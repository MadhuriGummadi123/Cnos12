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071D" w14:textId="77777777" w:rsidR="00525ACD" w:rsidRDefault="008B5935">
      <w:pPr>
        <w:jc w:val="center"/>
        <w:rPr>
          <w:b/>
          <w:sz w:val="36"/>
          <w:szCs w:val="36"/>
        </w:rPr>
      </w:pPr>
      <w:r>
        <w:rPr>
          <w:b/>
          <w:sz w:val="36"/>
          <w:szCs w:val="36"/>
        </w:rPr>
        <w:t>A Lab Manual</w:t>
      </w:r>
    </w:p>
    <w:p w14:paraId="2010931E" w14:textId="77777777" w:rsidR="00525ACD" w:rsidRDefault="008B5935">
      <w:pPr>
        <w:jc w:val="center"/>
        <w:rPr>
          <w:b/>
          <w:sz w:val="28"/>
          <w:szCs w:val="28"/>
        </w:rPr>
      </w:pPr>
      <w:r>
        <w:rPr>
          <w:b/>
          <w:sz w:val="28"/>
          <w:szCs w:val="28"/>
        </w:rPr>
        <w:t>On</w:t>
      </w:r>
    </w:p>
    <w:p w14:paraId="36E8A67D" w14:textId="77777777" w:rsidR="00525ACD" w:rsidRDefault="008B5935">
      <w:pPr>
        <w:jc w:val="center"/>
        <w:rPr>
          <w:b/>
          <w:color w:val="0000FF"/>
          <w:sz w:val="36"/>
          <w:szCs w:val="36"/>
        </w:rPr>
      </w:pPr>
      <w:r>
        <w:rPr>
          <w:b/>
          <w:color w:val="0000FF"/>
          <w:sz w:val="36"/>
          <w:szCs w:val="36"/>
        </w:rPr>
        <w:t>COMPUTER NETWORKS &amp; OPERATING SYSTEMS</w:t>
      </w:r>
    </w:p>
    <w:p w14:paraId="1647D2EB" w14:textId="77777777" w:rsidR="00525ACD" w:rsidRDefault="008B5935">
      <w:pPr>
        <w:jc w:val="center"/>
        <w:rPr>
          <w:b/>
          <w:sz w:val="28"/>
          <w:szCs w:val="28"/>
        </w:rPr>
      </w:pPr>
      <w:r>
        <w:rPr>
          <w:b/>
          <w:sz w:val="28"/>
          <w:szCs w:val="28"/>
        </w:rPr>
        <w:t xml:space="preserve"> (II- B. Tech. – II– Semester)</w:t>
      </w:r>
    </w:p>
    <w:p w14:paraId="5C733C1D" w14:textId="77777777" w:rsidR="00525ACD" w:rsidRDefault="008B5935">
      <w:pPr>
        <w:jc w:val="center"/>
        <w:rPr>
          <w:b/>
          <w:color w:val="FF0000"/>
          <w:sz w:val="28"/>
          <w:szCs w:val="28"/>
        </w:rPr>
      </w:pPr>
      <w:r>
        <w:rPr>
          <w:b/>
          <w:color w:val="FF0000"/>
          <w:sz w:val="28"/>
          <w:szCs w:val="28"/>
        </w:rPr>
        <w:t>DEPARTMENT OF CO</w:t>
      </w:r>
      <w:r w:rsidR="002C2E6C">
        <w:rPr>
          <w:b/>
          <w:color w:val="FF0000"/>
          <w:sz w:val="28"/>
          <w:szCs w:val="28"/>
        </w:rPr>
        <w:t xml:space="preserve">MPUTER SCIENCE&amp; ENGINEERING </w:t>
      </w:r>
    </w:p>
    <w:p w14:paraId="4BD60DF5" w14:textId="77777777" w:rsidR="00525ACD" w:rsidRDefault="008B5935">
      <w:pPr>
        <w:jc w:val="center"/>
        <w:rPr>
          <w:b/>
          <w:sz w:val="28"/>
          <w:szCs w:val="28"/>
        </w:rPr>
      </w:pPr>
      <w:r>
        <w:rPr>
          <w:b/>
          <w:sz w:val="28"/>
          <w:szCs w:val="28"/>
        </w:rPr>
        <w:t>By</w:t>
      </w:r>
    </w:p>
    <w:p w14:paraId="6DE25FA5" w14:textId="77777777" w:rsidR="00525ACD" w:rsidRDefault="008B5935" w:rsidP="00D5136D">
      <w:pPr>
        <w:spacing w:line="240" w:lineRule="auto"/>
        <w:ind w:firstLineChars="350" w:firstLine="984"/>
        <w:rPr>
          <w:b/>
          <w:color w:val="0000FF"/>
          <w:sz w:val="28"/>
          <w:szCs w:val="28"/>
        </w:rPr>
      </w:pPr>
      <w:r>
        <w:rPr>
          <w:b/>
          <w:color w:val="0000FF"/>
          <w:sz w:val="28"/>
          <w:szCs w:val="28"/>
        </w:rPr>
        <w:t xml:space="preserve"> </w:t>
      </w:r>
      <w:r>
        <w:rPr>
          <w:b/>
          <w:color w:val="0000FF"/>
          <w:sz w:val="28"/>
          <w:szCs w:val="28"/>
        </w:rPr>
        <w:tab/>
      </w:r>
      <w:r>
        <w:rPr>
          <w:b/>
          <w:color w:val="0000FF"/>
          <w:sz w:val="28"/>
          <w:szCs w:val="28"/>
        </w:rPr>
        <w:tab/>
      </w:r>
      <w:r>
        <w:rPr>
          <w:b/>
          <w:color w:val="0000FF"/>
          <w:sz w:val="28"/>
          <w:szCs w:val="28"/>
        </w:rPr>
        <w:tab/>
      </w:r>
      <w:r w:rsidR="002C2E6C">
        <w:rPr>
          <w:b/>
          <w:color w:val="0000FF"/>
          <w:sz w:val="28"/>
          <w:szCs w:val="28"/>
        </w:rPr>
        <w:t xml:space="preserve">         Mrs.S.SHILPA</w:t>
      </w:r>
    </w:p>
    <w:p w14:paraId="207C2F82" w14:textId="77777777" w:rsidR="00525ACD" w:rsidRDefault="008B5935">
      <w:pPr>
        <w:spacing w:line="240" w:lineRule="auto"/>
        <w:jc w:val="center"/>
      </w:pPr>
      <w:r>
        <w:t>(A</w:t>
      </w:r>
      <w:r w:rsidR="002C19CA">
        <w:t>sst. Professor, Dept. of CSE</w:t>
      </w:r>
      <w:r>
        <w:t>)</w:t>
      </w:r>
    </w:p>
    <w:p w14:paraId="57375DB9" w14:textId="77777777" w:rsidR="00525ACD" w:rsidRDefault="008B5935">
      <w:pPr>
        <w:jc w:val="center"/>
        <w:rPr>
          <w:b/>
          <w:color w:val="0000FF"/>
          <w:sz w:val="28"/>
          <w:szCs w:val="28"/>
        </w:rPr>
      </w:pPr>
      <w:r>
        <w:rPr>
          <w:b/>
          <w:color w:val="0000FF"/>
          <w:sz w:val="28"/>
          <w:szCs w:val="28"/>
        </w:rPr>
        <w:t>&amp;</w:t>
      </w:r>
    </w:p>
    <w:p w14:paraId="021377B3" w14:textId="77777777" w:rsidR="00525ACD" w:rsidRDefault="002C2E6C" w:rsidP="00D5136D">
      <w:pPr>
        <w:spacing w:line="240" w:lineRule="auto"/>
        <w:ind w:firstLineChars="1050" w:firstLine="2951"/>
        <w:rPr>
          <w:b/>
          <w:color w:val="0000FF"/>
          <w:sz w:val="28"/>
          <w:szCs w:val="28"/>
        </w:rPr>
      </w:pPr>
      <w:r>
        <w:rPr>
          <w:b/>
          <w:color w:val="0000FF"/>
          <w:sz w:val="28"/>
          <w:szCs w:val="28"/>
        </w:rPr>
        <w:t xml:space="preserve">     Mr.MAHEEDHAR</w:t>
      </w:r>
    </w:p>
    <w:p w14:paraId="3FE3BA4F" w14:textId="77777777" w:rsidR="00525ACD" w:rsidRDefault="002C19CA">
      <w:pPr>
        <w:spacing w:line="240" w:lineRule="auto"/>
        <w:jc w:val="center"/>
      </w:pPr>
      <w:r>
        <w:t>(Asst. Professor, Dept. of CSE</w:t>
      </w:r>
      <w:r w:rsidR="008B5935">
        <w:t>)</w:t>
      </w:r>
    </w:p>
    <w:p w14:paraId="1E6F4FF5" w14:textId="77777777" w:rsidR="00525ACD" w:rsidRDefault="008B5935">
      <w:pPr>
        <w:jc w:val="center"/>
        <w:rPr>
          <w:b/>
          <w:color w:val="0000FF"/>
          <w:sz w:val="28"/>
          <w:szCs w:val="28"/>
        </w:rPr>
      </w:pPr>
      <w:r>
        <w:rPr>
          <w:b/>
          <w:color w:val="0000FF"/>
          <w:sz w:val="28"/>
          <w:szCs w:val="28"/>
        </w:rPr>
        <w:t>&amp;</w:t>
      </w:r>
    </w:p>
    <w:p w14:paraId="2F5B19A9" w14:textId="77777777" w:rsidR="00525ACD" w:rsidRDefault="008B5935">
      <w:pPr>
        <w:spacing w:line="240" w:lineRule="auto"/>
        <w:rPr>
          <w:b/>
          <w:color w:val="0000FF"/>
          <w:sz w:val="28"/>
          <w:szCs w:val="28"/>
        </w:rPr>
      </w:pPr>
      <w:r>
        <w:rPr>
          <w:b/>
          <w:color w:val="0000FF"/>
          <w:sz w:val="28"/>
          <w:szCs w:val="28"/>
        </w:rPr>
        <w:t xml:space="preserve">                                             </w:t>
      </w:r>
      <w:r w:rsidR="002C2E6C">
        <w:rPr>
          <w:b/>
          <w:color w:val="0000FF"/>
          <w:sz w:val="28"/>
          <w:szCs w:val="28"/>
        </w:rPr>
        <w:t xml:space="preserve">        </w:t>
      </w:r>
      <w:r>
        <w:rPr>
          <w:b/>
          <w:color w:val="0000FF"/>
          <w:sz w:val="28"/>
          <w:szCs w:val="28"/>
        </w:rPr>
        <w:t>Mrs.</w:t>
      </w:r>
      <w:r w:rsidR="002C2E6C">
        <w:rPr>
          <w:b/>
          <w:color w:val="0000FF"/>
          <w:sz w:val="28"/>
          <w:szCs w:val="28"/>
        </w:rPr>
        <w:t>S.SARIKA</w:t>
      </w:r>
    </w:p>
    <w:p w14:paraId="54F42FF3" w14:textId="77777777" w:rsidR="00525ACD" w:rsidRDefault="002C2E6C" w:rsidP="002C2E6C">
      <w:pPr>
        <w:spacing w:line="240" w:lineRule="auto"/>
        <w:ind w:left="2160"/>
        <w:jc w:val="both"/>
      </w:pPr>
      <w:r>
        <w:t xml:space="preserve">             </w:t>
      </w:r>
      <w:r w:rsidR="008B5935">
        <w:t>(Asst. Professor, Dept. of CSE)</w:t>
      </w:r>
    </w:p>
    <w:p w14:paraId="36E06906" w14:textId="77777777" w:rsidR="002C2E6C" w:rsidRDefault="002C2E6C" w:rsidP="002C2E6C">
      <w:pPr>
        <w:jc w:val="center"/>
        <w:rPr>
          <w:b/>
          <w:color w:val="0000FF"/>
          <w:sz w:val="28"/>
          <w:szCs w:val="28"/>
        </w:rPr>
      </w:pPr>
      <w:r>
        <w:rPr>
          <w:b/>
          <w:color w:val="0000FF"/>
          <w:sz w:val="28"/>
          <w:szCs w:val="28"/>
        </w:rPr>
        <w:t>&amp;</w:t>
      </w:r>
    </w:p>
    <w:p w14:paraId="5A29ECA9" w14:textId="77777777" w:rsidR="002C2E6C" w:rsidRPr="002C2E6C" w:rsidRDefault="002C2E6C" w:rsidP="002C2E6C">
      <w:pPr>
        <w:spacing w:line="240" w:lineRule="auto"/>
        <w:ind w:left="2160" w:firstLine="720"/>
        <w:rPr>
          <w:b/>
          <w:color w:val="0000FF"/>
          <w:sz w:val="28"/>
          <w:szCs w:val="28"/>
        </w:rPr>
      </w:pPr>
      <w:r>
        <w:rPr>
          <w:b/>
          <w:color w:val="0000FF"/>
          <w:sz w:val="28"/>
          <w:szCs w:val="28"/>
        </w:rPr>
        <w:t xml:space="preserve">         </w:t>
      </w:r>
      <w:r w:rsidRPr="002C2E6C">
        <w:rPr>
          <w:b/>
          <w:color w:val="0000FF"/>
          <w:sz w:val="28"/>
          <w:szCs w:val="28"/>
        </w:rPr>
        <w:t>Mr.KUNAL</w:t>
      </w:r>
    </w:p>
    <w:p w14:paraId="1568F54D" w14:textId="77777777" w:rsidR="002C2E6C" w:rsidRDefault="002C2E6C" w:rsidP="002C2E6C">
      <w:pPr>
        <w:spacing w:line="240" w:lineRule="auto"/>
        <w:ind w:left="1440" w:firstLine="720"/>
        <w:jc w:val="both"/>
      </w:pPr>
      <w:r>
        <w:t xml:space="preserve">            (Asst. Professor, Dept. of CSE)</w:t>
      </w:r>
    </w:p>
    <w:p w14:paraId="76973FA5" w14:textId="77777777" w:rsidR="002C2E6C" w:rsidRDefault="002C2E6C">
      <w:pPr>
        <w:spacing w:line="240" w:lineRule="auto"/>
        <w:ind w:firstLineChars="1250" w:firstLine="2750"/>
        <w:jc w:val="both"/>
      </w:pPr>
    </w:p>
    <w:p w14:paraId="23719162" w14:textId="77777777" w:rsidR="002C2E6C" w:rsidRDefault="002C2E6C">
      <w:pPr>
        <w:spacing w:line="240" w:lineRule="auto"/>
        <w:ind w:firstLineChars="1250" w:firstLine="2750"/>
        <w:jc w:val="both"/>
      </w:pPr>
    </w:p>
    <w:p w14:paraId="56E31A91" w14:textId="77777777" w:rsidR="002C2E6C" w:rsidRDefault="002C2E6C">
      <w:pPr>
        <w:spacing w:line="240" w:lineRule="auto"/>
        <w:ind w:firstLineChars="1250" w:firstLine="2750"/>
        <w:jc w:val="both"/>
      </w:pPr>
    </w:p>
    <w:p w14:paraId="617F0ED5" w14:textId="77777777" w:rsidR="002C2E6C" w:rsidRDefault="002C2E6C">
      <w:pPr>
        <w:spacing w:line="240" w:lineRule="auto"/>
        <w:ind w:firstLineChars="1250" w:firstLine="2750"/>
        <w:jc w:val="both"/>
      </w:pPr>
    </w:p>
    <w:p w14:paraId="6268D945" w14:textId="77777777" w:rsidR="002C2E6C" w:rsidRDefault="002C2E6C">
      <w:pPr>
        <w:spacing w:line="240" w:lineRule="auto"/>
        <w:ind w:firstLineChars="1250" w:firstLine="2750"/>
        <w:jc w:val="both"/>
      </w:pPr>
    </w:p>
    <w:p w14:paraId="6B640860" w14:textId="77777777" w:rsidR="002C2E6C" w:rsidRDefault="002C2E6C">
      <w:pPr>
        <w:spacing w:line="240" w:lineRule="auto"/>
        <w:ind w:firstLineChars="1250" w:firstLine="2750"/>
        <w:jc w:val="both"/>
      </w:pPr>
    </w:p>
    <w:p w14:paraId="77A242AF" w14:textId="77777777" w:rsidR="002C2E6C" w:rsidRDefault="002C2E6C">
      <w:pPr>
        <w:spacing w:line="240" w:lineRule="auto"/>
        <w:ind w:firstLineChars="1250" w:firstLine="2750"/>
        <w:jc w:val="both"/>
      </w:pPr>
    </w:p>
    <w:p w14:paraId="26E51E80" w14:textId="77777777" w:rsidR="002C2E6C" w:rsidRDefault="002C2E6C">
      <w:pPr>
        <w:spacing w:line="240" w:lineRule="auto"/>
        <w:ind w:firstLineChars="1250" w:firstLine="2750"/>
        <w:jc w:val="both"/>
      </w:pPr>
    </w:p>
    <w:p w14:paraId="3ECFCFC5" w14:textId="77777777" w:rsidR="00525ACD" w:rsidRDefault="008B5935">
      <w:pPr>
        <w:jc w:val="center"/>
      </w:pPr>
      <w:r>
        <w:rPr>
          <w:noProof/>
        </w:rPr>
        <w:drawing>
          <wp:anchor distT="0" distB="0" distL="114300" distR="114300" simplePos="0" relativeHeight="251659264" behindDoc="0" locked="0" layoutInCell="1" allowOverlap="1" wp14:anchorId="72C90606" wp14:editId="24F8FE35">
            <wp:simplePos x="0" y="0"/>
            <wp:positionH relativeFrom="column">
              <wp:posOffset>2317115</wp:posOffset>
            </wp:positionH>
            <wp:positionV relativeFrom="paragraph">
              <wp:posOffset>17780</wp:posOffset>
            </wp:positionV>
            <wp:extent cx="1101725" cy="943610"/>
            <wp:effectExtent l="0" t="0" r="3175" b="889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cstate="print"/>
                    <a:srcRect/>
                    <a:stretch>
                      <a:fillRect/>
                    </a:stretch>
                  </pic:blipFill>
                  <pic:spPr>
                    <a:xfrm>
                      <a:off x="0" y="0"/>
                      <a:ext cx="1101725" cy="943610"/>
                    </a:xfrm>
                    <a:prstGeom prst="rect">
                      <a:avLst/>
                    </a:prstGeom>
                    <a:noFill/>
                    <a:ln>
                      <a:noFill/>
                    </a:ln>
                  </pic:spPr>
                </pic:pic>
              </a:graphicData>
            </a:graphic>
          </wp:anchor>
        </w:drawing>
      </w:r>
    </w:p>
    <w:p w14:paraId="4562860B" w14:textId="77777777" w:rsidR="00525ACD" w:rsidRDefault="00525ACD"/>
    <w:p w14:paraId="6FBD26CA" w14:textId="77777777" w:rsidR="00525ACD" w:rsidRDefault="00525ACD"/>
    <w:p w14:paraId="46860892" w14:textId="77777777" w:rsidR="00525ACD" w:rsidRDefault="00525ACD"/>
    <w:p w14:paraId="1F03A62D" w14:textId="77777777" w:rsidR="00525ACD" w:rsidRDefault="008B5935">
      <w:pPr>
        <w:tabs>
          <w:tab w:val="left" w:pos="3231"/>
        </w:tabs>
        <w:spacing w:line="240" w:lineRule="auto"/>
        <w:jc w:val="center"/>
        <w:rPr>
          <w:b/>
          <w:color w:val="0000FF"/>
          <w:sz w:val="44"/>
          <w:szCs w:val="44"/>
        </w:rPr>
      </w:pPr>
      <w:r>
        <w:rPr>
          <w:b/>
          <w:color w:val="0000FF"/>
          <w:sz w:val="44"/>
          <w:szCs w:val="44"/>
        </w:rPr>
        <w:t>CMR INSTITUTE OF TECHNOLOGY</w:t>
      </w:r>
    </w:p>
    <w:p w14:paraId="6A0ADDB8" w14:textId="77777777" w:rsidR="00525ACD" w:rsidRDefault="008B5935">
      <w:pPr>
        <w:spacing w:line="240" w:lineRule="auto"/>
        <w:jc w:val="center"/>
        <w:rPr>
          <w:b/>
          <w:color w:val="0000FF"/>
          <w:sz w:val="28"/>
          <w:szCs w:val="28"/>
        </w:rPr>
      </w:pPr>
      <w:r>
        <w:rPr>
          <w:b/>
          <w:color w:val="0000FF"/>
          <w:sz w:val="28"/>
          <w:szCs w:val="28"/>
        </w:rPr>
        <w:t>(UGC AUTONOMOUS)</w:t>
      </w:r>
    </w:p>
    <w:p w14:paraId="3DE8BFB9" w14:textId="77777777" w:rsidR="00525ACD" w:rsidRDefault="008B5935">
      <w:pPr>
        <w:spacing w:line="240" w:lineRule="auto"/>
        <w:jc w:val="center"/>
      </w:pPr>
      <w:r>
        <w:t>Kandlakoya(V), Medchal Road, Hyderabad – 501 401</w:t>
      </w:r>
    </w:p>
    <w:p w14:paraId="250FFAEB" w14:textId="77777777" w:rsidR="00525ACD" w:rsidRDefault="008B5935">
      <w:pPr>
        <w:spacing w:line="240" w:lineRule="auto"/>
        <w:jc w:val="center"/>
      </w:pPr>
      <w:r>
        <w:t>Ph. No. 08418-222042, 22106 Fax No. 08418-222106</w:t>
      </w:r>
    </w:p>
    <w:p w14:paraId="7119D39F" w14:textId="77777777" w:rsidR="00525ACD" w:rsidRDefault="006440A7" w:rsidP="006440A7">
      <w:pPr>
        <w:jc w:val="center"/>
        <w:rPr>
          <w:b/>
          <w:color w:val="FF0000"/>
          <w:sz w:val="36"/>
          <w:szCs w:val="36"/>
        </w:rPr>
      </w:pPr>
      <w:r>
        <w:rPr>
          <w:b/>
          <w:color w:val="FF0000"/>
          <w:sz w:val="36"/>
          <w:szCs w:val="36"/>
        </w:rPr>
        <w:t>(</w:t>
      </w:r>
      <w:r w:rsidR="008B5935">
        <w:rPr>
          <w:b/>
          <w:color w:val="FF0000"/>
          <w:sz w:val="36"/>
          <w:szCs w:val="36"/>
        </w:rPr>
        <w:t>2023-24)</w:t>
      </w:r>
    </w:p>
    <w:p w14:paraId="06D87B31" w14:textId="77777777" w:rsidR="00525ACD" w:rsidRDefault="008B5935">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COMPUTER NETWORKS &amp; OPERATING SYSTEMS LAB</w:t>
      </w:r>
    </w:p>
    <w:tbl>
      <w:tblPr>
        <w:tblStyle w:val="Style1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220"/>
        <w:gridCol w:w="2880"/>
        <w:gridCol w:w="340"/>
        <w:gridCol w:w="320"/>
        <w:gridCol w:w="240"/>
      </w:tblGrid>
      <w:tr w:rsidR="00525ACD" w14:paraId="733D80B7" w14:textId="77777777">
        <w:tc>
          <w:tcPr>
            <w:tcW w:w="5220" w:type="dxa"/>
            <w:shd w:val="clear" w:color="auto" w:fill="auto"/>
            <w:tcMar>
              <w:top w:w="0" w:type="dxa"/>
              <w:left w:w="0" w:type="dxa"/>
              <w:bottom w:w="0" w:type="dxa"/>
              <w:right w:w="0" w:type="dxa"/>
            </w:tcMar>
            <w:vAlign w:val="bottom"/>
          </w:tcPr>
          <w:p w14:paraId="39FAC72A" w14:textId="77777777" w:rsidR="00525ACD" w:rsidRDefault="008B5935">
            <w:pPr>
              <w:widowControl w:val="0"/>
              <w:spacing w:line="251"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II-B.Tech.-II-Sem.</w:t>
            </w:r>
          </w:p>
        </w:tc>
        <w:tc>
          <w:tcPr>
            <w:tcW w:w="2880" w:type="dxa"/>
            <w:shd w:val="clear" w:color="auto" w:fill="auto"/>
            <w:tcMar>
              <w:top w:w="0" w:type="dxa"/>
              <w:left w:w="0" w:type="dxa"/>
              <w:bottom w:w="0" w:type="dxa"/>
              <w:right w:w="0" w:type="dxa"/>
            </w:tcMar>
            <w:vAlign w:val="bottom"/>
          </w:tcPr>
          <w:p w14:paraId="64B77138" w14:textId="77777777" w:rsidR="00525ACD" w:rsidRDefault="008B5935">
            <w:pPr>
              <w:widowControl w:val="0"/>
              <w:spacing w:line="251" w:lineRule="auto"/>
              <w:ind w:left="264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L</w:t>
            </w:r>
          </w:p>
        </w:tc>
        <w:tc>
          <w:tcPr>
            <w:tcW w:w="340" w:type="dxa"/>
            <w:shd w:val="clear" w:color="auto" w:fill="auto"/>
            <w:tcMar>
              <w:top w:w="0" w:type="dxa"/>
              <w:left w:w="0" w:type="dxa"/>
              <w:bottom w:w="0" w:type="dxa"/>
              <w:right w:w="0" w:type="dxa"/>
            </w:tcMar>
            <w:vAlign w:val="bottom"/>
          </w:tcPr>
          <w:p w14:paraId="6C7F5ED0" w14:textId="77777777" w:rsidR="00525ACD" w:rsidRDefault="008B5935">
            <w:pPr>
              <w:widowControl w:val="0"/>
              <w:spacing w:line="251"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w:t>
            </w:r>
          </w:p>
        </w:tc>
        <w:tc>
          <w:tcPr>
            <w:tcW w:w="320" w:type="dxa"/>
            <w:shd w:val="clear" w:color="auto" w:fill="auto"/>
            <w:tcMar>
              <w:top w:w="0" w:type="dxa"/>
              <w:left w:w="0" w:type="dxa"/>
              <w:bottom w:w="0" w:type="dxa"/>
              <w:right w:w="0" w:type="dxa"/>
            </w:tcMar>
            <w:vAlign w:val="bottom"/>
          </w:tcPr>
          <w:p w14:paraId="6D6539DC" w14:textId="77777777" w:rsidR="00525ACD" w:rsidRDefault="008B5935">
            <w:pPr>
              <w:widowControl w:val="0"/>
              <w:spacing w:line="251"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w:t>
            </w:r>
          </w:p>
        </w:tc>
        <w:tc>
          <w:tcPr>
            <w:tcW w:w="240" w:type="dxa"/>
            <w:shd w:val="clear" w:color="auto" w:fill="auto"/>
            <w:tcMar>
              <w:top w:w="0" w:type="dxa"/>
              <w:left w:w="0" w:type="dxa"/>
              <w:bottom w:w="0" w:type="dxa"/>
              <w:right w:w="0" w:type="dxa"/>
            </w:tcMar>
            <w:vAlign w:val="bottom"/>
          </w:tcPr>
          <w:p w14:paraId="5F69A721" w14:textId="77777777" w:rsidR="00525ACD" w:rsidRDefault="008B5935">
            <w:pPr>
              <w:widowControl w:val="0"/>
              <w:spacing w:line="251" w:lineRule="auto"/>
              <w:ind w:left="8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w:t>
            </w:r>
          </w:p>
        </w:tc>
      </w:tr>
      <w:tr w:rsidR="00525ACD" w14:paraId="0D78A614" w14:textId="77777777">
        <w:tc>
          <w:tcPr>
            <w:tcW w:w="5220" w:type="dxa"/>
            <w:shd w:val="clear" w:color="auto" w:fill="auto"/>
            <w:tcMar>
              <w:top w:w="0" w:type="dxa"/>
              <w:left w:w="0" w:type="dxa"/>
              <w:bottom w:w="0" w:type="dxa"/>
              <w:right w:w="0" w:type="dxa"/>
            </w:tcMar>
            <w:vAlign w:val="bottom"/>
          </w:tcPr>
          <w:p w14:paraId="197FE39F" w14:textId="77777777" w:rsidR="00525ACD" w:rsidRDefault="008B5935">
            <w:pPr>
              <w:widowControl w:val="0"/>
              <w:spacing w:line="251" w:lineRule="auto"/>
              <w:rPr>
                <w:color w:val="000000"/>
              </w:rPr>
            </w:pPr>
            <w:r>
              <w:rPr>
                <w:rFonts w:ascii="Times New Roman" w:eastAsia="Times New Roman" w:hAnsi="Times New Roman" w:cs="Times New Roman"/>
                <w:b/>
                <w:color w:val="000000"/>
                <w:sz w:val="20"/>
                <w:szCs w:val="20"/>
              </w:rPr>
              <w:t>Subject Code :</w:t>
            </w:r>
            <w:r>
              <w:rPr>
                <w:color w:val="000000"/>
              </w:rPr>
              <w:t>22CDPC45</w:t>
            </w:r>
          </w:p>
        </w:tc>
        <w:tc>
          <w:tcPr>
            <w:tcW w:w="2880" w:type="dxa"/>
            <w:shd w:val="clear" w:color="auto" w:fill="auto"/>
            <w:tcMar>
              <w:top w:w="0" w:type="dxa"/>
              <w:left w:w="0" w:type="dxa"/>
              <w:bottom w:w="0" w:type="dxa"/>
              <w:right w:w="0" w:type="dxa"/>
            </w:tcMar>
            <w:vAlign w:val="bottom"/>
          </w:tcPr>
          <w:p w14:paraId="5A4BF70B" w14:textId="77777777" w:rsidR="00525ACD" w:rsidRDefault="008B5935">
            <w:pPr>
              <w:widowControl w:val="0"/>
              <w:spacing w:line="251"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0             </w:t>
            </w:r>
          </w:p>
        </w:tc>
        <w:tc>
          <w:tcPr>
            <w:tcW w:w="340" w:type="dxa"/>
            <w:shd w:val="clear" w:color="auto" w:fill="auto"/>
            <w:tcMar>
              <w:top w:w="0" w:type="dxa"/>
              <w:left w:w="0" w:type="dxa"/>
              <w:bottom w:w="0" w:type="dxa"/>
              <w:right w:w="0" w:type="dxa"/>
            </w:tcMar>
            <w:vAlign w:val="bottom"/>
          </w:tcPr>
          <w:p w14:paraId="2F514840" w14:textId="77777777" w:rsidR="00525ACD" w:rsidRDefault="008B5935">
            <w:pPr>
              <w:widowControl w:val="0"/>
              <w:spacing w:line="251"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0</w:t>
            </w:r>
          </w:p>
        </w:tc>
        <w:tc>
          <w:tcPr>
            <w:tcW w:w="320" w:type="dxa"/>
            <w:shd w:val="clear" w:color="auto" w:fill="auto"/>
            <w:tcMar>
              <w:top w:w="0" w:type="dxa"/>
              <w:left w:w="0" w:type="dxa"/>
              <w:bottom w:w="0" w:type="dxa"/>
              <w:right w:w="0" w:type="dxa"/>
            </w:tcMar>
            <w:vAlign w:val="bottom"/>
          </w:tcPr>
          <w:p w14:paraId="5C4D7E43" w14:textId="77777777" w:rsidR="00525ACD" w:rsidRDefault="008B5935">
            <w:pPr>
              <w:widowControl w:val="0"/>
              <w:spacing w:line="251"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2</w:t>
            </w:r>
          </w:p>
        </w:tc>
        <w:tc>
          <w:tcPr>
            <w:tcW w:w="240" w:type="dxa"/>
            <w:shd w:val="clear" w:color="auto" w:fill="auto"/>
            <w:tcMar>
              <w:top w:w="0" w:type="dxa"/>
              <w:left w:w="0" w:type="dxa"/>
              <w:bottom w:w="0" w:type="dxa"/>
              <w:right w:w="0" w:type="dxa"/>
            </w:tcMar>
            <w:vAlign w:val="bottom"/>
          </w:tcPr>
          <w:p w14:paraId="23F1C754" w14:textId="77777777" w:rsidR="00525ACD" w:rsidRDefault="008B5935">
            <w:pPr>
              <w:widowControl w:val="0"/>
              <w:spacing w:line="251" w:lineRule="auto"/>
              <w:ind w:left="8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w:t>
            </w:r>
          </w:p>
        </w:tc>
      </w:tr>
    </w:tbl>
    <w:p w14:paraId="68880875" w14:textId="77777777" w:rsidR="00525ACD" w:rsidRDefault="008B5935">
      <w:pP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Course Outcomes</w:t>
      </w:r>
    </w:p>
    <w:p w14:paraId="45B95D60" w14:textId="77777777" w:rsidR="00525ACD" w:rsidRDefault="008B5935">
      <w:pPr>
        <w:numPr>
          <w:ilvl w:val="0"/>
          <w:numId w:val="1"/>
        </w:numPr>
        <w:spacing w:after="0"/>
        <w:ind w:hanging="360"/>
        <w:jc w:val="both"/>
      </w:pPr>
      <w:r>
        <w:rPr>
          <w:rFonts w:ascii="Times New Roman" w:eastAsia="Times New Roman" w:hAnsi="Times New Roman" w:cs="Times New Roman"/>
          <w:color w:val="000000"/>
          <w:sz w:val="20"/>
          <w:szCs w:val="20"/>
        </w:rPr>
        <w:t xml:space="preserve">Make use of NS2/NS3 tools in computer networks </w:t>
      </w:r>
    </w:p>
    <w:p w14:paraId="734002CA" w14:textId="77777777" w:rsidR="00525ACD" w:rsidRDefault="008B5935">
      <w:pPr>
        <w:numPr>
          <w:ilvl w:val="0"/>
          <w:numId w:val="1"/>
        </w:numPr>
        <w:spacing w:after="0"/>
        <w:ind w:hanging="360"/>
        <w:jc w:val="both"/>
      </w:pPr>
      <w:r>
        <w:rPr>
          <w:rFonts w:ascii="Times New Roman" w:eastAsia="Times New Roman" w:hAnsi="Times New Roman" w:cs="Times New Roman"/>
          <w:color w:val="000000"/>
          <w:sz w:val="20"/>
          <w:szCs w:val="20"/>
        </w:rPr>
        <w:t xml:space="preserve">Outline the concepts of network models and components </w:t>
      </w:r>
    </w:p>
    <w:p w14:paraId="79B7F431" w14:textId="77777777" w:rsidR="00525ACD" w:rsidRDefault="008B5935">
      <w:pPr>
        <w:numPr>
          <w:ilvl w:val="0"/>
          <w:numId w:val="1"/>
        </w:numPr>
        <w:spacing w:after="0"/>
        <w:ind w:hanging="360"/>
        <w:jc w:val="both"/>
      </w:pPr>
      <w:r>
        <w:rPr>
          <w:rFonts w:ascii="Times New Roman" w:eastAsia="Times New Roman" w:hAnsi="Times New Roman" w:cs="Times New Roman"/>
          <w:color w:val="000000"/>
          <w:sz w:val="20"/>
          <w:szCs w:val="20"/>
        </w:rPr>
        <w:t>Adapt various data link layer algorithms and protocols</w:t>
      </w:r>
    </w:p>
    <w:p w14:paraId="212002E6" w14:textId="77777777" w:rsidR="00525ACD" w:rsidRDefault="008B5935">
      <w:pPr>
        <w:numPr>
          <w:ilvl w:val="0"/>
          <w:numId w:val="1"/>
        </w:numPr>
        <w:spacing w:after="0"/>
        <w:ind w:hanging="360"/>
        <w:jc w:val="both"/>
      </w:pPr>
      <w:r>
        <w:rPr>
          <w:rFonts w:ascii="Times New Roman" w:eastAsia="Times New Roman" w:hAnsi="Times New Roman" w:cs="Times New Roman"/>
          <w:color w:val="000000"/>
          <w:sz w:val="20"/>
          <w:szCs w:val="20"/>
        </w:rPr>
        <w:t>Illustrate various network layer algorithms and protocols</w:t>
      </w:r>
    </w:p>
    <w:p w14:paraId="641BF836" w14:textId="77777777" w:rsidR="00525ACD" w:rsidRDefault="008B5935">
      <w:pPr>
        <w:numPr>
          <w:ilvl w:val="0"/>
          <w:numId w:val="1"/>
        </w:numPr>
        <w:spacing w:after="0"/>
        <w:ind w:hanging="360"/>
        <w:jc w:val="both"/>
      </w:pPr>
      <w:r>
        <w:rPr>
          <w:rFonts w:ascii="Times New Roman" w:eastAsia="Times New Roman" w:hAnsi="Times New Roman" w:cs="Times New Roman"/>
          <w:color w:val="000000"/>
          <w:sz w:val="20"/>
          <w:szCs w:val="20"/>
        </w:rPr>
        <w:t>Demonstrate various transport layer algorithms and protocols</w:t>
      </w:r>
    </w:p>
    <w:p w14:paraId="200E1479" w14:textId="77777777" w:rsidR="00525ACD" w:rsidRDefault="008B5935">
      <w:pPr>
        <w:spacing w:after="0"/>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57342C2A" w14:textId="77777777" w:rsidR="00525ACD" w:rsidRDefault="008B5935">
      <w:pP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78F28AB" w14:textId="77777777" w:rsidR="00525ACD" w:rsidRDefault="008B5935">
      <w:pP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List Of Experiments:</w:t>
      </w:r>
    </w:p>
    <w:p w14:paraId="1A17E0B2"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the data link layer framing method using character stuffing and bit stuffing.</w:t>
      </w:r>
    </w:p>
    <w:p w14:paraId="2113C576"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CRC on a data set of characters using CRC -12/ CRC- 16 polynomial.</w:t>
      </w:r>
    </w:p>
    <w:p w14:paraId="0E8B0D92"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Stop and Wait Protocol.</w:t>
      </w:r>
    </w:p>
    <w:p w14:paraId="07945B61"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Sliding Window Protocol.</w:t>
      </w:r>
    </w:p>
    <w:p w14:paraId="61825AB3"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Dijkstra ‘s shortest path through a graph.</w:t>
      </w:r>
    </w:p>
    <w:p w14:paraId="60DE6349"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Obtain broadcast tree for given subnet of hosts.</w:t>
      </w:r>
    </w:p>
    <w:p w14:paraId="4E93D4B1" w14:textId="77777777" w:rsidR="00525ACD" w:rsidRDefault="008B5935">
      <w:pPr>
        <w:numPr>
          <w:ilvl w:val="0"/>
          <w:numId w:val="2"/>
        </w:numPr>
        <w:spacing w:after="0" w:line="240" w:lineRule="auto"/>
        <w:ind w:hanging="360"/>
        <w:jc w:val="both"/>
      </w:pPr>
      <w:r>
        <w:rPr>
          <w:rFonts w:ascii="Times New Roman" w:eastAsia="Times New Roman" w:hAnsi="Times New Roman" w:cs="Times New Roman"/>
          <w:color w:val="000000"/>
          <w:sz w:val="20"/>
          <w:szCs w:val="20"/>
        </w:rPr>
        <w:t>Implement collision free protocol.</w:t>
      </w:r>
    </w:p>
    <w:p w14:paraId="185356BB"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of Linux general purpose utilities (File handling, Process, Disk, Networking, Filters) b) Implement Linux commands i) CP ii) MV</w:t>
      </w:r>
    </w:p>
    <w:p w14:paraId="503301E6"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Write a shell script to find factorial of a given integer. b) Write a C program to create a child process and allow parent to display ‘parent’ and child to display ‘child’. c) Write a C program in which a parent writes a message to a pipe and the child reads the message</w:t>
      </w:r>
    </w:p>
    <w:p w14:paraId="4FDCB6B6"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Write C programs to simulate the following CPU scheduling algorithms a) FCFS b) Priority</w:t>
      </w:r>
    </w:p>
    <w:p w14:paraId="615A3C02"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C programs to simulate the following CPU scheduling algorithms a) SJF b) RR</w:t>
      </w:r>
    </w:p>
    <w:p w14:paraId="5DBCF509"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C programs to simulate the following file allocation strategies a) Sequential b) Linked c) Indexed</w:t>
      </w:r>
    </w:p>
    <w:p w14:paraId="35115215" w14:textId="77777777" w:rsidR="00525ACD" w:rsidRDefault="008B5935">
      <w:pPr>
        <w:numPr>
          <w:ilvl w:val="0"/>
          <w:numId w:val="2"/>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C programs to simulate the following memory management techniques a) Paging b) Segmentation</w:t>
      </w:r>
    </w:p>
    <w:p w14:paraId="7486B41C" w14:textId="77777777" w:rsidR="00525ACD" w:rsidRDefault="008B5935">
      <w:pPr>
        <w:numPr>
          <w:ilvl w:val="0"/>
          <w:numId w:val="2"/>
        </w:numPr>
        <w:spacing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Write C programs to simulate the following page replacement techniques: a) FIFO b) LRU c) Optimal</w:t>
      </w:r>
    </w:p>
    <w:p w14:paraId="6EB8971F" w14:textId="77777777" w:rsidR="00525ACD" w:rsidRDefault="008B5935">
      <w:pPr>
        <w:spacing w:after="0"/>
        <w:ind w:right="1305"/>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3A8A7154" w14:textId="77777777" w:rsidR="00525ACD" w:rsidRDefault="00525ACD">
      <w:pPr>
        <w:rPr>
          <w:rFonts w:ascii="Times New Roman" w:eastAsia="Times New Roman" w:hAnsi="Times New Roman" w:cs="Times New Roman"/>
          <w:b/>
          <w:color w:val="000000"/>
          <w:sz w:val="20"/>
          <w:szCs w:val="20"/>
        </w:rPr>
      </w:pPr>
    </w:p>
    <w:p w14:paraId="6C2A8119" w14:textId="77777777" w:rsidR="00525ACD" w:rsidRDefault="008B5935">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References:</w:t>
      </w:r>
    </w:p>
    <w:p w14:paraId="35A79744" w14:textId="77777777" w:rsidR="00525ACD" w:rsidRDefault="008B593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CN &amp; OS (Linux) La</w:t>
      </w:r>
      <w:r w:rsidR="00241931">
        <w:rPr>
          <w:rFonts w:ascii="Times New Roman" w:eastAsia="Times New Roman" w:hAnsi="Times New Roman" w:cs="Times New Roman"/>
          <w:sz w:val="20"/>
          <w:szCs w:val="20"/>
        </w:rPr>
        <w:t xml:space="preserve">b Manual, Department of CSE </w:t>
      </w:r>
      <w:r>
        <w:rPr>
          <w:rFonts w:ascii="Times New Roman" w:eastAsia="Times New Roman" w:hAnsi="Times New Roman" w:cs="Times New Roman"/>
          <w:sz w:val="20"/>
          <w:szCs w:val="20"/>
        </w:rPr>
        <w:t>, CMRIT, Hyd.</w:t>
      </w:r>
      <w:bookmarkStart w:id="0" w:name="gjdgxs" w:colFirst="0" w:colLast="0"/>
      <w:bookmarkEnd w:id="0"/>
    </w:p>
    <w:p w14:paraId="7962D6DA" w14:textId="77777777" w:rsidR="00525ACD" w:rsidRDefault="00525ACD">
      <w:pPr>
        <w:jc w:val="center"/>
        <w:rPr>
          <w:rFonts w:ascii="Times New Roman" w:eastAsia="Times New Roman" w:hAnsi="Times New Roman" w:cs="Times New Roman"/>
          <w:color w:val="000000"/>
          <w:sz w:val="20"/>
          <w:szCs w:val="20"/>
        </w:rPr>
      </w:pPr>
    </w:p>
    <w:p w14:paraId="5FD97084" w14:textId="77777777" w:rsidR="00525ACD" w:rsidRDefault="00525ACD">
      <w:pPr>
        <w:jc w:val="center"/>
        <w:rPr>
          <w:rFonts w:ascii="Times New Roman" w:eastAsia="Times New Roman" w:hAnsi="Times New Roman" w:cs="Times New Roman"/>
          <w:color w:val="000000"/>
          <w:sz w:val="20"/>
          <w:szCs w:val="20"/>
        </w:rPr>
      </w:pPr>
    </w:p>
    <w:p w14:paraId="33BE5397" w14:textId="77777777" w:rsidR="006440A7" w:rsidRDefault="006440A7">
      <w:pPr>
        <w:ind w:left="2160"/>
        <w:rPr>
          <w:rFonts w:ascii="Times New Roman" w:eastAsia="Times New Roman" w:hAnsi="Times New Roman" w:cs="Times New Roman"/>
          <w:b/>
          <w:color w:val="0070C0"/>
          <w:sz w:val="20"/>
          <w:szCs w:val="20"/>
        </w:rPr>
      </w:pPr>
    </w:p>
    <w:p w14:paraId="2799A751" w14:textId="77777777" w:rsidR="006440A7" w:rsidRDefault="006440A7">
      <w:pPr>
        <w:ind w:left="2160"/>
        <w:rPr>
          <w:rFonts w:ascii="Times New Roman" w:eastAsia="Times New Roman" w:hAnsi="Times New Roman" w:cs="Times New Roman"/>
          <w:b/>
          <w:color w:val="0070C0"/>
          <w:sz w:val="20"/>
          <w:szCs w:val="20"/>
        </w:rPr>
      </w:pPr>
    </w:p>
    <w:p w14:paraId="4CB491A3" w14:textId="77777777" w:rsidR="006440A7" w:rsidRDefault="006440A7">
      <w:pPr>
        <w:ind w:left="2160"/>
        <w:rPr>
          <w:rFonts w:ascii="Times New Roman" w:eastAsia="Times New Roman" w:hAnsi="Times New Roman" w:cs="Times New Roman"/>
          <w:b/>
          <w:color w:val="0070C0"/>
          <w:sz w:val="20"/>
          <w:szCs w:val="20"/>
        </w:rPr>
      </w:pPr>
    </w:p>
    <w:p w14:paraId="4643F16E" w14:textId="77777777" w:rsidR="006440A7" w:rsidRDefault="006440A7">
      <w:pPr>
        <w:ind w:left="2160"/>
        <w:rPr>
          <w:rFonts w:ascii="Times New Roman" w:eastAsia="Times New Roman" w:hAnsi="Times New Roman" w:cs="Times New Roman"/>
          <w:b/>
          <w:color w:val="0070C0"/>
          <w:sz w:val="20"/>
          <w:szCs w:val="20"/>
        </w:rPr>
      </w:pPr>
    </w:p>
    <w:p w14:paraId="3791F349" w14:textId="77777777" w:rsidR="006440A7" w:rsidRDefault="006440A7">
      <w:pPr>
        <w:ind w:left="2160"/>
        <w:rPr>
          <w:rFonts w:ascii="Times New Roman" w:eastAsia="Times New Roman" w:hAnsi="Times New Roman" w:cs="Times New Roman"/>
          <w:b/>
          <w:color w:val="0070C0"/>
          <w:sz w:val="20"/>
          <w:szCs w:val="20"/>
        </w:rPr>
      </w:pPr>
    </w:p>
    <w:p w14:paraId="752F07B1" w14:textId="77777777" w:rsidR="006440A7" w:rsidRDefault="006440A7">
      <w:pPr>
        <w:ind w:left="2160"/>
        <w:rPr>
          <w:rFonts w:ascii="Times New Roman" w:eastAsia="Times New Roman" w:hAnsi="Times New Roman" w:cs="Times New Roman"/>
          <w:b/>
          <w:color w:val="0070C0"/>
          <w:sz w:val="20"/>
          <w:szCs w:val="20"/>
        </w:rPr>
      </w:pPr>
    </w:p>
    <w:p w14:paraId="2846F8C7" w14:textId="77777777" w:rsidR="006440A7" w:rsidRDefault="006440A7">
      <w:pPr>
        <w:ind w:left="2160"/>
        <w:rPr>
          <w:rFonts w:ascii="Times New Roman" w:eastAsia="Times New Roman" w:hAnsi="Times New Roman" w:cs="Times New Roman"/>
          <w:b/>
          <w:color w:val="0070C0"/>
          <w:sz w:val="20"/>
          <w:szCs w:val="20"/>
        </w:rPr>
      </w:pPr>
    </w:p>
    <w:p w14:paraId="45C2BE4A" w14:textId="77777777" w:rsidR="006440A7" w:rsidRDefault="006440A7">
      <w:pPr>
        <w:ind w:left="2160"/>
        <w:rPr>
          <w:rFonts w:ascii="Times New Roman" w:eastAsia="Times New Roman" w:hAnsi="Times New Roman" w:cs="Times New Roman"/>
          <w:b/>
          <w:color w:val="0070C0"/>
          <w:sz w:val="20"/>
          <w:szCs w:val="20"/>
        </w:rPr>
      </w:pPr>
    </w:p>
    <w:p w14:paraId="5B0AE81C" w14:textId="77777777" w:rsidR="006440A7" w:rsidRDefault="006440A7">
      <w:pPr>
        <w:ind w:left="2160"/>
        <w:rPr>
          <w:rFonts w:ascii="Times New Roman" w:eastAsia="Times New Roman" w:hAnsi="Times New Roman" w:cs="Times New Roman"/>
          <w:b/>
          <w:color w:val="0070C0"/>
          <w:sz w:val="20"/>
          <w:szCs w:val="20"/>
        </w:rPr>
      </w:pPr>
    </w:p>
    <w:p w14:paraId="4C776219" w14:textId="77777777" w:rsidR="006440A7" w:rsidRDefault="006440A7">
      <w:pPr>
        <w:ind w:left="2160"/>
        <w:rPr>
          <w:rFonts w:ascii="Times New Roman" w:eastAsia="Times New Roman" w:hAnsi="Times New Roman" w:cs="Times New Roman"/>
          <w:b/>
          <w:color w:val="0070C0"/>
          <w:sz w:val="20"/>
          <w:szCs w:val="20"/>
        </w:rPr>
      </w:pPr>
    </w:p>
    <w:p w14:paraId="1AFB3073" w14:textId="77777777" w:rsidR="006440A7" w:rsidRDefault="006440A7">
      <w:pPr>
        <w:ind w:left="2160"/>
        <w:rPr>
          <w:rFonts w:ascii="Times New Roman" w:eastAsia="Times New Roman" w:hAnsi="Times New Roman" w:cs="Times New Roman"/>
          <w:b/>
          <w:color w:val="0070C0"/>
          <w:sz w:val="20"/>
          <w:szCs w:val="20"/>
        </w:rPr>
      </w:pPr>
    </w:p>
    <w:p w14:paraId="317E7DAD" w14:textId="77777777" w:rsidR="006440A7" w:rsidRDefault="006440A7">
      <w:pPr>
        <w:ind w:left="2160"/>
        <w:rPr>
          <w:rFonts w:ascii="Times New Roman" w:eastAsia="Times New Roman" w:hAnsi="Times New Roman" w:cs="Times New Roman"/>
          <w:b/>
          <w:color w:val="0070C0"/>
          <w:sz w:val="20"/>
          <w:szCs w:val="20"/>
        </w:rPr>
      </w:pPr>
    </w:p>
    <w:p w14:paraId="5CA81DC7" w14:textId="77777777" w:rsidR="006440A7" w:rsidRDefault="006440A7">
      <w:pPr>
        <w:ind w:left="2160"/>
        <w:rPr>
          <w:rFonts w:ascii="Times New Roman" w:eastAsia="Times New Roman" w:hAnsi="Times New Roman" w:cs="Times New Roman"/>
          <w:b/>
          <w:color w:val="0070C0"/>
          <w:sz w:val="20"/>
          <w:szCs w:val="20"/>
        </w:rPr>
      </w:pPr>
    </w:p>
    <w:p w14:paraId="388B4385" w14:textId="77777777" w:rsidR="006440A7" w:rsidRDefault="006440A7">
      <w:pPr>
        <w:ind w:left="2160"/>
        <w:rPr>
          <w:rFonts w:ascii="Times New Roman" w:eastAsia="Times New Roman" w:hAnsi="Times New Roman" w:cs="Times New Roman"/>
          <w:b/>
          <w:color w:val="0070C0"/>
          <w:sz w:val="20"/>
          <w:szCs w:val="20"/>
        </w:rPr>
      </w:pPr>
    </w:p>
    <w:p w14:paraId="51AA1231" w14:textId="77777777" w:rsidR="006440A7" w:rsidRDefault="006440A7">
      <w:pPr>
        <w:ind w:left="2160"/>
        <w:rPr>
          <w:rFonts w:ascii="Times New Roman" w:eastAsia="Times New Roman" w:hAnsi="Times New Roman" w:cs="Times New Roman"/>
          <w:b/>
          <w:color w:val="0070C0"/>
          <w:sz w:val="20"/>
          <w:szCs w:val="20"/>
        </w:rPr>
      </w:pPr>
    </w:p>
    <w:p w14:paraId="0488C995" w14:textId="77777777" w:rsidR="006440A7" w:rsidRDefault="006440A7">
      <w:pPr>
        <w:ind w:left="2160"/>
        <w:rPr>
          <w:rFonts w:ascii="Times New Roman" w:eastAsia="Times New Roman" w:hAnsi="Times New Roman" w:cs="Times New Roman"/>
          <w:b/>
          <w:color w:val="0070C0"/>
          <w:sz w:val="20"/>
          <w:szCs w:val="20"/>
        </w:rPr>
      </w:pPr>
    </w:p>
    <w:p w14:paraId="0EA9FC33" w14:textId="77777777" w:rsidR="006440A7" w:rsidRDefault="006440A7">
      <w:pPr>
        <w:ind w:left="2160"/>
        <w:rPr>
          <w:rFonts w:ascii="Times New Roman" w:eastAsia="Times New Roman" w:hAnsi="Times New Roman" w:cs="Times New Roman"/>
          <w:b/>
          <w:color w:val="0070C0"/>
          <w:sz w:val="20"/>
          <w:szCs w:val="20"/>
        </w:rPr>
      </w:pPr>
    </w:p>
    <w:p w14:paraId="2A3CE44E" w14:textId="77777777" w:rsidR="006440A7" w:rsidRDefault="006440A7">
      <w:pPr>
        <w:ind w:left="2160"/>
        <w:rPr>
          <w:rFonts w:ascii="Times New Roman" w:eastAsia="Times New Roman" w:hAnsi="Times New Roman" w:cs="Times New Roman"/>
          <w:b/>
          <w:color w:val="0070C0"/>
          <w:sz w:val="20"/>
          <w:szCs w:val="20"/>
        </w:rPr>
      </w:pPr>
    </w:p>
    <w:p w14:paraId="7D0F4B84" w14:textId="77777777" w:rsidR="006440A7" w:rsidRDefault="0049369C">
      <w:pPr>
        <w:ind w:left="2160"/>
        <w:rPr>
          <w:rFonts w:ascii="Times New Roman" w:eastAsia="Times New Roman" w:hAnsi="Times New Roman" w:cs="Times New Roman"/>
          <w:b/>
          <w:color w:val="0070C0"/>
          <w:sz w:val="20"/>
          <w:szCs w:val="20"/>
        </w:rPr>
      </w:pPr>
      <w:r w:rsidRPr="0049369C">
        <w:rPr>
          <w:rFonts w:ascii="Times New Roman" w:eastAsia="Times New Roman" w:hAnsi="Times New Roman" w:cs="Times New Roman"/>
          <w:b/>
          <w:noProof/>
          <w:color w:val="0070C0"/>
          <w:sz w:val="20"/>
          <w:szCs w:val="20"/>
        </w:rPr>
        <w:lastRenderedPageBreak/>
        <w:drawing>
          <wp:anchor distT="0" distB="0" distL="114300" distR="114300" simplePos="0" relativeHeight="251661312" behindDoc="0" locked="0" layoutInCell="1" allowOverlap="1" wp14:anchorId="7F3CEBA0" wp14:editId="5F28580D">
            <wp:simplePos x="0" y="0"/>
            <wp:positionH relativeFrom="column">
              <wp:posOffset>2143125</wp:posOffset>
            </wp:positionH>
            <wp:positionV relativeFrom="paragraph">
              <wp:posOffset>-102235</wp:posOffset>
            </wp:positionV>
            <wp:extent cx="1162050" cy="666750"/>
            <wp:effectExtent l="19050" t="0" r="0" b="0"/>
            <wp:wrapSquare wrapText="bothSides"/>
            <wp:docPr id="8"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cstate="print"/>
                    <a:srcRect/>
                    <a:stretch>
                      <a:fillRect/>
                    </a:stretch>
                  </pic:blipFill>
                  <pic:spPr>
                    <a:xfrm>
                      <a:off x="0" y="0"/>
                      <a:ext cx="1162050" cy="666750"/>
                    </a:xfrm>
                    <a:prstGeom prst="rect">
                      <a:avLst/>
                    </a:prstGeom>
                    <a:noFill/>
                    <a:ln>
                      <a:noFill/>
                    </a:ln>
                  </pic:spPr>
                </pic:pic>
              </a:graphicData>
            </a:graphic>
          </wp:anchor>
        </w:drawing>
      </w:r>
    </w:p>
    <w:p w14:paraId="4ED0F639" w14:textId="77777777" w:rsidR="006440A7" w:rsidRDefault="006440A7">
      <w:pPr>
        <w:ind w:left="2160"/>
        <w:rPr>
          <w:rFonts w:ascii="Times New Roman" w:eastAsia="Times New Roman" w:hAnsi="Times New Roman" w:cs="Times New Roman"/>
          <w:b/>
          <w:color w:val="0070C0"/>
          <w:sz w:val="20"/>
          <w:szCs w:val="20"/>
        </w:rPr>
      </w:pPr>
    </w:p>
    <w:p w14:paraId="4182B882" w14:textId="77777777" w:rsidR="0049369C" w:rsidRDefault="0049369C" w:rsidP="0049369C">
      <w:pPr>
        <w:tabs>
          <w:tab w:val="left" w:pos="3231"/>
        </w:tabs>
        <w:spacing w:line="240" w:lineRule="auto"/>
        <w:jc w:val="center"/>
        <w:rPr>
          <w:b/>
          <w:color w:val="0000FF"/>
          <w:sz w:val="44"/>
          <w:szCs w:val="44"/>
        </w:rPr>
      </w:pPr>
      <w:r>
        <w:rPr>
          <w:b/>
          <w:color w:val="0000FF"/>
          <w:sz w:val="44"/>
          <w:szCs w:val="44"/>
        </w:rPr>
        <w:t>CMR INSTITUTE OF TECHNOLOGY</w:t>
      </w:r>
    </w:p>
    <w:p w14:paraId="4EED17DC" w14:textId="77777777" w:rsidR="0049369C" w:rsidRDefault="0049369C" w:rsidP="0049369C">
      <w:pPr>
        <w:spacing w:line="240" w:lineRule="auto"/>
        <w:jc w:val="center"/>
        <w:rPr>
          <w:b/>
          <w:color w:val="0000FF"/>
          <w:sz w:val="28"/>
          <w:szCs w:val="28"/>
        </w:rPr>
      </w:pPr>
      <w:r>
        <w:rPr>
          <w:b/>
          <w:color w:val="0000FF"/>
          <w:sz w:val="28"/>
          <w:szCs w:val="28"/>
        </w:rPr>
        <w:t>(UGC AUTONOMOUS)</w:t>
      </w:r>
    </w:p>
    <w:p w14:paraId="78B93B72" w14:textId="77777777" w:rsidR="0049369C" w:rsidRDefault="0049369C" w:rsidP="0049369C">
      <w:pPr>
        <w:spacing w:line="240" w:lineRule="auto"/>
        <w:jc w:val="center"/>
      </w:pPr>
      <w:r>
        <w:t>Kandlakoya(V), Medchal Road, Hyderabad – 501 401</w:t>
      </w:r>
    </w:p>
    <w:p w14:paraId="752A6D29" w14:textId="77777777" w:rsidR="006440A7" w:rsidRDefault="0049369C" w:rsidP="00BA484E">
      <w:pPr>
        <w:spacing w:line="240" w:lineRule="auto"/>
        <w:jc w:val="center"/>
        <w:rPr>
          <w:rFonts w:ascii="Times New Roman" w:eastAsia="Times New Roman" w:hAnsi="Times New Roman" w:cs="Times New Roman"/>
          <w:b/>
          <w:color w:val="0070C0"/>
          <w:sz w:val="20"/>
          <w:szCs w:val="20"/>
        </w:rPr>
      </w:pPr>
      <w:r>
        <w:t>Ph. No. 08418-222042, 22106 Fax No. 08418-222106</w:t>
      </w:r>
    </w:p>
    <w:p w14:paraId="77AABBB2" w14:textId="77777777" w:rsidR="00525ACD" w:rsidRDefault="008B5935">
      <w:pPr>
        <w:ind w:left="2160"/>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CMR INSTITUTE OF TECHNOLOGY</w:t>
      </w:r>
    </w:p>
    <w:p w14:paraId="6BEF9AF7" w14:textId="77777777" w:rsidR="00525ACD" w:rsidRDefault="008B5935">
      <w:pPr>
        <w:tabs>
          <w:tab w:val="left" w:pos="0"/>
        </w:tabs>
        <w:spacing w:after="0" w:line="240" w:lineRule="auto"/>
        <w:rPr>
          <w:color w:val="000000"/>
        </w:rPr>
      </w:pPr>
      <w:r>
        <w:rPr>
          <w:b/>
          <w:color w:val="C00000"/>
        </w:rPr>
        <w:t>Vision</w:t>
      </w:r>
      <w:r>
        <w:rPr>
          <w:color w:val="000000"/>
        </w:rPr>
        <w:t>: To create world class technocrats for societal needs.</w:t>
      </w:r>
    </w:p>
    <w:p w14:paraId="6218E6F2" w14:textId="77777777" w:rsidR="00525ACD" w:rsidRDefault="008B5935">
      <w:pPr>
        <w:tabs>
          <w:tab w:val="left" w:pos="0"/>
        </w:tabs>
        <w:spacing w:after="0" w:line="240" w:lineRule="auto"/>
        <w:rPr>
          <w:color w:val="000000"/>
        </w:rPr>
      </w:pPr>
      <w:r>
        <w:rPr>
          <w:b/>
          <w:color w:val="C00000"/>
        </w:rPr>
        <w:t>Mission</w:t>
      </w:r>
      <w:r>
        <w:rPr>
          <w:color w:val="000000"/>
        </w:rPr>
        <w:t>: Achieve global quality technical education by assessing learning environment through</w:t>
      </w:r>
    </w:p>
    <w:p w14:paraId="7060BD6F" w14:textId="77777777" w:rsidR="00525ACD" w:rsidRDefault="008B5935">
      <w:pPr>
        <w:numPr>
          <w:ilvl w:val="0"/>
          <w:numId w:val="3"/>
        </w:numPr>
        <w:tabs>
          <w:tab w:val="left" w:pos="0"/>
        </w:tabs>
        <w:spacing w:after="0" w:line="240" w:lineRule="auto"/>
        <w:ind w:hanging="360"/>
      </w:pPr>
      <w:r>
        <w:rPr>
          <w:color w:val="000000"/>
        </w:rPr>
        <w:t>Innovative Research  &amp; Development</w:t>
      </w:r>
    </w:p>
    <w:p w14:paraId="4A503E44" w14:textId="77777777" w:rsidR="00525ACD" w:rsidRDefault="008B5935">
      <w:pPr>
        <w:numPr>
          <w:ilvl w:val="0"/>
          <w:numId w:val="3"/>
        </w:numPr>
        <w:tabs>
          <w:tab w:val="left" w:pos="0"/>
        </w:tabs>
        <w:spacing w:after="0" w:line="240" w:lineRule="auto"/>
        <w:ind w:hanging="360"/>
      </w:pPr>
      <w:r>
        <w:rPr>
          <w:color w:val="000000"/>
        </w:rPr>
        <w:t>Eco-system for better Industry institute interaction</w:t>
      </w:r>
    </w:p>
    <w:p w14:paraId="037182C2" w14:textId="77777777" w:rsidR="00525ACD" w:rsidRDefault="008B5935">
      <w:pPr>
        <w:numPr>
          <w:ilvl w:val="0"/>
          <w:numId w:val="3"/>
        </w:numPr>
        <w:tabs>
          <w:tab w:val="left" w:pos="0"/>
        </w:tabs>
        <w:spacing w:after="0" w:line="240" w:lineRule="auto"/>
        <w:ind w:hanging="360"/>
      </w:pPr>
      <w:r>
        <w:rPr>
          <w:color w:val="000000"/>
        </w:rPr>
        <w:t>Capacity building among stakeholders</w:t>
      </w:r>
    </w:p>
    <w:p w14:paraId="34B20DF7" w14:textId="77777777" w:rsidR="00525ACD" w:rsidRDefault="008B5935">
      <w:pPr>
        <w:tabs>
          <w:tab w:val="left" w:pos="0"/>
        </w:tabs>
        <w:spacing w:after="0" w:line="240" w:lineRule="auto"/>
        <w:rPr>
          <w:color w:val="000000"/>
        </w:rPr>
      </w:pPr>
      <w:r>
        <w:rPr>
          <w:b/>
          <w:color w:val="C00000"/>
        </w:rPr>
        <w:t>Quality Policy</w:t>
      </w:r>
      <w:r>
        <w:rPr>
          <w:color w:val="000000"/>
        </w:rPr>
        <w:t>: Strive for global professional excellence in pursuit of key-stakeholders</w:t>
      </w:r>
    </w:p>
    <w:p w14:paraId="2DCE8D21" w14:textId="77777777" w:rsidR="00525ACD" w:rsidRDefault="00525ACD">
      <w:pPr>
        <w:tabs>
          <w:tab w:val="left" w:pos="0"/>
        </w:tabs>
        <w:spacing w:after="0" w:line="240" w:lineRule="auto"/>
        <w:rPr>
          <w:color w:val="000000"/>
        </w:rPr>
      </w:pPr>
    </w:p>
    <w:p w14:paraId="68090101" w14:textId="77777777" w:rsidR="00525ACD" w:rsidRDefault="008B5935">
      <w:pPr>
        <w:tabs>
          <w:tab w:val="left" w:pos="0"/>
        </w:tabs>
        <w:spacing w:after="0" w:line="240" w:lineRule="auto"/>
        <w:rPr>
          <w:b/>
          <w:color w:val="0070C0"/>
        </w:rPr>
      </w:pPr>
      <w:r>
        <w:rPr>
          <w:color w:val="000000"/>
        </w:rPr>
        <w:t xml:space="preserve">                                                </w:t>
      </w:r>
      <w:r w:rsidR="0049369C">
        <w:rPr>
          <w:b/>
          <w:color w:val="0070C0"/>
        </w:rPr>
        <w:t xml:space="preserve">DEPARTMENT OF CSE </w:t>
      </w:r>
    </w:p>
    <w:p w14:paraId="3C787149" w14:textId="77777777" w:rsidR="00525ACD" w:rsidRDefault="00525ACD">
      <w:pPr>
        <w:tabs>
          <w:tab w:val="left" w:pos="0"/>
        </w:tabs>
        <w:spacing w:after="0" w:line="240" w:lineRule="auto"/>
        <w:rPr>
          <w:b/>
          <w:color w:val="0070C0"/>
        </w:rPr>
      </w:pPr>
    </w:p>
    <w:p w14:paraId="739EC2E6" w14:textId="77777777" w:rsidR="00525ACD" w:rsidRDefault="008B5935">
      <w:pPr>
        <w:tabs>
          <w:tab w:val="left" w:pos="0"/>
        </w:tabs>
        <w:spacing w:after="0" w:line="240" w:lineRule="auto"/>
        <w:rPr>
          <w:color w:val="000000"/>
        </w:rPr>
      </w:pPr>
      <w:r>
        <w:rPr>
          <w:color w:val="000000"/>
        </w:rPr>
        <w:t xml:space="preserve"> </w:t>
      </w:r>
      <w:r>
        <w:rPr>
          <w:b/>
          <w:color w:val="C00000"/>
        </w:rPr>
        <w:t>Vision</w:t>
      </w:r>
      <w:r>
        <w:rPr>
          <w:color w:val="000000"/>
        </w:rPr>
        <w:t>: Develop competent software professionals, researchers and entrepreneurs to serve global society.</w:t>
      </w:r>
    </w:p>
    <w:p w14:paraId="2CA7F967" w14:textId="77777777" w:rsidR="00525ACD" w:rsidRDefault="008B5935">
      <w:pPr>
        <w:tabs>
          <w:tab w:val="left" w:pos="0"/>
        </w:tabs>
        <w:spacing w:after="0" w:line="240" w:lineRule="auto"/>
        <w:rPr>
          <w:color w:val="000000"/>
        </w:rPr>
      </w:pPr>
      <w:r>
        <w:rPr>
          <w:color w:val="000000"/>
        </w:rPr>
        <w:t xml:space="preserve"> </w:t>
      </w:r>
      <w:r>
        <w:rPr>
          <w:b/>
          <w:color w:val="C00000"/>
        </w:rPr>
        <w:t>Mission</w:t>
      </w:r>
      <w:r>
        <w:rPr>
          <w:color w:val="000000"/>
        </w:rPr>
        <w:t xml:space="preserve">: The department of Computer Science and Engineering (Data Science) is committed to  </w:t>
      </w:r>
    </w:p>
    <w:p w14:paraId="4317A408" w14:textId="77777777" w:rsidR="00525ACD" w:rsidRDefault="008B5935">
      <w:pPr>
        <w:numPr>
          <w:ilvl w:val="0"/>
          <w:numId w:val="4"/>
        </w:numPr>
        <w:tabs>
          <w:tab w:val="left" w:pos="0"/>
        </w:tabs>
        <w:spacing w:after="0" w:line="240" w:lineRule="auto"/>
        <w:ind w:hanging="360"/>
      </w:pPr>
      <w:r>
        <w:rPr>
          <w:color w:val="000000"/>
        </w:rPr>
        <w:t xml:space="preserve">create technocrats with proficiency in design and code for software development </w:t>
      </w:r>
    </w:p>
    <w:p w14:paraId="7CFCA8E9" w14:textId="77777777" w:rsidR="00525ACD" w:rsidRDefault="008B5935">
      <w:pPr>
        <w:numPr>
          <w:ilvl w:val="0"/>
          <w:numId w:val="4"/>
        </w:numPr>
        <w:tabs>
          <w:tab w:val="left" w:pos="0"/>
        </w:tabs>
        <w:spacing w:after="0" w:line="240" w:lineRule="auto"/>
        <w:ind w:hanging="360"/>
      </w:pPr>
      <w:r>
        <w:rPr>
          <w:color w:val="000000"/>
        </w:rPr>
        <w:t>adapt contemporary technologies by lifelong learning and face challenges in IT and ITES sectors</w:t>
      </w:r>
    </w:p>
    <w:p w14:paraId="03E8E2F7" w14:textId="77777777" w:rsidR="00525ACD" w:rsidRDefault="008B5935">
      <w:pPr>
        <w:tabs>
          <w:tab w:val="left" w:pos="0"/>
        </w:tabs>
        <w:spacing w:after="0" w:line="240" w:lineRule="auto"/>
        <w:ind w:left="360"/>
        <w:rPr>
          <w:color w:val="000000"/>
        </w:rPr>
      </w:pPr>
      <w:r>
        <w:rPr>
          <w:rFonts w:ascii="Arial Unicode MS" w:eastAsia="Arial Unicode MS" w:hAnsi="Arial Unicode MS" w:cs="Arial Unicode MS"/>
          <w:color w:val="000000"/>
        </w:rPr>
        <w:t>∙</w:t>
      </w:r>
      <w:r>
        <w:rPr>
          <w:color w:val="000000"/>
        </w:rPr>
        <w:t xml:space="preserve">      quench the thirst of knowledge in higher education, employment, R</w:t>
      </w:r>
      <w:r>
        <w:rPr>
          <w:rFonts w:ascii="Arial Unicode MS" w:eastAsia="Arial Unicode MS" w:hAnsi="Arial Unicode MS" w:cs="Arial Unicode MS"/>
          <w:color w:val="000000"/>
        </w:rPr>
        <w:t>∙</w:t>
      </w:r>
      <w:r>
        <w:rPr>
          <w:color w:val="000000"/>
        </w:rPr>
        <w:t xml:space="preserve">&amp;D and entrepreneurship </w:t>
      </w:r>
    </w:p>
    <w:p w14:paraId="1857DC00" w14:textId="77777777" w:rsidR="00525ACD" w:rsidRDefault="008B5935">
      <w:pPr>
        <w:tabs>
          <w:tab w:val="left" w:pos="0"/>
        </w:tabs>
        <w:spacing w:after="0" w:line="240" w:lineRule="auto"/>
        <w:ind w:left="360"/>
        <w:rPr>
          <w:color w:val="000000"/>
        </w:rPr>
      </w:pPr>
      <w:r>
        <w:rPr>
          <w:color w:val="0070C0"/>
        </w:rPr>
        <w:t>I. Programme Educational Objectives (PEOs</w:t>
      </w:r>
      <w:r>
        <w:rPr>
          <w:color w:val="000000"/>
        </w:rPr>
        <w:t>): Engineering Graduates will</w:t>
      </w:r>
    </w:p>
    <w:p w14:paraId="7D9F9D4D" w14:textId="77777777" w:rsidR="00525ACD" w:rsidRDefault="00525ACD">
      <w:pPr>
        <w:tabs>
          <w:tab w:val="left" w:pos="0"/>
        </w:tabs>
        <w:spacing w:after="0" w:line="240" w:lineRule="auto"/>
        <w:ind w:left="360"/>
        <w:rPr>
          <w:color w:val="000000"/>
        </w:rPr>
      </w:pPr>
    </w:p>
    <w:p w14:paraId="6F6280BD" w14:textId="77777777" w:rsidR="00525ACD" w:rsidRDefault="008B5935">
      <w:pPr>
        <w:tabs>
          <w:tab w:val="left" w:pos="0"/>
        </w:tabs>
        <w:spacing w:after="0" w:line="240" w:lineRule="auto"/>
        <w:ind w:left="360"/>
        <w:rPr>
          <w:color w:val="000000"/>
        </w:rPr>
      </w:pPr>
      <w:r>
        <w:rPr>
          <w:color w:val="000000"/>
        </w:rPr>
        <w:t xml:space="preserve"> 1. Pursue successful professional career in IT and IT-enabled sectors. </w:t>
      </w:r>
    </w:p>
    <w:p w14:paraId="30F1D6E9" w14:textId="77777777" w:rsidR="00525ACD" w:rsidRDefault="00525ACD">
      <w:pPr>
        <w:tabs>
          <w:tab w:val="left" w:pos="0"/>
        </w:tabs>
        <w:spacing w:after="0" w:line="240" w:lineRule="auto"/>
        <w:ind w:left="360"/>
        <w:rPr>
          <w:color w:val="000000"/>
        </w:rPr>
      </w:pPr>
    </w:p>
    <w:p w14:paraId="48CE730C" w14:textId="77777777" w:rsidR="00525ACD" w:rsidRDefault="008B5935">
      <w:pPr>
        <w:tabs>
          <w:tab w:val="left" w:pos="0"/>
        </w:tabs>
        <w:spacing w:after="0" w:line="240" w:lineRule="auto"/>
        <w:ind w:left="360"/>
        <w:rPr>
          <w:color w:val="000000"/>
        </w:rPr>
      </w:pPr>
      <w:r>
        <w:rPr>
          <w:color w:val="000000"/>
        </w:rPr>
        <w:t xml:space="preserve">2. Pursue lifelong learning skills to solve complex problems through multidisciplinary-research. </w:t>
      </w:r>
    </w:p>
    <w:p w14:paraId="33207B5C" w14:textId="77777777" w:rsidR="00525ACD" w:rsidRDefault="00525ACD">
      <w:pPr>
        <w:tabs>
          <w:tab w:val="left" w:pos="0"/>
        </w:tabs>
        <w:spacing w:after="0" w:line="240" w:lineRule="auto"/>
        <w:ind w:left="360"/>
        <w:rPr>
          <w:color w:val="000000"/>
        </w:rPr>
      </w:pPr>
    </w:p>
    <w:p w14:paraId="002956C3" w14:textId="77777777" w:rsidR="00525ACD" w:rsidRDefault="008B5935">
      <w:pPr>
        <w:tabs>
          <w:tab w:val="left" w:pos="0"/>
        </w:tabs>
        <w:spacing w:after="0" w:line="240" w:lineRule="auto"/>
        <w:ind w:left="360"/>
        <w:rPr>
          <w:color w:val="000000"/>
        </w:rPr>
      </w:pPr>
      <w:r>
        <w:rPr>
          <w:color w:val="000000"/>
        </w:rPr>
        <w:t>3. Exhibits professionalism, ethics and inter-personal skills to develop leadership qualities.</w:t>
      </w:r>
    </w:p>
    <w:p w14:paraId="4CF21E40" w14:textId="77777777" w:rsidR="00525ACD" w:rsidRDefault="00525ACD">
      <w:pPr>
        <w:tabs>
          <w:tab w:val="left" w:pos="0"/>
        </w:tabs>
        <w:spacing w:after="0" w:line="240" w:lineRule="auto"/>
        <w:ind w:left="360"/>
        <w:rPr>
          <w:color w:val="000000"/>
        </w:rPr>
      </w:pPr>
    </w:p>
    <w:p w14:paraId="7F7F6BEB" w14:textId="77777777" w:rsidR="00525ACD" w:rsidRDefault="008B5935">
      <w:pPr>
        <w:tabs>
          <w:tab w:val="left" w:pos="0"/>
        </w:tabs>
        <w:spacing w:after="0" w:line="240" w:lineRule="auto"/>
        <w:ind w:left="360"/>
        <w:rPr>
          <w:color w:val="000000"/>
        </w:rPr>
      </w:pPr>
      <w:r>
        <w:rPr>
          <w:color w:val="000000"/>
        </w:rPr>
        <w:t xml:space="preserve"> </w:t>
      </w:r>
      <w:r>
        <w:rPr>
          <w:color w:val="0070C0"/>
        </w:rPr>
        <w:t>II. Programme Outcomes (POs):</w:t>
      </w:r>
      <w:r>
        <w:rPr>
          <w:color w:val="000000"/>
        </w:rPr>
        <w:t xml:space="preserve"> Engineering Graduates will be able to </w:t>
      </w:r>
    </w:p>
    <w:p w14:paraId="565C0976" w14:textId="77777777" w:rsidR="00525ACD" w:rsidRDefault="00525ACD">
      <w:pPr>
        <w:tabs>
          <w:tab w:val="left" w:pos="0"/>
        </w:tabs>
        <w:spacing w:after="0" w:line="240" w:lineRule="auto"/>
        <w:ind w:left="360"/>
        <w:rPr>
          <w:color w:val="000000"/>
        </w:rPr>
      </w:pPr>
    </w:p>
    <w:p w14:paraId="23E3CDB5" w14:textId="77777777" w:rsidR="00525ACD" w:rsidRDefault="008B5935">
      <w:pPr>
        <w:tabs>
          <w:tab w:val="left" w:pos="0"/>
        </w:tabs>
        <w:spacing w:after="0" w:line="240" w:lineRule="auto"/>
        <w:ind w:left="360"/>
        <w:rPr>
          <w:color w:val="000000"/>
        </w:rPr>
      </w:pPr>
      <w:r>
        <w:rPr>
          <w:color w:val="000000"/>
        </w:rPr>
        <w:t xml:space="preserve">1. Apply mathematics, science, engineering fundamentals to solve complex engineering problems. </w:t>
      </w:r>
    </w:p>
    <w:p w14:paraId="75576A6C" w14:textId="77777777" w:rsidR="00525ACD" w:rsidRDefault="00525ACD">
      <w:pPr>
        <w:tabs>
          <w:tab w:val="left" w:pos="0"/>
        </w:tabs>
        <w:spacing w:after="0" w:line="240" w:lineRule="auto"/>
        <w:ind w:left="360"/>
        <w:rPr>
          <w:color w:val="000000"/>
        </w:rPr>
      </w:pPr>
    </w:p>
    <w:p w14:paraId="359AB0FD" w14:textId="77777777" w:rsidR="00525ACD" w:rsidRDefault="008B5935">
      <w:pPr>
        <w:tabs>
          <w:tab w:val="left" w:pos="0"/>
        </w:tabs>
        <w:spacing w:after="0" w:line="240" w:lineRule="auto"/>
        <w:ind w:left="360"/>
        <w:rPr>
          <w:color w:val="000000"/>
        </w:rPr>
      </w:pPr>
      <w:r>
        <w:rPr>
          <w:color w:val="000000"/>
        </w:rPr>
        <w:t>2. Identify, formulate and analyze complex engineering problems to reach substantiated conclusions.</w:t>
      </w:r>
    </w:p>
    <w:p w14:paraId="0A84A837" w14:textId="77777777" w:rsidR="00525ACD" w:rsidRDefault="008B5935">
      <w:pPr>
        <w:tabs>
          <w:tab w:val="left" w:pos="0"/>
        </w:tabs>
        <w:spacing w:after="0" w:line="240" w:lineRule="auto"/>
        <w:ind w:left="360"/>
        <w:rPr>
          <w:color w:val="000000"/>
        </w:rPr>
      </w:pPr>
      <w:r>
        <w:rPr>
          <w:color w:val="000000"/>
        </w:rPr>
        <w:t xml:space="preserve"> </w:t>
      </w:r>
    </w:p>
    <w:p w14:paraId="1E35F257" w14:textId="77777777" w:rsidR="00525ACD" w:rsidRDefault="008B5935">
      <w:pPr>
        <w:tabs>
          <w:tab w:val="left" w:pos="0"/>
        </w:tabs>
        <w:spacing w:after="0" w:line="240" w:lineRule="auto"/>
        <w:ind w:left="360"/>
        <w:rPr>
          <w:color w:val="000000"/>
        </w:rPr>
      </w:pPr>
      <w:r>
        <w:rPr>
          <w:color w:val="000000"/>
        </w:rPr>
        <w:lastRenderedPageBreak/>
        <w:t xml:space="preserve">3. Design and develop a component/system/process to solve complex societal engineering problems. </w:t>
      </w:r>
    </w:p>
    <w:p w14:paraId="169EBB77" w14:textId="77777777" w:rsidR="00525ACD" w:rsidRDefault="00525ACD">
      <w:pPr>
        <w:tabs>
          <w:tab w:val="left" w:pos="0"/>
        </w:tabs>
        <w:spacing w:after="0" w:line="240" w:lineRule="auto"/>
        <w:ind w:left="360"/>
        <w:rPr>
          <w:color w:val="000000"/>
        </w:rPr>
      </w:pPr>
    </w:p>
    <w:p w14:paraId="628A7F1F" w14:textId="77777777" w:rsidR="00525ACD" w:rsidRDefault="008B5935">
      <w:pPr>
        <w:tabs>
          <w:tab w:val="left" w:pos="0"/>
        </w:tabs>
        <w:spacing w:after="0" w:line="240" w:lineRule="auto"/>
        <w:ind w:left="360"/>
        <w:rPr>
          <w:color w:val="000000"/>
        </w:rPr>
      </w:pPr>
      <w:r>
        <w:rPr>
          <w:color w:val="000000"/>
        </w:rPr>
        <w:t xml:space="preserve">4. Design and conduct experiments to analyze, interpret and synthesize data for valid conclusions. </w:t>
      </w:r>
    </w:p>
    <w:p w14:paraId="763BBF9F" w14:textId="77777777" w:rsidR="00525ACD" w:rsidRDefault="00525ACD">
      <w:pPr>
        <w:tabs>
          <w:tab w:val="left" w:pos="0"/>
        </w:tabs>
        <w:spacing w:after="0" w:line="240" w:lineRule="auto"/>
        <w:ind w:left="360"/>
        <w:rPr>
          <w:color w:val="000000"/>
        </w:rPr>
      </w:pPr>
    </w:p>
    <w:p w14:paraId="6D331E29" w14:textId="77777777" w:rsidR="00525ACD" w:rsidRDefault="008B5935">
      <w:pPr>
        <w:tabs>
          <w:tab w:val="left" w:pos="0"/>
        </w:tabs>
        <w:spacing w:after="0" w:line="240" w:lineRule="auto"/>
        <w:ind w:left="360"/>
        <w:rPr>
          <w:color w:val="000000"/>
        </w:rPr>
      </w:pPr>
      <w:r>
        <w:rPr>
          <w:color w:val="000000"/>
        </w:rPr>
        <w:t>5. Create, select and apply modern tools, skills, resources to solve complex engineering problems.</w:t>
      </w:r>
    </w:p>
    <w:p w14:paraId="5D18FE35" w14:textId="77777777" w:rsidR="00525ACD" w:rsidRDefault="00525ACD">
      <w:pPr>
        <w:tabs>
          <w:tab w:val="left" w:pos="0"/>
        </w:tabs>
        <w:spacing w:after="0" w:line="240" w:lineRule="auto"/>
        <w:ind w:left="360"/>
        <w:rPr>
          <w:color w:val="000000"/>
        </w:rPr>
      </w:pPr>
    </w:p>
    <w:p w14:paraId="22DD2613" w14:textId="77777777" w:rsidR="00525ACD" w:rsidRDefault="008B5935">
      <w:pPr>
        <w:tabs>
          <w:tab w:val="left" w:pos="0"/>
        </w:tabs>
        <w:spacing w:after="0" w:line="240" w:lineRule="auto"/>
        <w:ind w:left="360"/>
        <w:rPr>
          <w:color w:val="000000"/>
        </w:rPr>
      </w:pPr>
      <w:r>
        <w:rPr>
          <w:color w:val="000000"/>
        </w:rPr>
        <w:t xml:space="preserve"> 6. Apply contextual engineering knowledge to solve societal issues. </w:t>
      </w:r>
    </w:p>
    <w:p w14:paraId="190A732F" w14:textId="77777777" w:rsidR="00525ACD" w:rsidRDefault="00525ACD">
      <w:pPr>
        <w:tabs>
          <w:tab w:val="left" w:pos="0"/>
        </w:tabs>
        <w:spacing w:after="0" w:line="240" w:lineRule="auto"/>
        <w:ind w:left="360"/>
        <w:rPr>
          <w:color w:val="000000"/>
        </w:rPr>
      </w:pPr>
    </w:p>
    <w:p w14:paraId="40F1821B" w14:textId="77777777" w:rsidR="00525ACD" w:rsidRDefault="008B5935">
      <w:pPr>
        <w:tabs>
          <w:tab w:val="left" w:pos="0"/>
        </w:tabs>
        <w:spacing w:after="0" w:line="240" w:lineRule="auto"/>
        <w:ind w:left="360"/>
        <w:rPr>
          <w:color w:val="000000"/>
        </w:rPr>
      </w:pPr>
      <w:r>
        <w:rPr>
          <w:color w:val="000000"/>
        </w:rPr>
        <w:t>7. Adapt modern engineering practices with environmental safety and sustainable development.</w:t>
      </w:r>
    </w:p>
    <w:p w14:paraId="0C1909D9" w14:textId="77777777" w:rsidR="00525ACD" w:rsidRDefault="00525ACD">
      <w:pPr>
        <w:tabs>
          <w:tab w:val="left" w:pos="0"/>
        </w:tabs>
        <w:spacing w:after="0" w:line="240" w:lineRule="auto"/>
        <w:ind w:left="360"/>
        <w:rPr>
          <w:color w:val="000000"/>
        </w:rPr>
      </w:pPr>
    </w:p>
    <w:p w14:paraId="379B7A9C" w14:textId="77777777" w:rsidR="00525ACD" w:rsidRDefault="008B5935">
      <w:pPr>
        <w:tabs>
          <w:tab w:val="left" w:pos="0"/>
        </w:tabs>
        <w:spacing w:after="0" w:line="240" w:lineRule="auto"/>
        <w:ind w:left="360"/>
        <w:rPr>
          <w:color w:val="000000"/>
        </w:rPr>
      </w:pPr>
      <w:r>
        <w:rPr>
          <w:color w:val="000000"/>
        </w:rPr>
        <w:t xml:space="preserve"> 8. Apply professional code of ethics, responsibilities and norms in engineering practices. </w:t>
      </w:r>
    </w:p>
    <w:p w14:paraId="62BB9606" w14:textId="77777777" w:rsidR="00525ACD" w:rsidRDefault="00525ACD">
      <w:pPr>
        <w:tabs>
          <w:tab w:val="left" w:pos="0"/>
        </w:tabs>
        <w:spacing w:after="0" w:line="240" w:lineRule="auto"/>
        <w:ind w:left="360"/>
        <w:rPr>
          <w:color w:val="000000"/>
        </w:rPr>
      </w:pPr>
    </w:p>
    <w:p w14:paraId="51775ED6" w14:textId="77777777" w:rsidR="00525ACD" w:rsidRDefault="008B5935">
      <w:pPr>
        <w:tabs>
          <w:tab w:val="left" w:pos="0"/>
        </w:tabs>
        <w:spacing w:after="0" w:line="240" w:lineRule="auto"/>
        <w:ind w:left="360"/>
        <w:rPr>
          <w:color w:val="000000"/>
        </w:rPr>
      </w:pPr>
      <w:r>
        <w:rPr>
          <w:color w:val="000000"/>
        </w:rPr>
        <w:t>9. Compete as an individual and/or as a leader in collaborative cross cultural teams.</w:t>
      </w:r>
    </w:p>
    <w:p w14:paraId="6B7E1ED7" w14:textId="77777777" w:rsidR="00525ACD" w:rsidRDefault="00525ACD">
      <w:pPr>
        <w:tabs>
          <w:tab w:val="left" w:pos="0"/>
        </w:tabs>
        <w:spacing w:after="0" w:line="240" w:lineRule="auto"/>
        <w:ind w:left="360"/>
        <w:rPr>
          <w:color w:val="000000"/>
        </w:rPr>
      </w:pPr>
    </w:p>
    <w:p w14:paraId="60721BE9" w14:textId="77777777" w:rsidR="00525ACD" w:rsidRDefault="008B5935">
      <w:pPr>
        <w:tabs>
          <w:tab w:val="left" w:pos="0"/>
        </w:tabs>
        <w:spacing w:after="0" w:line="240" w:lineRule="auto"/>
        <w:ind w:left="360"/>
        <w:rPr>
          <w:color w:val="000000"/>
        </w:rPr>
      </w:pPr>
      <w:r>
        <w:rPr>
          <w:color w:val="000000"/>
        </w:rPr>
        <w:t xml:space="preserve"> 10. Communicate effectively through technical reports, designs, documentations and presentations.</w:t>
      </w:r>
    </w:p>
    <w:p w14:paraId="14A59296" w14:textId="77777777" w:rsidR="00525ACD" w:rsidRDefault="00525ACD">
      <w:pPr>
        <w:tabs>
          <w:tab w:val="left" w:pos="0"/>
        </w:tabs>
        <w:spacing w:after="0" w:line="240" w:lineRule="auto"/>
        <w:ind w:left="360"/>
        <w:rPr>
          <w:color w:val="000000"/>
        </w:rPr>
      </w:pPr>
    </w:p>
    <w:p w14:paraId="2EF54F46" w14:textId="77777777" w:rsidR="00525ACD" w:rsidRDefault="008B5935">
      <w:pPr>
        <w:tabs>
          <w:tab w:val="left" w:pos="0"/>
        </w:tabs>
        <w:spacing w:after="0" w:line="240" w:lineRule="auto"/>
        <w:ind w:left="360"/>
        <w:rPr>
          <w:color w:val="000000"/>
        </w:rPr>
      </w:pPr>
      <w:r>
        <w:rPr>
          <w:color w:val="000000"/>
        </w:rPr>
        <w:t xml:space="preserve"> 11. Endorse cognitive management skills to prepare project report using modern tools and finance. </w:t>
      </w:r>
    </w:p>
    <w:p w14:paraId="13EEEE8C" w14:textId="77777777" w:rsidR="00525ACD" w:rsidRDefault="00525ACD">
      <w:pPr>
        <w:tabs>
          <w:tab w:val="left" w:pos="0"/>
        </w:tabs>
        <w:spacing w:after="0" w:line="240" w:lineRule="auto"/>
        <w:ind w:left="360"/>
        <w:rPr>
          <w:color w:val="000000"/>
        </w:rPr>
      </w:pPr>
    </w:p>
    <w:p w14:paraId="50423A97" w14:textId="77777777" w:rsidR="00525ACD" w:rsidRDefault="008B5935">
      <w:pPr>
        <w:tabs>
          <w:tab w:val="left" w:pos="0"/>
        </w:tabs>
        <w:spacing w:after="0" w:line="240" w:lineRule="auto"/>
        <w:ind w:left="360"/>
        <w:rPr>
          <w:color w:val="000000"/>
        </w:rPr>
      </w:pPr>
      <w:r>
        <w:rPr>
          <w:color w:val="000000"/>
        </w:rPr>
        <w:t>12. Engage in independent and life-long learning in the broad context of technological changes.</w:t>
      </w:r>
    </w:p>
    <w:p w14:paraId="17CE8282" w14:textId="77777777" w:rsidR="00525ACD" w:rsidRDefault="00525ACD">
      <w:pPr>
        <w:tabs>
          <w:tab w:val="left" w:pos="0"/>
        </w:tabs>
        <w:spacing w:after="0" w:line="240" w:lineRule="auto"/>
        <w:ind w:left="360"/>
        <w:rPr>
          <w:color w:val="000000"/>
        </w:rPr>
      </w:pPr>
    </w:p>
    <w:p w14:paraId="68716BEC" w14:textId="77777777" w:rsidR="00525ACD" w:rsidRDefault="008B5935">
      <w:pPr>
        <w:tabs>
          <w:tab w:val="left" w:pos="0"/>
        </w:tabs>
        <w:spacing w:after="0" w:line="240" w:lineRule="auto"/>
        <w:ind w:left="360"/>
        <w:rPr>
          <w:color w:val="000000"/>
        </w:rPr>
      </w:pPr>
      <w:r>
        <w:rPr>
          <w:color w:val="0070C0"/>
        </w:rPr>
        <w:t xml:space="preserve"> III. Programme Specific Outcomes (PSOs):</w:t>
      </w:r>
      <w:r>
        <w:rPr>
          <w:color w:val="000000"/>
        </w:rPr>
        <w:t xml:space="preserve"> Engineering Graduates will be able to </w:t>
      </w:r>
    </w:p>
    <w:p w14:paraId="62462D80" w14:textId="77777777" w:rsidR="00525ACD" w:rsidRDefault="00525ACD">
      <w:pPr>
        <w:tabs>
          <w:tab w:val="left" w:pos="0"/>
        </w:tabs>
        <w:spacing w:after="0" w:line="240" w:lineRule="auto"/>
        <w:ind w:left="360"/>
        <w:rPr>
          <w:color w:val="000000"/>
        </w:rPr>
      </w:pPr>
    </w:p>
    <w:p w14:paraId="394C6F80" w14:textId="77777777" w:rsidR="00525ACD" w:rsidRDefault="008B5935">
      <w:pPr>
        <w:tabs>
          <w:tab w:val="left" w:pos="0"/>
        </w:tabs>
        <w:spacing w:after="0" w:line="240" w:lineRule="auto"/>
        <w:ind w:left="360"/>
        <w:rPr>
          <w:color w:val="000000"/>
        </w:rPr>
      </w:pPr>
      <w:r>
        <w:rPr>
          <w:color w:val="000000"/>
        </w:rPr>
        <w:t>1. Design and develop Computer-Based-Systems using Algorithms, Networks, Security, Gaming, Full Stack, DevOps, IoT, Cloud, Data Science and AI&amp;ML.</w:t>
      </w:r>
    </w:p>
    <w:p w14:paraId="445E5FD6" w14:textId="77777777" w:rsidR="00525ACD" w:rsidRDefault="00525ACD">
      <w:pPr>
        <w:tabs>
          <w:tab w:val="left" w:pos="0"/>
        </w:tabs>
        <w:spacing w:after="0" w:line="240" w:lineRule="auto"/>
        <w:ind w:left="360"/>
        <w:rPr>
          <w:color w:val="000000"/>
        </w:rPr>
      </w:pPr>
    </w:p>
    <w:p w14:paraId="738F6284" w14:textId="77777777" w:rsidR="00525ACD" w:rsidRDefault="008B5935">
      <w:pPr>
        <w:tabs>
          <w:tab w:val="left" w:pos="0"/>
        </w:tabs>
        <w:spacing w:after="0" w:line="240" w:lineRule="auto"/>
        <w:ind w:left="360"/>
        <w:rPr>
          <w:color w:val="000000"/>
        </w:rPr>
      </w:pPr>
      <w:r>
        <w:rPr>
          <w:color w:val="000000"/>
        </w:rPr>
        <w:t xml:space="preserve"> 2. Apply data analytics to solve real world problems. ________</w:t>
      </w:r>
    </w:p>
    <w:p w14:paraId="5EC3509F" w14:textId="77777777" w:rsidR="00525ACD" w:rsidRDefault="00525ACD">
      <w:pPr>
        <w:spacing w:after="0" w:line="240" w:lineRule="auto"/>
        <w:ind w:left="360"/>
        <w:rPr>
          <w:color w:val="000000"/>
        </w:rPr>
      </w:pPr>
    </w:p>
    <w:p w14:paraId="05F8C88B" w14:textId="77777777" w:rsidR="00525ACD" w:rsidRDefault="008B593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OUTCOMES:</w:t>
      </w:r>
    </w:p>
    <w:p w14:paraId="34323BBD" w14:textId="77777777" w:rsidR="00525ACD" w:rsidRDefault="00525ACD">
      <w:pPr>
        <w:spacing w:after="0" w:line="240" w:lineRule="auto"/>
        <w:rPr>
          <w:rFonts w:ascii="Times New Roman" w:eastAsia="Times New Roman" w:hAnsi="Times New Roman" w:cs="Times New Roman"/>
          <w:b/>
          <w:color w:val="000000"/>
        </w:rPr>
      </w:pPr>
    </w:p>
    <w:tbl>
      <w:tblPr>
        <w:tblStyle w:val="Style11"/>
        <w:tblW w:w="76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50"/>
        <w:gridCol w:w="6418"/>
      </w:tblGrid>
      <w:tr w:rsidR="00525ACD" w14:paraId="4CAAE34C" w14:textId="77777777">
        <w:tc>
          <w:tcPr>
            <w:tcW w:w="1250" w:type="dxa"/>
            <w:shd w:val="clear" w:color="auto" w:fill="auto"/>
            <w:tcMar>
              <w:top w:w="0" w:type="dxa"/>
              <w:left w:w="108" w:type="dxa"/>
              <w:bottom w:w="0" w:type="dxa"/>
              <w:right w:w="108" w:type="dxa"/>
            </w:tcMar>
          </w:tcPr>
          <w:p w14:paraId="062A80D4" w14:textId="77777777" w:rsidR="00525ACD" w:rsidRDefault="008B593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tc>
        <w:tc>
          <w:tcPr>
            <w:tcW w:w="6418" w:type="dxa"/>
            <w:shd w:val="clear" w:color="auto" w:fill="auto"/>
            <w:tcMar>
              <w:top w:w="0" w:type="dxa"/>
              <w:left w:w="108" w:type="dxa"/>
              <w:bottom w:w="0" w:type="dxa"/>
              <w:right w:w="108" w:type="dxa"/>
            </w:tcMar>
          </w:tcPr>
          <w:p w14:paraId="279CFD37" w14:textId="77777777" w:rsidR="00525ACD" w:rsidRDefault="008B593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 Statements</w:t>
            </w:r>
          </w:p>
        </w:tc>
      </w:tr>
      <w:tr w:rsidR="00525ACD" w14:paraId="04F900C3" w14:textId="77777777">
        <w:tc>
          <w:tcPr>
            <w:tcW w:w="1250" w:type="dxa"/>
            <w:shd w:val="clear" w:color="auto" w:fill="auto"/>
            <w:tcMar>
              <w:top w:w="0" w:type="dxa"/>
              <w:left w:w="108" w:type="dxa"/>
              <w:bottom w:w="0" w:type="dxa"/>
              <w:right w:w="108" w:type="dxa"/>
            </w:tcMar>
          </w:tcPr>
          <w:p w14:paraId="52DEBCEA"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-1</w:t>
            </w:r>
          </w:p>
          <w:p w14:paraId="460242D6" w14:textId="77777777" w:rsidR="00525ACD" w:rsidRDefault="00525ACD">
            <w:pPr>
              <w:spacing w:after="0" w:line="240" w:lineRule="auto"/>
              <w:rPr>
                <w:rFonts w:ascii="Times New Roman" w:eastAsia="Times New Roman" w:hAnsi="Times New Roman" w:cs="Times New Roman"/>
                <w:color w:val="000000"/>
                <w:sz w:val="24"/>
                <w:szCs w:val="24"/>
              </w:rPr>
            </w:pPr>
          </w:p>
        </w:tc>
        <w:tc>
          <w:tcPr>
            <w:tcW w:w="6418" w:type="dxa"/>
            <w:shd w:val="clear" w:color="auto" w:fill="auto"/>
            <w:tcMar>
              <w:top w:w="0" w:type="dxa"/>
              <w:left w:w="108" w:type="dxa"/>
              <w:bottom w:w="0" w:type="dxa"/>
              <w:right w:w="108" w:type="dxa"/>
            </w:tcMar>
          </w:tcPr>
          <w:p w14:paraId="5FCADFCF"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Implement data link protocols</w:t>
            </w:r>
          </w:p>
        </w:tc>
      </w:tr>
      <w:tr w:rsidR="00525ACD" w14:paraId="264FCC4D" w14:textId="77777777">
        <w:tc>
          <w:tcPr>
            <w:tcW w:w="1250" w:type="dxa"/>
            <w:shd w:val="clear" w:color="auto" w:fill="auto"/>
            <w:tcMar>
              <w:top w:w="0" w:type="dxa"/>
              <w:left w:w="108" w:type="dxa"/>
              <w:bottom w:w="0" w:type="dxa"/>
              <w:right w:w="108" w:type="dxa"/>
            </w:tcMar>
          </w:tcPr>
          <w:p w14:paraId="5F9EF648"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-2</w:t>
            </w:r>
          </w:p>
        </w:tc>
        <w:tc>
          <w:tcPr>
            <w:tcW w:w="6418" w:type="dxa"/>
            <w:shd w:val="clear" w:color="auto" w:fill="auto"/>
            <w:tcMar>
              <w:top w:w="0" w:type="dxa"/>
              <w:left w:w="108" w:type="dxa"/>
              <w:bottom w:w="0" w:type="dxa"/>
              <w:right w:w="108" w:type="dxa"/>
            </w:tcMar>
          </w:tcPr>
          <w:p w14:paraId="705AFFE5" w14:textId="77777777" w:rsidR="00525ACD" w:rsidRDefault="008B593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Find shortest path using routing table</w:t>
            </w:r>
          </w:p>
          <w:p w14:paraId="6E17E8ED" w14:textId="77777777" w:rsidR="00525ACD" w:rsidRDefault="00525ACD">
            <w:pPr>
              <w:spacing w:after="0" w:line="240" w:lineRule="auto"/>
              <w:rPr>
                <w:rFonts w:ascii="Times New Roman" w:eastAsia="Times New Roman" w:hAnsi="Times New Roman" w:cs="Times New Roman"/>
                <w:color w:val="000000"/>
                <w:sz w:val="24"/>
                <w:szCs w:val="24"/>
              </w:rPr>
            </w:pPr>
          </w:p>
        </w:tc>
      </w:tr>
      <w:tr w:rsidR="00525ACD" w14:paraId="5B15CAFE" w14:textId="77777777">
        <w:tc>
          <w:tcPr>
            <w:tcW w:w="1250" w:type="dxa"/>
            <w:shd w:val="clear" w:color="auto" w:fill="auto"/>
            <w:tcMar>
              <w:top w:w="0" w:type="dxa"/>
              <w:left w:w="108" w:type="dxa"/>
              <w:bottom w:w="0" w:type="dxa"/>
              <w:right w:w="108" w:type="dxa"/>
            </w:tcMar>
          </w:tcPr>
          <w:p w14:paraId="5E5D77B8"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-3</w:t>
            </w:r>
          </w:p>
        </w:tc>
        <w:tc>
          <w:tcPr>
            <w:tcW w:w="6418" w:type="dxa"/>
            <w:shd w:val="clear" w:color="auto" w:fill="auto"/>
            <w:tcMar>
              <w:top w:w="0" w:type="dxa"/>
              <w:left w:w="108" w:type="dxa"/>
              <w:bottom w:w="0" w:type="dxa"/>
              <w:right w:w="108" w:type="dxa"/>
            </w:tcMar>
          </w:tcPr>
          <w:p w14:paraId="42C6AE34" w14:textId="77777777" w:rsidR="00525ACD" w:rsidRDefault="008B593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Illustrate linux shell environment</w:t>
            </w:r>
          </w:p>
        </w:tc>
      </w:tr>
      <w:tr w:rsidR="00525ACD" w14:paraId="0803CEC0" w14:textId="77777777">
        <w:tc>
          <w:tcPr>
            <w:tcW w:w="1250" w:type="dxa"/>
            <w:shd w:val="clear" w:color="auto" w:fill="auto"/>
            <w:tcMar>
              <w:top w:w="0" w:type="dxa"/>
              <w:left w:w="108" w:type="dxa"/>
              <w:bottom w:w="0" w:type="dxa"/>
              <w:right w:w="108" w:type="dxa"/>
            </w:tcMar>
          </w:tcPr>
          <w:p w14:paraId="6E1964C3"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-4</w:t>
            </w:r>
          </w:p>
        </w:tc>
        <w:tc>
          <w:tcPr>
            <w:tcW w:w="6418" w:type="dxa"/>
            <w:shd w:val="clear" w:color="auto" w:fill="auto"/>
            <w:tcMar>
              <w:top w:w="0" w:type="dxa"/>
              <w:left w:w="108" w:type="dxa"/>
              <w:bottom w:w="0" w:type="dxa"/>
              <w:right w:w="108" w:type="dxa"/>
            </w:tcMar>
          </w:tcPr>
          <w:p w14:paraId="5F3B7BA8"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Interpret CPU scheduling algorithms and file allocation methords</w:t>
            </w:r>
          </w:p>
        </w:tc>
      </w:tr>
      <w:tr w:rsidR="00525ACD" w14:paraId="061B0447" w14:textId="77777777">
        <w:tc>
          <w:tcPr>
            <w:tcW w:w="1250" w:type="dxa"/>
            <w:shd w:val="clear" w:color="auto" w:fill="auto"/>
            <w:tcMar>
              <w:top w:w="0" w:type="dxa"/>
              <w:left w:w="108" w:type="dxa"/>
              <w:bottom w:w="0" w:type="dxa"/>
              <w:right w:w="108" w:type="dxa"/>
            </w:tcMar>
          </w:tcPr>
          <w:p w14:paraId="151F52C0"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-5</w:t>
            </w:r>
          </w:p>
        </w:tc>
        <w:tc>
          <w:tcPr>
            <w:tcW w:w="6418" w:type="dxa"/>
            <w:shd w:val="clear" w:color="auto" w:fill="auto"/>
            <w:tcMar>
              <w:top w:w="0" w:type="dxa"/>
              <w:left w:w="108" w:type="dxa"/>
              <w:bottom w:w="0" w:type="dxa"/>
              <w:right w:w="108" w:type="dxa"/>
            </w:tcMar>
          </w:tcPr>
          <w:p w14:paraId="6DB64FA9" w14:textId="77777777" w:rsidR="00525ACD" w:rsidRDefault="008B593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Experiment with page replacement and memory management</w:t>
            </w:r>
          </w:p>
        </w:tc>
      </w:tr>
    </w:tbl>
    <w:p w14:paraId="557FD143" w14:textId="77777777" w:rsidR="00525ACD" w:rsidRDefault="00525ACD">
      <w:pPr>
        <w:spacing w:after="0" w:line="240" w:lineRule="auto"/>
        <w:rPr>
          <w:rFonts w:ascii="Times New Roman" w:eastAsia="Times New Roman" w:hAnsi="Times New Roman" w:cs="Times New Roman"/>
          <w:color w:val="000000"/>
          <w:sz w:val="24"/>
          <w:szCs w:val="24"/>
        </w:rPr>
      </w:pPr>
    </w:p>
    <w:p w14:paraId="238BDD65" w14:textId="77777777" w:rsidR="00525ACD" w:rsidRDefault="00525ACD">
      <w:pPr>
        <w:spacing w:after="0" w:line="240" w:lineRule="auto"/>
        <w:rPr>
          <w:rFonts w:ascii="Times New Roman" w:eastAsia="Times New Roman" w:hAnsi="Times New Roman" w:cs="Times New Roman"/>
          <w:color w:val="000000"/>
          <w:sz w:val="24"/>
          <w:szCs w:val="24"/>
        </w:rPr>
      </w:pPr>
    </w:p>
    <w:p w14:paraId="47B92E4D" w14:textId="77777777" w:rsidR="00525ACD" w:rsidRDefault="00525ACD">
      <w:pPr>
        <w:spacing w:after="0" w:line="240" w:lineRule="auto"/>
        <w:rPr>
          <w:rFonts w:ascii="Times New Roman" w:eastAsia="Times New Roman" w:hAnsi="Times New Roman" w:cs="Times New Roman"/>
          <w:color w:val="000000"/>
          <w:sz w:val="24"/>
          <w:szCs w:val="24"/>
        </w:rPr>
      </w:pPr>
    </w:p>
    <w:p w14:paraId="26322C2C" w14:textId="77777777" w:rsidR="00525ACD" w:rsidRDefault="00525ACD">
      <w:pPr>
        <w:spacing w:after="0" w:line="240" w:lineRule="auto"/>
        <w:rPr>
          <w:rFonts w:ascii="Times New Roman" w:eastAsia="Times New Roman" w:hAnsi="Times New Roman" w:cs="Times New Roman"/>
          <w:color w:val="000000"/>
          <w:sz w:val="24"/>
          <w:szCs w:val="24"/>
        </w:rPr>
      </w:pPr>
    </w:p>
    <w:p w14:paraId="6DD5528C" w14:textId="77777777" w:rsidR="00525ACD" w:rsidRDefault="008B593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MAPPING WITH PEO’S,PO’S,PSO’S</w:t>
      </w:r>
    </w:p>
    <w:p w14:paraId="2BCCB866" w14:textId="77777777" w:rsidR="00525ACD" w:rsidRDefault="008B593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correlation:0,Low:1,Medium:2,High:3)</w:t>
      </w:r>
    </w:p>
    <w:p w14:paraId="67CAFE7D" w14:textId="77777777" w:rsidR="00525ACD" w:rsidRDefault="00525ACD">
      <w:pPr>
        <w:spacing w:after="0" w:line="240" w:lineRule="auto"/>
        <w:rPr>
          <w:rFonts w:ascii="Times New Roman" w:eastAsia="Times New Roman" w:hAnsi="Times New Roman" w:cs="Times New Roman"/>
          <w:b/>
          <w:color w:val="000000"/>
          <w:sz w:val="24"/>
          <w:szCs w:val="24"/>
        </w:rPr>
      </w:pPr>
    </w:p>
    <w:tbl>
      <w:tblPr>
        <w:tblStyle w:val="Style12"/>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05"/>
        <w:gridCol w:w="465"/>
        <w:gridCol w:w="405"/>
        <w:gridCol w:w="525"/>
        <w:gridCol w:w="360"/>
        <w:gridCol w:w="375"/>
        <w:gridCol w:w="465"/>
        <w:gridCol w:w="465"/>
        <w:gridCol w:w="465"/>
        <w:gridCol w:w="465"/>
        <w:gridCol w:w="465"/>
        <w:gridCol w:w="465"/>
        <w:gridCol w:w="465"/>
        <w:gridCol w:w="465"/>
        <w:gridCol w:w="465"/>
        <w:gridCol w:w="465"/>
        <w:gridCol w:w="465"/>
        <w:gridCol w:w="465"/>
        <w:gridCol w:w="465"/>
      </w:tblGrid>
      <w:tr w:rsidR="00525ACD" w14:paraId="46564FCF" w14:textId="77777777">
        <w:tc>
          <w:tcPr>
            <w:tcW w:w="705" w:type="dxa"/>
            <w:shd w:val="clear" w:color="auto" w:fill="auto"/>
            <w:tcMar>
              <w:top w:w="0" w:type="dxa"/>
              <w:left w:w="108" w:type="dxa"/>
              <w:bottom w:w="0" w:type="dxa"/>
              <w:right w:w="108" w:type="dxa"/>
            </w:tcMar>
            <w:vAlign w:val="bottom"/>
          </w:tcPr>
          <w:p w14:paraId="7191EEA7"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Course Title</w:t>
            </w:r>
          </w:p>
        </w:tc>
        <w:tc>
          <w:tcPr>
            <w:tcW w:w="465" w:type="dxa"/>
            <w:shd w:val="clear" w:color="auto" w:fill="auto"/>
            <w:tcMar>
              <w:top w:w="0" w:type="dxa"/>
              <w:left w:w="108" w:type="dxa"/>
              <w:bottom w:w="0" w:type="dxa"/>
              <w:right w:w="108" w:type="dxa"/>
            </w:tcMar>
            <w:vAlign w:val="bottom"/>
          </w:tcPr>
          <w:p w14:paraId="067D766E"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PEO1</w:t>
            </w:r>
          </w:p>
        </w:tc>
        <w:tc>
          <w:tcPr>
            <w:tcW w:w="405" w:type="dxa"/>
            <w:shd w:val="clear" w:color="auto" w:fill="auto"/>
            <w:tcMar>
              <w:top w:w="0" w:type="dxa"/>
              <w:left w:w="108" w:type="dxa"/>
              <w:bottom w:w="0" w:type="dxa"/>
              <w:right w:w="108" w:type="dxa"/>
            </w:tcMar>
            <w:vAlign w:val="bottom"/>
          </w:tcPr>
          <w:p w14:paraId="163513E2"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PEO2</w:t>
            </w:r>
          </w:p>
        </w:tc>
        <w:tc>
          <w:tcPr>
            <w:tcW w:w="525" w:type="dxa"/>
            <w:shd w:val="clear" w:color="auto" w:fill="auto"/>
            <w:tcMar>
              <w:top w:w="0" w:type="dxa"/>
              <w:left w:w="108" w:type="dxa"/>
              <w:bottom w:w="0" w:type="dxa"/>
              <w:right w:w="108" w:type="dxa"/>
            </w:tcMar>
            <w:vAlign w:val="bottom"/>
          </w:tcPr>
          <w:p w14:paraId="0D48883E"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PEO3</w:t>
            </w:r>
          </w:p>
        </w:tc>
        <w:tc>
          <w:tcPr>
            <w:tcW w:w="360" w:type="dxa"/>
            <w:shd w:val="clear" w:color="auto" w:fill="auto"/>
            <w:tcMar>
              <w:top w:w="0" w:type="dxa"/>
              <w:left w:w="108" w:type="dxa"/>
              <w:bottom w:w="0" w:type="dxa"/>
              <w:right w:w="108" w:type="dxa"/>
            </w:tcMar>
            <w:vAlign w:val="bottom"/>
          </w:tcPr>
          <w:p w14:paraId="329F5C69"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w:t>
            </w:r>
          </w:p>
        </w:tc>
        <w:tc>
          <w:tcPr>
            <w:tcW w:w="375" w:type="dxa"/>
            <w:shd w:val="clear" w:color="auto" w:fill="auto"/>
            <w:tcMar>
              <w:top w:w="0" w:type="dxa"/>
              <w:left w:w="108" w:type="dxa"/>
              <w:bottom w:w="0" w:type="dxa"/>
              <w:right w:w="108" w:type="dxa"/>
            </w:tcMar>
            <w:vAlign w:val="bottom"/>
          </w:tcPr>
          <w:p w14:paraId="26A8F03A"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PO2</w:t>
            </w:r>
          </w:p>
        </w:tc>
        <w:tc>
          <w:tcPr>
            <w:tcW w:w="465" w:type="dxa"/>
            <w:shd w:val="clear" w:color="auto" w:fill="auto"/>
            <w:tcMar>
              <w:top w:w="0" w:type="dxa"/>
              <w:left w:w="108" w:type="dxa"/>
              <w:bottom w:w="0" w:type="dxa"/>
              <w:right w:w="108" w:type="dxa"/>
            </w:tcMar>
            <w:vAlign w:val="bottom"/>
          </w:tcPr>
          <w:p w14:paraId="3A14B0DF"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PO3</w:t>
            </w:r>
          </w:p>
        </w:tc>
        <w:tc>
          <w:tcPr>
            <w:tcW w:w="465" w:type="dxa"/>
            <w:shd w:val="clear" w:color="auto" w:fill="auto"/>
            <w:tcMar>
              <w:top w:w="0" w:type="dxa"/>
              <w:left w:w="108" w:type="dxa"/>
              <w:bottom w:w="0" w:type="dxa"/>
              <w:right w:w="108" w:type="dxa"/>
            </w:tcMar>
            <w:vAlign w:val="bottom"/>
          </w:tcPr>
          <w:p w14:paraId="46D21FA5"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PO4</w:t>
            </w:r>
          </w:p>
        </w:tc>
        <w:tc>
          <w:tcPr>
            <w:tcW w:w="465" w:type="dxa"/>
            <w:shd w:val="clear" w:color="auto" w:fill="auto"/>
            <w:tcMar>
              <w:top w:w="0" w:type="dxa"/>
              <w:left w:w="108" w:type="dxa"/>
              <w:bottom w:w="0" w:type="dxa"/>
              <w:right w:w="108" w:type="dxa"/>
            </w:tcMar>
            <w:vAlign w:val="bottom"/>
          </w:tcPr>
          <w:p w14:paraId="0614E578"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PO5</w:t>
            </w:r>
          </w:p>
        </w:tc>
        <w:tc>
          <w:tcPr>
            <w:tcW w:w="465" w:type="dxa"/>
            <w:shd w:val="clear" w:color="auto" w:fill="auto"/>
            <w:tcMar>
              <w:top w:w="0" w:type="dxa"/>
              <w:left w:w="108" w:type="dxa"/>
              <w:bottom w:w="0" w:type="dxa"/>
              <w:right w:w="108" w:type="dxa"/>
            </w:tcMar>
            <w:vAlign w:val="bottom"/>
          </w:tcPr>
          <w:p w14:paraId="6AB3EEFA"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PO6</w:t>
            </w:r>
          </w:p>
        </w:tc>
        <w:tc>
          <w:tcPr>
            <w:tcW w:w="465" w:type="dxa"/>
            <w:shd w:val="clear" w:color="auto" w:fill="auto"/>
            <w:tcMar>
              <w:top w:w="0" w:type="dxa"/>
              <w:left w:w="108" w:type="dxa"/>
              <w:bottom w:w="0" w:type="dxa"/>
              <w:right w:w="108" w:type="dxa"/>
            </w:tcMar>
            <w:vAlign w:val="bottom"/>
          </w:tcPr>
          <w:p w14:paraId="13E3EA7A"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PO7</w:t>
            </w:r>
          </w:p>
        </w:tc>
        <w:tc>
          <w:tcPr>
            <w:tcW w:w="465" w:type="dxa"/>
            <w:shd w:val="clear" w:color="auto" w:fill="auto"/>
            <w:tcMar>
              <w:top w:w="0" w:type="dxa"/>
              <w:left w:w="108" w:type="dxa"/>
              <w:bottom w:w="0" w:type="dxa"/>
              <w:right w:w="108" w:type="dxa"/>
            </w:tcMar>
            <w:vAlign w:val="bottom"/>
          </w:tcPr>
          <w:p w14:paraId="29A71540"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PO8</w:t>
            </w:r>
          </w:p>
        </w:tc>
        <w:tc>
          <w:tcPr>
            <w:tcW w:w="465" w:type="dxa"/>
            <w:shd w:val="clear" w:color="auto" w:fill="auto"/>
            <w:tcMar>
              <w:top w:w="0" w:type="dxa"/>
              <w:left w:w="108" w:type="dxa"/>
              <w:bottom w:w="0" w:type="dxa"/>
              <w:right w:w="108" w:type="dxa"/>
            </w:tcMar>
            <w:vAlign w:val="bottom"/>
          </w:tcPr>
          <w:p w14:paraId="09E7044E"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PO9</w:t>
            </w:r>
          </w:p>
        </w:tc>
        <w:tc>
          <w:tcPr>
            <w:tcW w:w="465" w:type="dxa"/>
            <w:shd w:val="clear" w:color="auto" w:fill="auto"/>
            <w:tcMar>
              <w:top w:w="0" w:type="dxa"/>
              <w:left w:w="108" w:type="dxa"/>
              <w:bottom w:w="0" w:type="dxa"/>
              <w:right w:w="108" w:type="dxa"/>
            </w:tcMar>
            <w:vAlign w:val="bottom"/>
          </w:tcPr>
          <w:p w14:paraId="7E9CE5D2"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PO10</w:t>
            </w:r>
          </w:p>
        </w:tc>
        <w:tc>
          <w:tcPr>
            <w:tcW w:w="465" w:type="dxa"/>
            <w:shd w:val="clear" w:color="auto" w:fill="auto"/>
            <w:tcMar>
              <w:top w:w="0" w:type="dxa"/>
              <w:left w:w="108" w:type="dxa"/>
              <w:bottom w:w="0" w:type="dxa"/>
              <w:right w:w="108" w:type="dxa"/>
            </w:tcMar>
            <w:vAlign w:val="bottom"/>
          </w:tcPr>
          <w:p w14:paraId="6429A00C"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PO11</w:t>
            </w:r>
          </w:p>
        </w:tc>
        <w:tc>
          <w:tcPr>
            <w:tcW w:w="465" w:type="dxa"/>
            <w:shd w:val="clear" w:color="auto" w:fill="auto"/>
            <w:tcMar>
              <w:top w:w="0" w:type="dxa"/>
              <w:left w:w="108" w:type="dxa"/>
              <w:bottom w:w="0" w:type="dxa"/>
              <w:right w:w="108" w:type="dxa"/>
            </w:tcMar>
            <w:vAlign w:val="bottom"/>
          </w:tcPr>
          <w:p w14:paraId="2BEDE8D1"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PO12</w:t>
            </w:r>
          </w:p>
        </w:tc>
        <w:tc>
          <w:tcPr>
            <w:tcW w:w="465" w:type="dxa"/>
            <w:shd w:val="clear" w:color="auto" w:fill="auto"/>
            <w:tcMar>
              <w:top w:w="0" w:type="dxa"/>
              <w:left w:w="108" w:type="dxa"/>
              <w:bottom w:w="0" w:type="dxa"/>
              <w:right w:w="108" w:type="dxa"/>
            </w:tcMar>
            <w:vAlign w:val="bottom"/>
          </w:tcPr>
          <w:p w14:paraId="61096873"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PSO1</w:t>
            </w:r>
          </w:p>
        </w:tc>
        <w:tc>
          <w:tcPr>
            <w:tcW w:w="465" w:type="dxa"/>
            <w:shd w:val="clear" w:color="auto" w:fill="auto"/>
            <w:tcMar>
              <w:top w:w="0" w:type="dxa"/>
              <w:left w:w="108" w:type="dxa"/>
              <w:bottom w:w="0" w:type="dxa"/>
              <w:right w:w="108" w:type="dxa"/>
            </w:tcMar>
            <w:vAlign w:val="bottom"/>
          </w:tcPr>
          <w:p w14:paraId="40F8EB67"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PSO2</w:t>
            </w:r>
          </w:p>
        </w:tc>
        <w:tc>
          <w:tcPr>
            <w:tcW w:w="465" w:type="dxa"/>
            <w:shd w:val="clear" w:color="auto" w:fill="auto"/>
            <w:tcMar>
              <w:top w:w="0" w:type="dxa"/>
              <w:left w:w="108" w:type="dxa"/>
              <w:bottom w:w="0" w:type="dxa"/>
              <w:right w:w="108" w:type="dxa"/>
            </w:tcMar>
            <w:vAlign w:val="bottom"/>
          </w:tcPr>
          <w:p w14:paraId="286BB047"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PSO3</w:t>
            </w:r>
          </w:p>
        </w:tc>
      </w:tr>
      <w:tr w:rsidR="00525ACD" w14:paraId="6909A844" w14:textId="77777777">
        <w:tc>
          <w:tcPr>
            <w:tcW w:w="705" w:type="dxa"/>
            <w:shd w:val="clear" w:color="auto" w:fill="auto"/>
            <w:tcMar>
              <w:top w:w="0" w:type="dxa"/>
              <w:left w:w="108" w:type="dxa"/>
              <w:bottom w:w="0" w:type="dxa"/>
              <w:right w:w="108" w:type="dxa"/>
            </w:tcMar>
            <w:vAlign w:val="bottom"/>
          </w:tcPr>
          <w:p w14:paraId="7840A4FE" w14:textId="77777777" w:rsidR="00525ACD" w:rsidRDefault="008B5935">
            <w:pPr>
              <w:spacing w:after="0" w:line="240" w:lineRule="auto"/>
              <w:ind w:left="113" w:right="11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CN Lab</w:t>
            </w:r>
          </w:p>
        </w:tc>
        <w:tc>
          <w:tcPr>
            <w:tcW w:w="465" w:type="dxa"/>
            <w:shd w:val="clear" w:color="auto" w:fill="auto"/>
            <w:tcMar>
              <w:top w:w="0" w:type="dxa"/>
              <w:left w:w="108" w:type="dxa"/>
              <w:bottom w:w="0" w:type="dxa"/>
              <w:right w:w="108" w:type="dxa"/>
            </w:tcMar>
            <w:vAlign w:val="bottom"/>
          </w:tcPr>
          <w:p w14:paraId="63069A95" w14:textId="77777777" w:rsidR="00525ACD" w:rsidRDefault="00525ACD">
            <w:pPr>
              <w:spacing w:after="0" w:line="240" w:lineRule="auto"/>
              <w:rPr>
                <w:rFonts w:ascii="Times New Roman" w:eastAsia="Times New Roman" w:hAnsi="Times New Roman" w:cs="Times New Roman"/>
                <w:b/>
                <w:color w:val="000000"/>
                <w:sz w:val="20"/>
                <w:szCs w:val="20"/>
              </w:rPr>
            </w:pPr>
          </w:p>
        </w:tc>
        <w:tc>
          <w:tcPr>
            <w:tcW w:w="405" w:type="dxa"/>
            <w:shd w:val="clear" w:color="auto" w:fill="auto"/>
            <w:tcMar>
              <w:top w:w="0" w:type="dxa"/>
              <w:left w:w="108" w:type="dxa"/>
              <w:bottom w:w="0" w:type="dxa"/>
              <w:right w:w="108" w:type="dxa"/>
            </w:tcMar>
            <w:vAlign w:val="bottom"/>
          </w:tcPr>
          <w:p w14:paraId="0F653F24" w14:textId="77777777" w:rsidR="00525ACD" w:rsidRDefault="00525ACD">
            <w:pPr>
              <w:spacing w:after="0" w:line="240" w:lineRule="auto"/>
              <w:jc w:val="center"/>
              <w:rPr>
                <w:rFonts w:ascii="Times New Roman" w:eastAsia="Times New Roman" w:hAnsi="Times New Roman" w:cs="Times New Roman"/>
                <w:b/>
                <w:color w:val="000000"/>
                <w:sz w:val="20"/>
                <w:szCs w:val="20"/>
              </w:rPr>
            </w:pPr>
          </w:p>
        </w:tc>
        <w:tc>
          <w:tcPr>
            <w:tcW w:w="525" w:type="dxa"/>
            <w:shd w:val="clear" w:color="auto" w:fill="auto"/>
            <w:tcMar>
              <w:top w:w="0" w:type="dxa"/>
              <w:left w:w="108" w:type="dxa"/>
              <w:bottom w:w="0" w:type="dxa"/>
              <w:right w:w="108" w:type="dxa"/>
            </w:tcMar>
            <w:vAlign w:val="bottom"/>
          </w:tcPr>
          <w:p w14:paraId="3A3408F7" w14:textId="77777777" w:rsidR="00525ACD" w:rsidRDefault="00525ACD">
            <w:pPr>
              <w:spacing w:after="0" w:line="240" w:lineRule="auto"/>
              <w:jc w:val="center"/>
              <w:rPr>
                <w:rFonts w:ascii="Times New Roman" w:eastAsia="Times New Roman" w:hAnsi="Times New Roman" w:cs="Times New Roman"/>
                <w:b/>
                <w:color w:val="000000"/>
                <w:sz w:val="20"/>
                <w:szCs w:val="20"/>
              </w:rPr>
            </w:pPr>
          </w:p>
        </w:tc>
        <w:tc>
          <w:tcPr>
            <w:tcW w:w="360" w:type="dxa"/>
            <w:shd w:val="clear" w:color="auto" w:fill="auto"/>
            <w:tcMar>
              <w:top w:w="0" w:type="dxa"/>
              <w:left w:w="108" w:type="dxa"/>
              <w:bottom w:w="0" w:type="dxa"/>
              <w:right w:w="108" w:type="dxa"/>
            </w:tcMar>
            <w:vAlign w:val="bottom"/>
          </w:tcPr>
          <w:p w14:paraId="7948D11B" w14:textId="77777777" w:rsidR="00525ACD" w:rsidRDefault="00525ACD">
            <w:pPr>
              <w:spacing w:after="0" w:line="240" w:lineRule="auto"/>
              <w:jc w:val="center"/>
              <w:rPr>
                <w:rFonts w:ascii="Times New Roman" w:eastAsia="Times New Roman" w:hAnsi="Times New Roman" w:cs="Times New Roman"/>
                <w:b/>
                <w:color w:val="000000"/>
                <w:sz w:val="20"/>
                <w:szCs w:val="20"/>
              </w:rPr>
            </w:pPr>
          </w:p>
        </w:tc>
        <w:tc>
          <w:tcPr>
            <w:tcW w:w="375" w:type="dxa"/>
            <w:shd w:val="clear" w:color="auto" w:fill="auto"/>
            <w:tcMar>
              <w:top w:w="0" w:type="dxa"/>
              <w:left w:w="108" w:type="dxa"/>
              <w:bottom w:w="0" w:type="dxa"/>
              <w:right w:w="108" w:type="dxa"/>
            </w:tcMar>
            <w:vAlign w:val="bottom"/>
          </w:tcPr>
          <w:p w14:paraId="798AEFCB" w14:textId="77777777" w:rsidR="00525ACD" w:rsidRDefault="00525ACD">
            <w:pPr>
              <w:spacing w:after="0" w:line="240" w:lineRule="auto"/>
              <w:jc w:val="center"/>
              <w:rPr>
                <w:rFonts w:ascii="Times New Roman" w:eastAsia="Times New Roman" w:hAnsi="Times New Roman" w:cs="Times New Roman"/>
                <w:b/>
                <w:color w:val="000000"/>
                <w:sz w:val="20"/>
                <w:szCs w:val="20"/>
              </w:rPr>
            </w:pPr>
          </w:p>
        </w:tc>
        <w:tc>
          <w:tcPr>
            <w:tcW w:w="465" w:type="dxa"/>
            <w:shd w:val="clear" w:color="auto" w:fill="auto"/>
            <w:tcMar>
              <w:top w:w="0" w:type="dxa"/>
              <w:left w:w="108" w:type="dxa"/>
              <w:bottom w:w="0" w:type="dxa"/>
              <w:right w:w="108" w:type="dxa"/>
            </w:tcMar>
            <w:vAlign w:val="bottom"/>
          </w:tcPr>
          <w:p w14:paraId="621E29AB" w14:textId="77777777" w:rsidR="00525ACD" w:rsidRDefault="008B5935">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3</w:t>
            </w:r>
          </w:p>
        </w:tc>
        <w:tc>
          <w:tcPr>
            <w:tcW w:w="465" w:type="dxa"/>
            <w:shd w:val="clear" w:color="auto" w:fill="auto"/>
            <w:tcMar>
              <w:top w:w="0" w:type="dxa"/>
              <w:left w:w="108" w:type="dxa"/>
              <w:bottom w:w="0" w:type="dxa"/>
              <w:right w:w="108" w:type="dxa"/>
            </w:tcMar>
            <w:vAlign w:val="bottom"/>
          </w:tcPr>
          <w:p w14:paraId="3A3166C1"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143FC798" w14:textId="77777777" w:rsidR="00525ACD" w:rsidRDefault="008B5935">
            <w:pPr>
              <w:spacing w:after="0" w:line="240" w:lineRule="auto"/>
              <w:jc w:val="center"/>
              <w:rPr>
                <w:color w:val="000000"/>
              </w:rPr>
            </w:pPr>
            <w:r>
              <w:rPr>
                <w:color w:val="000000"/>
              </w:rPr>
              <w:t>3</w:t>
            </w:r>
          </w:p>
        </w:tc>
        <w:tc>
          <w:tcPr>
            <w:tcW w:w="465" w:type="dxa"/>
            <w:shd w:val="clear" w:color="auto" w:fill="auto"/>
            <w:tcMar>
              <w:top w:w="0" w:type="dxa"/>
              <w:left w:w="108" w:type="dxa"/>
              <w:bottom w:w="0" w:type="dxa"/>
              <w:right w:w="108" w:type="dxa"/>
            </w:tcMar>
            <w:vAlign w:val="bottom"/>
          </w:tcPr>
          <w:p w14:paraId="6DD8BEA6"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2F16DB7E"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1AEF4DE9"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698CB504" w14:textId="77777777" w:rsidR="00525ACD" w:rsidRDefault="008B5935">
            <w:pPr>
              <w:spacing w:after="0" w:line="240" w:lineRule="auto"/>
              <w:jc w:val="center"/>
              <w:rPr>
                <w:color w:val="000000"/>
              </w:rPr>
            </w:pPr>
            <w:r>
              <w:rPr>
                <w:color w:val="000000"/>
              </w:rPr>
              <w:t>3</w:t>
            </w:r>
          </w:p>
        </w:tc>
        <w:tc>
          <w:tcPr>
            <w:tcW w:w="465" w:type="dxa"/>
            <w:shd w:val="clear" w:color="auto" w:fill="auto"/>
            <w:tcMar>
              <w:top w:w="0" w:type="dxa"/>
              <w:left w:w="108" w:type="dxa"/>
              <w:bottom w:w="0" w:type="dxa"/>
              <w:right w:w="108" w:type="dxa"/>
            </w:tcMar>
            <w:vAlign w:val="bottom"/>
          </w:tcPr>
          <w:p w14:paraId="56093E55"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3BA92197"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627A681C"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0CF8D43D" w14:textId="77777777" w:rsidR="00525ACD" w:rsidRDefault="00525ACD">
            <w:pPr>
              <w:spacing w:after="0" w:line="240" w:lineRule="auto"/>
              <w:jc w:val="center"/>
              <w:rPr>
                <w:color w:val="000000"/>
              </w:rPr>
            </w:pPr>
          </w:p>
        </w:tc>
        <w:tc>
          <w:tcPr>
            <w:tcW w:w="465" w:type="dxa"/>
            <w:shd w:val="clear" w:color="auto" w:fill="auto"/>
            <w:tcMar>
              <w:top w:w="0" w:type="dxa"/>
              <w:left w:w="108" w:type="dxa"/>
              <w:bottom w:w="0" w:type="dxa"/>
              <w:right w:w="108" w:type="dxa"/>
            </w:tcMar>
            <w:vAlign w:val="bottom"/>
          </w:tcPr>
          <w:p w14:paraId="40F2E860" w14:textId="77777777" w:rsidR="00525ACD" w:rsidRDefault="008B5935">
            <w:pPr>
              <w:spacing w:after="0" w:line="240" w:lineRule="auto"/>
              <w:jc w:val="center"/>
              <w:rPr>
                <w:color w:val="000000"/>
              </w:rPr>
            </w:pPr>
            <w:r>
              <w:rPr>
                <w:color w:val="000000"/>
              </w:rPr>
              <w:t>3</w:t>
            </w:r>
          </w:p>
        </w:tc>
        <w:tc>
          <w:tcPr>
            <w:tcW w:w="465" w:type="dxa"/>
            <w:shd w:val="clear" w:color="auto" w:fill="auto"/>
            <w:tcMar>
              <w:top w:w="0" w:type="dxa"/>
              <w:left w:w="108" w:type="dxa"/>
              <w:bottom w:w="0" w:type="dxa"/>
              <w:right w:w="108" w:type="dxa"/>
            </w:tcMar>
            <w:vAlign w:val="bottom"/>
          </w:tcPr>
          <w:p w14:paraId="41C977E7" w14:textId="77777777" w:rsidR="00525ACD" w:rsidRDefault="00525ACD">
            <w:pPr>
              <w:spacing w:after="0" w:line="240" w:lineRule="auto"/>
              <w:jc w:val="center"/>
              <w:rPr>
                <w:color w:val="000000"/>
              </w:rPr>
            </w:pPr>
          </w:p>
        </w:tc>
      </w:tr>
    </w:tbl>
    <w:p w14:paraId="32892041" w14:textId="77777777" w:rsidR="00525ACD" w:rsidRDefault="00525ACD">
      <w:pPr>
        <w:spacing w:after="0" w:line="240" w:lineRule="auto"/>
        <w:rPr>
          <w:color w:val="000000"/>
        </w:rPr>
      </w:pPr>
    </w:p>
    <w:p w14:paraId="51A73880" w14:textId="77777777" w:rsidR="00525ACD" w:rsidRDefault="00525ACD">
      <w:pPr>
        <w:spacing w:after="0" w:line="240" w:lineRule="auto"/>
        <w:rPr>
          <w:color w:val="000000"/>
        </w:rPr>
      </w:pPr>
    </w:p>
    <w:p w14:paraId="172F6D01" w14:textId="77777777" w:rsidR="00525ACD" w:rsidRDefault="008B5935">
      <w:pPr>
        <w:spacing w:after="0" w:line="240" w:lineRule="auto"/>
        <w:rPr>
          <w:b/>
          <w:color w:val="000000"/>
          <w:sz w:val="24"/>
          <w:szCs w:val="24"/>
        </w:rPr>
      </w:pPr>
      <w:r>
        <w:rPr>
          <w:b/>
          <w:color w:val="000000"/>
          <w:sz w:val="24"/>
          <w:szCs w:val="24"/>
        </w:rPr>
        <w:t>MAPPING OF COURSE OUTCOMES WITH PEO’S,PO’S,PSO’S</w:t>
      </w:r>
    </w:p>
    <w:p w14:paraId="1175856D" w14:textId="77777777" w:rsidR="00525ACD" w:rsidRDefault="008B593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correlation:0,Low:1,Medium:2,High:3)</w:t>
      </w:r>
    </w:p>
    <w:p w14:paraId="648C53B4" w14:textId="77777777" w:rsidR="00525ACD" w:rsidRDefault="00525ACD">
      <w:pPr>
        <w:spacing w:after="0" w:line="240" w:lineRule="auto"/>
        <w:rPr>
          <w:rFonts w:ascii="Times New Roman" w:eastAsia="Times New Roman" w:hAnsi="Times New Roman" w:cs="Times New Roman"/>
          <w:b/>
          <w:color w:val="000000"/>
          <w:sz w:val="24"/>
          <w:szCs w:val="24"/>
        </w:rPr>
      </w:pPr>
    </w:p>
    <w:tbl>
      <w:tblPr>
        <w:tblStyle w:val="Style13"/>
        <w:tblW w:w="89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53"/>
        <w:gridCol w:w="386"/>
        <w:gridCol w:w="385"/>
        <w:gridCol w:w="383"/>
        <w:gridCol w:w="383"/>
        <w:gridCol w:w="386"/>
        <w:gridCol w:w="385"/>
        <w:gridCol w:w="385"/>
        <w:gridCol w:w="385"/>
        <w:gridCol w:w="385"/>
        <w:gridCol w:w="381"/>
        <w:gridCol w:w="381"/>
        <w:gridCol w:w="381"/>
        <w:gridCol w:w="381"/>
        <w:gridCol w:w="381"/>
        <w:gridCol w:w="381"/>
        <w:gridCol w:w="517"/>
        <w:gridCol w:w="515"/>
        <w:gridCol w:w="512"/>
      </w:tblGrid>
      <w:tr w:rsidR="00525ACD" w14:paraId="2284F59D" w14:textId="77777777">
        <w:tc>
          <w:tcPr>
            <w:tcW w:w="1652" w:type="dxa"/>
            <w:shd w:val="clear" w:color="auto" w:fill="auto"/>
            <w:tcMar>
              <w:top w:w="0" w:type="dxa"/>
              <w:left w:w="115" w:type="dxa"/>
              <w:bottom w:w="0" w:type="dxa"/>
              <w:right w:w="115" w:type="dxa"/>
            </w:tcMar>
            <w:vAlign w:val="center"/>
          </w:tcPr>
          <w:p w14:paraId="76740790"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tc>
        <w:tc>
          <w:tcPr>
            <w:tcW w:w="385" w:type="dxa"/>
            <w:shd w:val="clear" w:color="auto" w:fill="auto"/>
            <w:tcMar>
              <w:top w:w="0" w:type="dxa"/>
              <w:left w:w="115" w:type="dxa"/>
              <w:bottom w:w="0" w:type="dxa"/>
              <w:right w:w="115" w:type="dxa"/>
            </w:tcMar>
          </w:tcPr>
          <w:p w14:paraId="5C532416"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PEO1</w:t>
            </w:r>
          </w:p>
        </w:tc>
        <w:tc>
          <w:tcPr>
            <w:tcW w:w="385" w:type="dxa"/>
            <w:shd w:val="clear" w:color="auto" w:fill="auto"/>
            <w:tcMar>
              <w:top w:w="0" w:type="dxa"/>
              <w:left w:w="115" w:type="dxa"/>
              <w:bottom w:w="0" w:type="dxa"/>
              <w:right w:w="115" w:type="dxa"/>
            </w:tcMar>
          </w:tcPr>
          <w:p w14:paraId="7C9C34BC"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PEO2</w:t>
            </w:r>
          </w:p>
        </w:tc>
        <w:tc>
          <w:tcPr>
            <w:tcW w:w="383" w:type="dxa"/>
            <w:shd w:val="clear" w:color="auto" w:fill="auto"/>
            <w:tcMar>
              <w:top w:w="0" w:type="dxa"/>
              <w:left w:w="115" w:type="dxa"/>
              <w:bottom w:w="0" w:type="dxa"/>
              <w:right w:w="115" w:type="dxa"/>
            </w:tcMar>
          </w:tcPr>
          <w:p w14:paraId="0F9FFAD9"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PEO3</w:t>
            </w:r>
          </w:p>
        </w:tc>
        <w:tc>
          <w:tcPr>
            <w:tcW w:w="383" w:type="dxa"/>
            <w:shd w:val="clear" w:color="auto" w:fill="auto"/>
            <w:tcMar>
              <w:top w:w="0" w:type="dxa"/>
              <w:left w:w="115" w:type="dxa"/>
              <w:bottom w:w="0" w:type="dxa"/>
              <w:right w:w="115" w:type="dxa"/>
            </w:tcMar>
            <w:vAlign w:val="center"/>
          </w:tcPr>
          <w:p w14:paraId="076715B3"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1</w:t>
            </w:r>
          </w:p>
        </w:tc>
        <w:tc>
          <w:tcPr>
            <w:tcW w:w="386" w:type="dxa"/>
            <w:shd w:val="clear" w:color="auto" w:fill="auto"/>
            <w:tcMar>
              <w:top w:w="0" w:type="dxa"/>
              <w:left w:w="115" w:type="dxa"/>
              <w:bottom w:w="0" w:type="dxa"/>
              <w:right w:w="115" w:type="dxa"/>
            </w:tcMar>
            <w:vAlign w:val="center"/>
          </w:tcPr>
          <w:p w14:paraId="18B836B7"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2</w:t>
            </w:r>
          </w:p>
        </w:tc>
        <w:tc>
          <w:tcPr>
            <w:tcW w:w="385" w:type="dxa"/>
            <w:shd w:val="clear" w:color="auto" w:fill="auto"/>
            <w:tcMar>
              <w:top w:w="0" w:type="dxa"/>
              <w:left w:w="115" w:type="dxa"/>
              <w:bottom w:w="0" w:type="dxa"/>
              <w:right w:w="115" w:type="dxa"/>
            </w:tcMar>
            <w:vAlign w:val="center"/>
          </w:tcPr>
          <w:p w14:paraId="6E17D748"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3</w:t>
            </w:r>
          </w:p>
        </w:tc>
        <w:tc>
          <w:tcPr>
            <w:tcW w:w="385" w:type="dxa"/>
            <w:shd w:val="clear" w:color="auto" w:fill="auto"/>
            <w:tcMar>
              <w:top w:w="0" w:type="dxa"/>
              <w:left w:w="115" w:type="dxa"/>
              <w:bottom w:w="0" w:type="dxa"/>
              <w:right w:w="115" w:type="dxa"/>
            </w:tcMar>
            <w:vAlign w:val="center"/>
          </w:tcPr>
          <w:p w14:paraId="23AAC5F7"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4</w:t>
            </w:r>
          </w:p>
        </w:tc>
        <w:tc>
          <w:tcPr>
            <w:tcW w:w="385" w:type="dxa"/>
            <w:shd w:val="clear" w:color="auto" w:fill="auto"/>
            <w:tcMar>
              <w:top w:w="0" w:type="dxa"/>
              <w:left w:w="115" w:type="dxa"/>
              <w:bottom w:w="0" w:type="dxa"/>
              <w:right w:w="115" w:type="dxa"/>
            </w:tcMar>
            <w:vAlign w:val="center"/>
          </w:tcPr>
          <w:p w14:paraId="69796247"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5</w:t>
            </w:r>
          </w:p>
        </w:tc>
        <w:tc>
          <w:tcPr>
            <w:tcW w:w="385" w:type="dxa"/>
            <w:shd w:val="clear" w:color="auto" w:fill="auto"/>
            <w:tcMar>
              <w:top w:w="0" w:type="dxa"/>
              <w:left w:w="115" w:type="dxa"/>
              <w:bottom w:w="0" w:type="dxa"/>
              <w:right w:w="115" w:type="dxa"/>
            </w:tcMar>
            <w:vAlign w:val="center"/>
          </w:tcPr>
          <w:p w14:paraId="70BC3DEB"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6</w:t>
            </w:r>
          </w:p>
        </w:tc>
        <w:tc>
          <w:tcPr>
            <w:tcW w:w="381" w:type="dxa"/>
            <w:shd w:val="clear" w:color="auto" w:fill="auto"/>
            <w:tcMar>
              <w:top w:w="0" w:type="dxa"/>
              <w:left w:w="115" w:type="dxa"/>
              <w:bottom w:w="0" w:type="dxa"/>
              <w:right w:w="115" w:type="dxa"/>
            </w:tcMar>
            <w:vAlign w:val="center"/>
          </w:tcPr>
          <w:p w14:paraId="00A05171"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7</w:t>
            </w:r>
          </w:p>
        </w:tc>
        <w:tc>
          <w:tcPr>
            <w:tcW w:w="381" w:type="dxa"/>
            <w:shd w:val="clear" w:color="auto" w:fill="auto"/>
            <w:tcMar>
              <w:top w:w="0" w:type="dxa"/>
              <w:left w:w="115" w:type="dxa"/>
              <w:bottom w:w="0" w:type="dxa"/>
              <w:right w:w="115" w:type="dxa"/>
            </w:tcMar>
            <w:vAlign w:val="center"/>
          </w:tcPr>
          <w:p w14:paraId="21611346"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8</w:t>
            </w:r>
          </w:p>
        </w:tc>
        <w:tc>
          <w:tcPr>
            <w:tcW w:w="381" w:type="dxa"/>
            <w:shd w:val="clear" w:color="auto" w:fill="auto"/>
            <w:tcMar>
              <w:top w:w="0" w:type="dxa"/>
              <w:left w:w="115" w:type="dxa"/>
              <w:bottom w:w="0" w:type="dxa"/>
              <w:right w:w="115" w:type="dxa"/>
            </w:tcMar>
            <w:vAlign w:val="center"/>
          </w:tcPr>
          <w:p w14:paraId="242D3940"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9</w:t>
            </w:r>
          </w:p>
        </w:tc>
        <w:tc>
          <w:tcPr>
            <w:tcW w:w="381" w:type="dxa"/>
            <w:shd w:val="clear" w:color="auto" w:fill="auto"/>
            <w:tcMar>
              <w:top w:w="0" w:type="dxa"/>
              <w:left w:w="115" w:type="dxa"/>
              <w:bottom w:w="0" w:type="dxa"/>
              <w:right w:w="115" w:type="dxa"/>
            </w:tcMar>
            <w:vAlign w:val="center"/>
          </w:tcPr>
          <w:p w14:paraId="75FA22E7"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10</w:t>
            </w:r>
          </w:p>
        </w:tc>
        <w:tc>
          <w:tcPr>
            <w:tcW w:w="381" w:type="dxa"/>
            <w:shd w:val="clear" w:color="auto" w:fill="auto"/>
            <w:tcMar>
              <w:top w:w="0" w:type="dxa"/>
              <w:left w:w="115" w:type="dxa"/>
              <w:bottom w:w="0" w:type="dxa"/>
              <w:right w:w="115" w:type="dxa"/>
            </w:tcMar>
            <w:vAlign w:val="center"/>
          </w:tcPr>
          <w:p w14:paraId="1819E787"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11</w:t>
            </w:r>
          </w:p>
        </w:tc>
        <w:tc>
          <w:tcPr>
            <w:tcW w:w="381" w:type="dxa"/>
            <w:shd w:val="clear" w:color="auto" w:fill="auto"/>
            <w:tcMar>
              <w:top w:w="0" w:type="dxa"/>
              <w:left w:w="115" w:type="dxa"/>
              <w:bottom w:w="0" w:type="dxa"/>
              <w:right w:w="115" w:type="dxa"/>
            </w:tcMar>
            <w:vAlign w:val="center"/>
          </w:tcPr>
          <w:p w14:paraId="34D3DB9E"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Po</w:t>
            </w:r>
            <w:r>
              <w:rPr>
                <w:rFonts w:ascii="Times New Roman" w:eastAsia="Times New Roman" w:hAnsi="Times New Roman" w:cs="Times New Roman"/>
                <w:b/>
                <w:color w:val="000000"/>
                <w:sz w:val="24"/>
                <w:szCs w:val="24"/>
                <w:vertAlign w:val="subscript"/>
              </w:rPr>
              <w:t>12</w:t>
            </w:r>
          </w:p>
        </w:tc>
        <w:tc>
          <w:tcPr>
            <w:tcW w:w="517" w:type="dxa"/>
            <w:shd w:val="clear" w:color="auto" w:fill="auto"/>
            <w:tcMar>
              <w:top w:w="0" w:type="dxa"/>
              <w:left w:w="115" w:type="dxa"/>
              <w:bottom w:w="0" w:type="dxa"/>
              <w:right w:w="115" w:type="dxa"/>
            </w:tcMar>
            <w:vAlign w:val="center"/>
          </w:tcPr>
          <w:p w14:paraId="3E9D115E"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PSO1</w:t>
            </w:r>
          </w:p>
        </w:tc>
        <w:tc>
          <w:tcPr>
            <w:tcW w:w="515" w:type="dxa"/>
            <w:shd w:val="clear" w:color="auto" w:fill="auto"/>
            <w:tcMar>
              <w:top w:w="0" w:type="dxa"/>
              <w:left w:w="115" w:type="dxa"/>
              <w:bottom w:w="0" w:type="dxa"/>
              <w:right w:w="115" w:type="dxa"/>
            </w:tcMar>
          </w:tcPr>
          <w:p w14:paraId="2AB01C3D"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PSO2</w:t>
            </w:r>
          </w:p>
        </w:tc>
        <w:tc>
          <w:tcPr>
            <w:tcW w:w="512" w:type="dxa"/>
            <w:shd w:val="clear" w:color="auto" w:fill="auto"/>
            <w:tcMar>
              <w:top w:w="0" w:type="dxa"/>
              <w:left w:w="115" w:type="dxa"/>
              <w:bottom w:w="0" w:type="dxa"/>
              <w:right w:w="115" w:type="dxa"/>
            </w:tcMar>
          </w:tcPr>
          <w:p w14:paraId="413828E0" w14:textId="77777777" w:rsidR="00525ACD" w:rsidRDefault="008B5935">
            <w:pPr>
              <w:spacing w:after="0" w:line="240" w:lineRule="auto"/>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PSO3</w:t>
            </w:r>
          </w:p>
        </w:tc>
      </w:tr>
      <w:tr w:rsidR="00525ACD" w14:paraId="621F2CC4" w14:textId="77777777">
        <w:tc>
          <w:tcPr>
            <w:tcW w:w="1652" w:type="dxa"/>
            <w:shd w:val="clear" w:color="auto" w:fill="auto"/>
            <w:tcMar>
              <w:top w:w="0" w:type="dxa"/>
              <w:left w:w="115" w:type="dxa"/>
              <w:bottom w:w="0" w:type="dxa"/>
              <w:right w:w="115" w:type="dxa"/>
            </w:tcMar>
            <w:vAlign w:val="center"/>
          </w:tcPr>
          <w:p w14:paraId="61CF5283" w14:textId="77777777" w:rsidR="00525ACD" w:rsidRDefault="008B5935">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CO - 1</w:t>
            </w:r>
          </w:p>
        </w:tc>
        <w:tc>
          <w:tcPr>
            <w:tcW w:w="385" w:type="dxa"/>
            <w:shd w:val="clear" w:color="auto" w:fill="auto"/>
            <w:tcMar>
              <w:top w:w="0" w:type="dxa"/>
              <w:left w:w="115" w:type="dxa"/>
              <w:bottom w:w="0" w:type="dxa"/>
              <w:right w:w="115" w:type="dxa"/>
            </w:tcMar>
            <w:vAlign w:val="center"/>
          </w:tcPr>
          <w:p w14:paraId="699D5A8E"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54A7FA29"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4B34EB68"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4837DFEE"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6" w:type="dxa"/>
            <w:shd w:val="clear" w:color="auto" w:fill="auto"/>
            <w:tcMar>
              <w:top w:w="0" w:type="dxa"/>
              <w:left w:w="115" w:type="dxa"/>
              <w:bottom w:w="0" w:type="dxa"/>
              <w:right w:w="115" w:type="dxa"/>
            </w:tcMar>
            <w:vAlign w:val="center"/>
          </w:tcPr>
          <w:p w14:paraId="22967D90"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025BB776" w14:textId="77777777" w:rsidR="00525ACD" w:rsidRDefault="008B593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5" w:type="dxa"/>
            <w:shd w:val="clear" w:color="auto" w:fill="auto"/>
            <w:tcMar>
              <w:top w:w="0" w:type="dxa"/>
              <w:left w:w="115" w:type="dxa"/>
              <w:bottom w:w="0" w:type="dxa"/>
              <w:right w:w="115" w:type="dxa"/>
            </w:tcMar>
            <w:vAlign w:val="center"/>
          </w:tcPr>
          <w:p w14:paraId="1399DB8C"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5" w:type="dxa"/>
            <w:shd w:val="clear" w:color="auto" w:fill="auto"/>
            <w:tcMar>
              <w:top w:w="0" w:type="dxa"/>
              <w:left w:w="115" w:type="dxa"/>
              <w:bottom w:w="0" w:type="dxa"/>
              <w:right w:w="115" w:type="dxa"/>
            </w:tcMar>
            <w:vAlign w:val="center"/>
          </w:tcPr>
          <w:p w14:paraId="10884DC0"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5" w:type="dxa"/>
            <w:shd w:val="clear" w:color="auto" w:fill="auto"/>
            <w:tcMar>
              <w:top w:w="0" w:type="dxa"/>
              <w:left w:w="115" w:type="dxa"/>
              <w:bottom w:w="0" w:type="dxa"/>
              <w:right w:w="115" w:type="dxa"/>
            </w:tcMar>
            <w:vAlign w:val="center"/>
          </w:tcPr>
          <w:p w14:paraId="581B7898"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30EE41C0"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3F5D371F"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761867F7"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1" w:type="dxa"/>
            <w:shd w:val="clear" w:color="auto" w:fill="auto"/>
            <w:tcMar>
              <w:top w:w="0" w:type="dxa"/>
              <w:left w:w="115" w:type="dxa"/>
              <w:bottom w:w="0" w:type="dxa"/>
              <w:right w:w="115" w:type="dxa"/>
            </w:tcMar>
            <w:vAlign w:val="center"/>
          </w:tcPr>
          <w:p w14:paraId="2159686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7E0783BE"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01561D0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7" w:type="dxa"/>
            <w:shd w:val="clear" w:color="auto" w:fill="auto"/>
            <w:tcMar>
              <w:top w:w="0" w:type="dxa"/>
              <w:left w:w="115" w:type="dxa"/>
              <w:bottom w:w="0" w:type="dxa"/>
              <w:right w:w="115" w:type="dxa"/>
            </w:tcMar>
            <w:vAlign w:val="center"/>
          </w:tcPr>
          <w:p w14:paraId="5FA4DCC7"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5" w:type="dxa"/>
            <w:shd w:val="clear" w:color="auto" w:fill="auto"/>
            <w:tcMar>
              <w:top w:w="0" w:type="dxa"/>
              <w:left w:w="115" w:type="dxa"/>
              <w:bottom w:w="0" w:type="dxa"/>
              <w:right w:w="115" w:type="dxa"/>
            </w:tcMar>
            <w:vAlign w:val="center"/>
          </w:tcPr>
          <w:p w14:paraId="52B69775"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512" w:type="dxa"/>
            <w:shd w:val="clear" w:color="auto" w:fill="auto"/>
            <w:tcMar>
              <w:top w:w="0" w:type="dxa"/>
              <w:left w:w="115" w:type="dxa"/>
              <w:bottom w:w="0" w:type="dxa"/>
              <w:right w:w="115" w:type="dxa"/>
            </w:tcMar>
            <w:vAlign w:val="center"/>
          </w:tcPr>
          <w:p w14:paraId="41DD4EA7"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r>
      <w:tr w:rsidR="00525ACD" w14:paraId="5E0681CB" w14:textId="77777777">
        <w:tc>
          <w:tcPr>
            <w:tcW w:w="1652" w:type="dxa"/>
            <w:shd w:val="clear" w:color="auto" w:fill="auto"/>
            <w:tcMar>
              <w:top w:w="0" w:type="dxa"/>
              <w:left w:w="115" w:type="dxa"/>
              <w:bottom w:w="0" w:type="dxa"/>
              <w:right w:w="115" w:type="dxa"/>
            </w:tcMar>
            <w:vAlign w:val="center"/>
          </w:tcPr>
          <w:p w14:paraId="61053BB6" w14:textId="77777777" w:rsidR="00525ACD" w:rsidRDefault="008B5935">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CO – 2</w:t>
            </w:r>
          </w:p>
        </w:tc>
        <w:tc>
          <w:tcPr>
            <w:tcW w:w="385" w:type="dxa"/>
            <w:shd w:val="clear" w:color="auto" w:fill="auto"/>
            <w:tcMar>
              <w:top w:w="0" w:type="dxa"/>
              <w:left w:w="115" w:type="dxa"/>
              <w:bottom w:w="0" w:type="dxa"/>
              <w:right w:w="115" w:type="dxa"/>
            </w:tcMar>
            <w:vAlign w:val="center"/>
          </w:tcPr>
          <w:p w14:paraId="20D08D29"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7BC421C7"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2E50BEDD" w14:textId="77777777" w:rsidR="00525ACD" w:rsidRDefault="00525ACD">
            <w:pPr>
              <w:spacing w:after="0" w:line="240" w:lineRule="auto"/>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6AB6E997"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6" w:type="dxa"/>
            <w:shd w:val="clear" w:color="auto" w:fill="auto"/>
            <w:tcMar>
              <w:top w:w="0" w:type="dxa"/>
              <w:left w:w="115" w:type="dxa"/>
              <w:bottom w:w="0" w:type="dxa"/>
              <w:right w:w="115" w:type="dxa"/>
            </w:tcMar>
            <w:vAlign w:val="center"/>
          </w:tcPr>
          <w:p w14:paraId="062C46BC"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6BA25DF4" w14:textId="77777777" w:rsidR="00525ACD" w:rsidRDefault="008B593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5" w:type="dxa"/>
            <w:shd w:val="clear" w:color="auto" w:fill="auto"/>
            <w:tcMar>
              <w:top w:w="0" w:type="dxa"/>
              <w:left w:w="115" w:type="dxa"/>
              <w:bottom w:w="0" w:type="dxa"/>
              <w:right w:w="115" w:type="dxa"/>
            </w:tcMar>
            <w:vAlign w:val="center"/>
          </w:tcPr>
          <w:p w14:paraId="4EFB5AA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5" w:type="dxa"/>
            <w:shd w:val="clear" w:color="auto" w:fill="auto"/>
            <w:tcMar>
              <w:top w:w="0" w:type="dxa"/>
              <w:left w:w="115" w:type="dxa"/>
              <w:bottom w:w="0" w:type="dxa"/>
              <w:right w:w="115" w:type="dxa"/>
            </w:tcMar>
            <w:vAlign w:val="center"/>
          </w:tcPr>
          <w:p w14:paraId="1BD223DF"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5" w:type="dxa"/>
            <w:shd w:val="clear" w:color="auto" w:fill="auto"/>
            <w:tcMar>
              <w:top w:w="0" w:type="dxa"/>
              <w:left w:w="115" w:type="dxa"/>
              <w:bottom w:w="0" w:type="dxa"/>
              <w:right w:w="115" w:type="dxa"/>
            </w:tcMar>
            <w:vAlign w:val="center"/>
          </w:tcPr>
          <w:p w14:paraId="67B6DC01"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6D2302D4"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73307181"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247F50AF"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1" w:type="dxa"/>
            <w:shd w:val="clear" w:color="auto" w:fill="auto"/>
            <w:tcMar>
              <w:top w:w="0" w:type="dxa"/>
              <w:left w:w="115" w:type="dxa"/>
              <w:bottom w:w="0" w:type="dxa"/>
              <w:right w:w="115" w:type="dxa"/>
            </w:tcMar>
            <w:vAlign w:val="center"/>
          </w:tcPr>
          <w:p w14:paraId="434715ED"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19210276"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226828C8"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7" w:type="dxa"/>
            <w:shd w:val="clear" w:color="auto" w:fill="auto"/>
            <w:tcMar>
              <w:top w:w="0" w:type="dxa"/>
              <w:left w:w="115" w:type="dxa"/>
              <w:bottom w:w="0" w:type="dxa"/>
              <w:right w:w="115" w:type="dxa"/>
            </w:tcMar>
            <w:vAlign w:val="center"/>
          </w:tcPr>
          <w:p w14:paraId="10F1582D"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5" w:type="dxa"/>
            <w:shd w:val="clear" w:color="auto" w:fill="auto"/>
            <w:tcMar>
              <w:top w:w="0" w:type="dxa"/>
              <w:left w:w="115" w:type="dxa"/>
              <w:bottom w:w="0" w:type="dxa"/>
              <w:right w:w="115" w:type="dxa"/>
            </w:tcMar>
            <w:vAlign w:val="center"/>
          </w:tcPr>
          <w:p w14:paraId="15D06FD2"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512" w:type="dxa"/>
            <w:shd w:val="clear" w:color="auto" w:fill="auto"/>
            <w:tcMar>
              <w:top w:w="0" w:type="dxa"/>
              <w:left w:w="115" w:type="dxa"/>
              <w:bottom w:w="0" w:type="dxa"/>
              <w:right w:w="115" w:type="dxa"/>
            </w:tcMar>
            <w:vAlign w:val="center"/>
          </w:tcPr>
          <w:p w14:paraId="785E8AFA"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r>
      <w:tr w:rsidR="00525ACD" w14:paraId="57FC818C" w14:textId="77777777">
        <w:tc>
          <w:tcPr>
            <w:tcW w:w="1652" w:type="dxa"/>
            <w:shd w:val="clear" w:color="auto" w:fill="auto"/>
            <w:tcMar>
              <w:top w:w="0" w:type="dxa"/>
              <w:left w:w="115" w:type="dxa"/>
              <w:bottom w:w="0" w:type="dxa"/>
              <w:right w:w="115" w:type="dxa"/>
            </w:tcMar>
            <w:vAlign w:val="center"/>
          </w:tcPr>
          <w:p w14:paraId="3AAE3505" w14:textId="77777777" w:rsidR="00525ACD" w:rsidRDefault="008B5935">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CO – 3</w:t>
            </w:r>
          </w:p>
        </w:tc>
        <w:tc>
          <w:tcPr>
            <w:tcW w:w="385" w:type="dxa"/>
            <w:shd w:val="clear" w:color="auto" w:fill="auto"/>
            <w:tcMar>
              <w:top w:w="0" w:type="dxa"/>
              <w:left w:w="115" w:type="dxa"/>
              <w:bottom w:w="0" w:type="dxa"/>
              <w:right w:w="115" w:type="dxa"/>
            </w:tcMar>
            <w:vAlign w:val="center"/>
          </w:tcPr>
          <w:p w14:paraId="4834C65A"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2BAA33C1" w14:textId="77777777" w:rsidR="00525ACD" w:rsidRDefault="00525ACD">
            <w:pPr>
              <w:spacing w:after="0" w:line="240" w:lineRule="auto"/>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3B902A69" w14:textId="77777777" w:rsidR="00525ACD" w:rsidRDefault="00525ACD">
            <w:pPr>
              <w:spacing w:after="0" w:line="240" w:lineRule="auto"/>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24B7D9EF"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6" w:type="dxa"/>
            <w:shd w:val="clear" w:color="auto" w:fill="auto"/>
            <w:tcMar>
              <w:top w:w="0" w:type="dxa"/>
              <w:left w:w="115" w:type="dxa"/>
              <w:bottom w:w="0" w:type="dxa"/>
              <w:right w:w="115" w:type="dxa"/>
            </w:tcMar>
            <w:vAlign w:val="center"/>
          </w:tcPr>
          <w:p w14:paraId="3C306CDB"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28CCEEE4" w14:textId="77777777" w:rsidR="00525ACD" w:rsidRDefault="008B593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5" w:type="dxa"/>
            <w:shd w:val="clear" w:color="auto" w:fill="auto"/>
            <w:tcMar>
              <w:top w:w="0" w:type="dxa"/>
              <w:left w:w="115" w:type="dxa"/>
              <w:bottom w:w="0" w:type="dxa"/>
              <w:right w:w="115" w:type="dxa"/>
            </w:tcMar>
            <w:vAlign w:val="center"/>
          </w:tcPr>
          <w:p w14:paraId="58F578C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5" w:type="dxa"/>
            <w:shd w:val="clear" w:color="auto" w:fill="auto"/>
            <w:tcMar>
              <w:top w:w="0" w:type="dxa"/>
              <w:left w:w="115" w:type="dxa"/>
              <w:bottom w:w="0" w:type="dxa"/>
              <w:right w:w="115" w:type="dxa"/>
            </w:tcMar>
            <w:vAlign w:val="center"/>
          </w:tcPr>
          <w:p w14:paraId="5C27E706"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5" w:type="dxa"/>
            <w:shd w:val="clear" w:color="auto" w:fill="auto"/>
            <w:tcMar>
              <w:top w:w="0" w:type="dxa"/>
              <w:left w:w="115" w:type="dxa"/>
              <w:bottom w:w="0" w:type="dxa"/>
              <w:right w:w="115" w:type="dxa"/>
            </w:tcMar>
            <w:vAlign w:val="center"/>
          </w:tcPr>
          <w:p w14:paraId="01D6C4E0"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274B63DF"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12433915"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37F1A7A8"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1" w:type="dxa"/>
            <w:shd w:val="clear" w:color="auto" w:fill="auto"/>
            <w:tcMar>
              <w:top w:w="0" w:type="dxa"/>
              <w:left w:w="115" w:type="dxa"/>
              <w:bottom w:w="0" w:type="dxa"/>
              <w:right w:w="115" w:type="dxa"/>
            </w:tcMar>
            <w:vAlign w:val="center"/>
          </w:tcPr>
          <w:p w14:paraId="4CB9A761"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09571BC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6DD1EF45"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7" w:type="dxa"/>
            <w:shd w:val="clear" w:color="auto" w:fill="auto"/>
            <w:tcMar>
              <w:top w:w="0" w:type="dxa"/>
              <w:left w:w="115" w:type="dxa"/>
              <w:bottom w:w="0" w:type="dxa"/>
              <w:right w:w="115" w:type="dxa"/>
            </w:tcMar>
            <w:vAlign w:val="center"/>
          </w:tcPr>
          <w:p w14:paraId="29D51092"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5" w:type="dxa"/>
            <w:shd w:val="clear" w:color="auto" w:fill="auto"/>
            <w:tcMar>
              <w:top w:w="0" w:type="dxa"/>
              <w:left w:w="115" w:type="dxa"/>
              <w:bottom w:w="0" w:type="dxa"/>
              <w:right w:w="115" w:type="dxa"/>
            </w:tcMar>
            <w:vAlign w:val="center"/>
          </w:tcPr>
          <w:p w14:paraId="6DE97718"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512" w:type="dxa"/>
            <w:shd w:val="clear" w:color="auto" w:fill="auto"/>
            <w:tcMar>
              <w:top w:w="0" w:type="dxa"/>
              <w:left w:w="115" w:type="dxa"/>
              <w:bottom w:w="0" w:type="dxa"/>
              <w:right w:w="115" w:type="dxa"/>
            </w:tcMar>
            <w:vAlign w:val="center"/>
          </w:tcPr>
          <w:p w14:paraId="308ACD8E"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r>
      <w:tr w:rsidR="00525ACD" w14:paraId="1A1C42DC" w14:textId="77777777">
        <w:tc>
          <w:tcPr>
            <w:tcW w:w="1652" w:type="dxa"/>
            <w:shd w:val="clear" w:color="auto" w:fill="auto"/>
            <w:tcMar>
              <w:top w:w="0" w:type="dxa"/>
              <w:left w:w="115" w:type="dxa"/>
              <w:bottom w:w="0" w:type="dxa"/>
              <w:right w:w="115" w:type="dxa"/>
            </w:tcMar>
            <w:vAlign w:val="center"/>
          </w:tcPr>
          <w:p w14:paraId="0D02C436" w14:textId="77777777" w:rsidR="00525ACD" w:rsidRDefault="008B5935">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CO – 4</w:t>
            </w:r>
          </w:p>
        </w:tc>
        <w:tc>
          <w:tcPr>
            <w:tcW w:w="385" w:type="dxa"/>
            <w:shd w:val="clear" w:color="auto" w:fill="auto"/>
            <w:tcMar>
              <w:top w:w="0" w:type="dxa"/>
              <w:left w:w="115" w:type="dxa"/>
              <w:bottom w:w="0" w:type="dxa"/>
              <w:right w:w="115" w:type="dxa"/>
            </w:tcMar>
            <w:vAlign w:val="center"/>
          </w:tcPr>
          <w:p w14:paraId="3E2DF1C2"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03A0646A"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3B38EE2E"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121632FB"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6" w:type="dxa"/>
            <w:shd w:val="clear" w:color="auto" w:fill="auto"/>
            <w:tcMar>
              <w:top w:w="0" w:type="dxa"/>
              <w:left w:w="115" w:type="dxa"/>
              <w:bottom w:w="0" w:type="dxa"/>
              <w:right w:w="115" w:type="dxa"/>
            </w:tcMar>
            <w:vAlign w:val="center"/>
          </w:tcPr>
          <w:p w14:paraId="78AE799B"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587C38E0" w14:textId="77777777" w:rsidR="00525ACD" w:rsidRDefault="008B593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5" w:type="dxa"/>
            <w:shd w:val="clear" w:color="auto" w:fill="auto"/>
            <w:tcMar>
              <w:top w:w="0" w:type="dxa"/>
              <w:left w:w="115" w:type="dxa"/>
              <w:bottom w:w="0" w:type="dxa"/>
              <w:right w:w="115" w:type="dxa"/>
            </w:tcMar>
            <w:vAlign w:val="center"/>
          </w:tcPr>
          <w:p w14:paraId="309ED619"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5" w:type="dxa"/>
            <w:shd w:val="clear" w:color="auto" w:fill="auto"/>
            <w:tcMar>
              <w:top w:w="0" w:type="dxa"/>
              <w:left w:w="115" w:type="dxa"/>
              <w:bottom w:w="0" w:type="dxa"/>
              <w:right w:w="115" w:type="dxa"/>
            </w:tcMar>
            <w:vAlign w:val="center"/>
          </w:tcPr>
          <w:p w14:paraId="58884610"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5" w:type="dxa"/>
            <w:shd w:val="clear" w:color="auto" w:fill="auto"/>
            <w:tcMar>
              <w:top w:w="0" w:type="dxa"/>
              <w:left w:w="115" w:type="dxa"/>
              <w:bottom w:w="0" w:type="dxa"/>
              <w:right w:w="115" w:type="dxa"/>
            </w:tcMar>
            <w:vAlign w:val="center"/>
          </w:tcPr>
          <w:p w14:paraId="7EF4AA80"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0B3DF6C6"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6330D096"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62BEEF58"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1" w:type="dxa"/>
            <w:shd w:val="clear" w:color="auto" w:fill="auto"/>
            <w:tcMar>
              <w:top w:w="0" w:type="dxa"/>
              <w:left w:w="115" w:type="dxa"/>
              <w:bottom w:w="0" w:type="dxa"/>
              <w:right w:w="115" w:type="dxa"/>
            </w:tcMar>
            <w:vAlign w:val="center"/>
          </w:tcPr>
          <w:p w14:paraId="51F0EF8A"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2322628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792B2710"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7" w:type="dxa"/>
            <w:shd w:val="clear" w:color="auto" w:fill="auto"/>
            <w:tcMar>
              <w:top w:w="0" w:type="dxa"/>
              <w:left w:w="115" w:type="dxa"/>
              <w:bottom w:w="0" w:type="dxa"/>
              <w:right w:w="115" w:type="dxa"/>
            </w:tcMar>
            <w:vAlign w:val="center"/>
          </w:tcPr>
          <w:p w14:paraId="07869657"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5" w:type="dxa"/>
            <w:shd w:val="clear" w:color="auto" w:fill="auto"/>
            <w:tcMar>
              <w:top w:w="0" w:type="dxa"/>
              <w:left w:w="115" w:type="dxa"/>
              <w:bottom w:w="0" w:type="dxa"/>
              <w:right w:w="115" w:type="dxa"/>
            </w:tcMar>
            <w:vAlign w:val="center"/>
          </w:tcPr>
          <w:p w14:paraId="51422F18"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512" w:type="dxa"/>
            <w:shd w:val="clear" w:color="auto" w:fill="auto"/>
            <w:tcMar>
              <w:top w:w="0" w:type="dxa"/>
              <w:left w:w="115" w:type="dxa"/>
              <w:bottom w:w="0" w:type="dxa"/>
              <w:right w:w="115" w:type="dxa"/>
            </w:tcMar>
            <w:vAlign w:val="center"/>
          </w:tcPr>
          <w:p w14:paraId="73157AFD"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r>
      <w:tr w:rsidR="00525ACD" w14:paraId="7AAC6402" w14:textId="77777777">
        <w:tc>
          <w:tcPr>
            <w:tcW w:w="1652" w:type="dxa"/>
            <w:shd w:val="clear" w:color="auto" w:fill="auto"/>
            <w:tcMar>
              <w:top w:w="0" w:type="dxa"/>
              <w:left w:w="115" w:type="dxa"/>
              <w:bottom w:w="0" w:type="dxa"/>
              <w:right w:w="115" w:type="dxa"/>
            </w:tcMar>
            <w:vAlign w:val="center"/>
          </w:tcPr>
          <w:p w14:paraId="493DAAA4" w14:textId="77777777" w:rsidR="00525ACD" w:rsidRDefault="008B5935">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CO – 5</w:t>
            </w:r>
          </w:p>
        </w:tc>
        <w:tc>
          <w:tcPr>
            <w:tcW w:w="385" w:type="dxa"/>
            <w:shd w:val="clear" w:color="auto" w:fill="auto"/>
            <w:tcMar>
              <w:top w:w="0" w:type="dxa"/>
              <w:left w:w="115" w:type="dxa"/>
              <w:bottom w:w="0" w:type="dxa"/>
              <w:right w:w="115" w:type="dxa"/>
            </w:tcMar>
            <w:vAlign w:val="center"/>
          </w:tcPr>
          <w:p w14:paraId="5DC842AC"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66B2AC4E"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6F8914C9"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3" w:type="dxa"/>
            <w:shd w:val="clear" w:color="auto" w:fill="auto"/>
            <w:tcMar>
              <w:top w:w="0" w:type="dxa"/>
              <w:left w:w="115" w:type="dxa"/>
              <w:bottom w:w="0" w:type="dxa"/>
              <w:right w:w="115" w:type="dxa"/>
            </w:tcMar>
            <w:vAlign w:val="center"/>
          </w:tcPr>
          <w:p w14:paraId="78EF44CC"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6" w:type="dxa"/>
            <w:shd w:val="clear" w:color="auto" w:fill="auto"/>
            <w:tcMar>
              <w:top w:w="0" w:type="dxa"/>
              <w:left w:w="115" w:type="dxa"/>
              <w:bottom w:w="0" w:type="dxa"/>
              <w:right w:w="115" w:type="dxa"/>
            </w:tcMar>
            <w:vAlign w:val="center"/>
          </w:tcPr>
          <w:p w14:paraId="0E2F47F7" w14:textId="77777777" w:rsidR="00525ACD" w:rsidRDefault="00525ACD">
            <w:pPr>
              <w:spacing w:after="0" w:line="240" w:lineRule="auto"/>
              <w:jc w:val="center"/>
              <w:rPr>
                <w:rFonts w:ascii="Times New Roman" w:eastAsia="Times New Roman" w:hAnsi="Times New Roman" w:cs="Times New Roman"/>
                <w:b/>
                <w:color w:val="002060"/>
                <w:sz w:val="24"/>
                <w:szCs w:val="24"/>
              </w:rPr>
            </w:pPr>
          </w:p>
        </w:tc>
        <w:tc>
          <w:tcPr>
            <w:tcW w:w="385" w:type="dxa"/>
            <w:shd w:val="clear" w:color="auto" w:fill="auto"/>
            <w:tcMar>
              <w:top w:w="0" w:type="dxa"/>
              <w:left w:w="115" w:type="dxa"/>
              <w:bottom w:w="0" w:type="dxa"/>
              <w:right w:w="115" w:type="dxa"/>
            </w:tcMar>
            <w:vAlign w:val="center"/>
          </w:tcPr>
          <w:p w14:paraId="46E879F7" w14:textId="77777777" w:rsidR="00525ACD" w:rsidRDefault="008B593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5" w:type="dxa"/>
            <w:shd w:val="clear" w:color="auto" w:fill="auto"/>
            <w:tcMar>
              <w:top w:w="0" w:type="dxa"/>
              <w:left w:w="115" w:type="dxa"/>
              <w:bottom w:w="0" w:type="dxa"/>
              <w:right w:w="115" w:type="dxa"/>
            </w:tcMar>
            <w:vAlign w:val="center"/>
          </w:tcPr>
          <w:p w14:paraId="5F9BCB26" w14:textId="77777777" w:rsidR="00525ACD" w:rsidRDefault="00525ACD">
            <w:pPr>
              <w:spacing w:after="0" w:line="240" w:lineRule="auto"/>
              <w:rPr>
                <w:rFonts w:ascii="Times New Roman" w:eastAsia="Times New Roman" w:hAnsi="Times New Roman" w:cs="Times New Roman"/>
                <w:b/>
                <w:color w:val="000000"/>
                <w:sz w:val="24"/>
                <w:szCs w:val="24"/>
              </w:rPr>
            </w:pPr>
          </w:p>
        </w:tc>
        <w:tc>
          <w:tcPr>
            <w:tcW w:w="385" w:type="dxa"/>
            <w:shd w:val="clear" w:color="auto" w:fill="auto"/>
            <w:tcMar>
              <w:top w:w="0" w:type="dxa"/>
              <w:left w:w="115" w:type="dxa"/>
              <w:bottom w:w="0" w:type="dxa"/>
              <w:right w:w="115" w:type="dxa"/>
            </w:tcMar>
            <w:vAlign w:val="center"/>
          </w:tcPr>
          <w:p w14:paraId="76CD6983"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5" w:type="dxa"/>
            <w:shd w:val="clear" w:color="auto" w:fill="auto"/>
            <w:tcMar>
              <w:top w:w="0" w:type="dxa"/>
              <w:left w:w="115" w:type="dxa"/>
              <w:bottom w:w="0" w:type="dxa"/>
              <w:right w:w="115" w:type="dxa"/>
            </w:tcMar>
            <w:vAlign w:val="center"/>
          </w:tcPr>
          <w:p w14:paraId="4155B855"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108D6488"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1B566C1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5D7E1236"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81" w:type="dxa"/>
            <w:shd w:val="clear" w:color="auto" w:fill="auto"/>
            <w:tcMar>
              <w:top w:w="0" w:type="dxa"/>
              <w:left w:w="115" w:type="dxa"/>
              <w:bottom w:w="0" w:type="dxa"/>
              <w:right w:w="115" w:type="dxa"/>
            </w:tcMar>
            <w:vAlign w:val="center"/>
          </w:tcPr>
          <w:p w14:paraId="488D899E"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78E550B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381" w:type="dxa"/>
            <w:shd w:val="clear" w:color="auto" w:fill="auto"/>
            <w:tcMar>
              <w:top w:w="0" w:type="dxa"/>
              <w:left w:w="115" w:type="dxa"/>
              <w:bottom w:w="0" w:type="dxa"/>
              <w:right w:w="115" w:type="dxa"/>
            </w:tcMar>
            <w:vAlign w:val="center"/>
          </w:tcPr>
          <w:p w14:paraId="10570A13"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7" w:type="dxa"/>
            <w:shd w:val="clear" w:color="auto" w:fill="auto"/>
            <w:tcMar>
              <w:top w:w="0" w:type="dxa"/>
              <w:left w:w="115" w:type="dxa"/>
              <w:bottom w:w="0" w:type="dxa"/>
              <w:right w:w="115" w:type="dxa"/>
            </w:tcMar>
            <w:vAlign w:val="center"/>
          </w:tcPr>
          <w:p w14:paraId="762A435B"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c>
          <w:tcPr>
            <w:tcW w:w="515" w:type="dxa"/>
            <w:shd w:val="clear" w:color="auto" w:fill="auto"/>
            <w:tcMar>
              <w:top w:w="0" w:type="dxa"/>
              <w:left w:w="115" w:type="dxa"/>
              <w:bottom w:w="0" w:type="dxa"/>
              <w:right w:w="115" w:type="dxa"/>
            </w:tcMar>
            <w:vAlign w:val="center"/>
          </w:tcPr>
          <w:p w14:paraId="4E66ECB3" w14:textId="77777777" w:rsidR="00525ACD" w:rsidRDefault="008B593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512" w:type="dxa"/>
            <w:shd w:val="clear" w:color="auto" w:fill="auto"/>
            <w:tcMar>
              <w:top w:w="0" w:type="dxa"/>
              <w:left w:w="115" w:type="dxa"/>
              <w:bottom w:w="0" w:type="dxa"/>
              <w:right w:w="115" w:type="dxa"/>
            </w:tcMar>
            <w:vAlign w:val="center"/>
          </w:tcPr>
          <w:p w14:paraId="5D936591" w14:textId="77777777" w:rsidR="00525ACD" w:rsidRDefault="00525ACD">
            <w:pPr>
              <w:spacing w:after="0" w:line="240" w:lineRule="auto"/>
              <w:jc w:val="center"/>
              <w:rPr>
                <w:rFonts w:ascii="Times New Roman" w:eastAsia="Times New Roman" w:hAnsi="Times New Roman" w:cs="Times New Roman"/>
                <w:b/>
                <w:color w:val="000000"/>
                <w:sz w:val="24"/>
                <w:szCs w:val="24"/>
              </w:rPr>
            </w:pPr>
          </w:p>
        </w:tc>
      </w:tr>
    </w:tbl>
    <w:p w14:paraId="428595FD" w14:textId="77777777" w:rsidR="00525ACD" w:rsidRDefault="00525ACD">
      <w:pPr>
        <w:spacing w:after="0" w:line="240" w:lineRule="auto"/>
        <w:rPr>
          <w:rFonts w:ascii="Times New Roman" w:eastAsia="Times New Roman" w:hAnsi="Times New Roman" w:cs="Times New Roman"/>
          <w:b/>
          <w:color w:val="000000"/>
          <w:sz w:val="24"/>
          <w:szCs w:val="24"/>
        </w:rPr>
      </w:pPr>
    </w:p>
    <w:p w14:paraId="19D7EF18" w14:textId="77777777" w:rsidR="00525ACD" w:rsidRDefault="00525ACD">
      <w:pPr>
        <w:spacing w:after="0"/>
        <w:rPr>
          <w:rFonts w:ascii="Times New Roman" w:eastAsia="Times New Roman" w:hAnsi="Times New Roman" w:cs="Times New Roman"/>
          <w:b/>
          <w:color w:val="000000"/>
          <w:sz w:val="24"/>
          <w:szCs w:val="24"/>
        </w:rPr>
      </w:pPr>
    </w:p>
    <w:p w14:paraId="0BFC1994" w14:textId="77777777" w:rsidR="00525ACD" w:rsidRDefault="00525ACD">
      <w:pPr>
        <w:spacing w:after="0"/>
        <w:rPr>
          <w:rFonts w:ascii="Times New Roman" w:eastAsia="Times New Roman" w:hAnsi="Times New Roman" w:cs="Times New Roman"/>
          <w:b/>
          <w:color w:val="000000"/>
          <w:sz w:val="24"/>
          <w:szCs w:val="24"/>
        </w:rPr>
      </w:pPr>
    </w:p>
    <w:p w14:paraId="616DFC89" w14:textId="77777777" w:rsidR="00525ACD" w:rsidRDefault="00525ACD">
      <w:pPr>
        <w:spacing w:after="0"/>
        <w:rPr>
          <w:rFonts w:ascii="Times New Roman" w:eastAsia="Times New Roman" w:hAnsi="Times New Roman" w:cs="Times New Roman"/>
          <w:b/>
          <w:color w:val="000000"/>
          <w:sz w:val="24"/>
          <w:szCs w:val="24"/>
        </w:rPr>
      </w:pPr>
    </w:p>
    <w:p w14:paraId="537DEF55" w14:textId="77777777" w:rsidR="00525ACD" w:rsidRDefault="00525ACD">
      <w:pPr>
        <w:spacing w:after="0"/>
        <w:rPr>
          <w:rFonts w:ascii="Times New Roman" w:eastAsia="Times New Roman" w:hAnsi="Times New Roman" w:cs="Times New Roman"/>
          <w:b/>
          <w:color w:val="000000"/>
          <w:sz w:val="24"/>
          <w:szCs w:val="24"/>
        </w:rPr>
      </w:pPr>
    </w:p>
    <w:p w14:paraId="2153685F" w14:textId="77777777" w:rsidR="00525ACD" w:rsidRDefault="00525ACD">
      <w:pPr>
        <w:spacing w:after="0"/>
        <w:rPr>
          <w:rFonts w:ascii="Times New Roman" w:eastAsia="Times New Roman" w:hAnsi="Times New Roman" w:cs="Times New Roman"/>
          <w:b/>
          <w:color w:val="000000"/>
          <w:sz w:val="24"/>
          <w:szCs w:val="24"/>
        </w:rPr>
      </w:pPr>
    </w:p>
    <w:p w14:paraId="17D7CBD9" w14:textId="77777777" w:rsidR="00525ACD" w:rsidRDefault="00525ACD">
      <w:pPr>
        <w:spacing w:after="0"/>
        <w:rPr>
          <w:rFonts w:ascii="Times New Roman" w:eastAsia="Times New Roman" w:hAnsi="Times New Roman" w:cs="Times New Roman"/>
          <w:b/>
          <w:color w:val="000000"/>
          <w:sz w:val="24"/>
          <w:szCs w:val="24"/>
        </w:rPr>
      </w:pPr>
    </w:p>
    <w:p w14:paraId="4CB3F44F"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2EB0688C"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40A78146"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75174008"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8005870"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604D78F5"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72638A8"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30583CDB"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44235D66"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BC2E29B"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E7C11E7"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8C78A3C"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3A0EE5EE"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6897B5E6" w14:textId="77777777" w:rsidR="00525ACD" w:rsidRDefault="00525ACD">
      <w:pPr>
        <w:tabs>
          <w:tab w:val="center" w:pos="720"/>
        </w:tabs>
        <w:spacing w:after="0"/>
        <w:rPr>
          <w:rFonts w:ascii="Times New Roman" w:eastAsia="Times New Roman" w:hAnsi="Times New Roman" w:cs="Times New Roman"/>
          <w:b/>
          <w:color w:val="000000"/>
          <w:sz w:val="24"/>
          <w:szCs w:val="24"/>
        </w:rPr>
      </w:pPr>
    </w:p>
    <w:p w14:paraId="1F2A1B9D" w14:textId="77777777" w:rsidR="00525ACD" w:rsidRDefault="008B5935">
      <w:pPr>
        <w:tabs>
          <w:tab w:val="center" w:pos="720"/>
        </w:tabs>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LESSON PLAN:</w:t>
      </w:r>
    </w:p>
    <w:p w14:paraId="2D720E75" w14:textId="77777777" w:rsidR="00525ACD" w:rsidRDefault="00525ACD">
      <w:pPr>
        <w:spacing w:after="0"/>
        <w:ind w:left="360"/>
        <w:jc w:val="both"/>
        <w:rPr>
          <w:rFonts w:ascii="Times New Roman" w:eastAsia="Times New Roman" w:hAnsi="Times New Roman" w:cs="Times New Roman"/>
          <w:b/>
          <w:color w:val="000000"/>
          <w:sz w:val="28"/>
          <w:szCs w:val="28"/>
        </w:rPr>
      </w:pPr>
    </w:p>
    <w:tbl>
      <w:tblPr>
        <w:tblStyle w:val="Style14"/>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5220"/>
        <w:gridCol w:w="990"/>
        <w:gridCol w:w="810"/>
        <w:gridCol w:w="1807"/>
      </w:tblGrid>
      <w:tr w:rsidR="00525ACD" w14:paraId="5418F03B" w14:textId="77777777">
        <w:tc>
          <w:tcPr>
            <w:tcW w:w="720" w:type="dxa"/>
            <w:shd w:val="clear" w:color="auto" w:fill="auto"/>
            <w:tcMar>
              <w:top w:w="0" w:type="dxa"/>
              <w:left w:w="115" w:type="dxa"/>
              <w:bottom w:w="0" w:type="dxa"/>
              <w:right w:w="115" w:type="dxa"/>
            </w:tcMar>
            <w:vAlign w:val="center"/>
          </w:tcPr>
          <w:p w14:paraId="0BA16FBB" w14:textId="77777777" w:rsidR="00525ACD" w:rsidRDefault="008B593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No.</w:t>
            </w:r>
          </w:p>
        </w:tc>
        <w:tc>
          <w:tcPr>
            <w:tcW w:w="5220" w:type="dxa"/>
            <w:shd w:val="clear" w:color="auto" w:fill="auto"/>
            <w:tcMar>
              <w:top w:w="0" w:type="dxa"/>
              <w:left w:w="115" w:type="dxa"/>
              <w:bottom w:w="0" w:type="dxa"/>
              <w:right w:w="115" w:type="dxa"/>
            </w:tcMar>
            <w:vAlign w:val="center"/>
          </w:tcPr>
          <w:p w14:paraId="4B480883" w14:textId="77777777" w:rsidR="00525ACD" w:rsidRDefault="008B593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Name of the Program</w:t>
            </w:r>
          </w:p>
        </w:tc>
        <w:tc>
          <w:tcPr>
            <w:tcW w:w="990" w:type="dxa"/>
            <w:shd w:val="clear" w:color="auto" w:fill="auto"/>
            <w:tcMar>
              <w:top w:w="0" w:type="dxa"/>
              <w:left w:w="115" w:type="dxa"/>
              <w:bottom w:w="0" w:type="dxa"/>
              <w:right w:w="115" w:type="dxa"/>
            </w:tcMar>
            <w:vAlign w:val="center"/>
          </w:tcPr>
          <w:p w14:paraId="257B708B" w14:textId="77777777" w:rsidR="00525ACD" w:rsidRDefault="008B5935">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 of Lab sessions</w:t>
            </w:r>
          </w:p>
        </w:tc>
        <w:tc>
          <w:tcPr>
            <w:tcW w:w="810" w:type="dxa"/>
            <w:shd w:val="clear" w:color="auto" w:fill="auto"/>
            <w:tcMar>
              <w:top w:w="0" w:type="dxa"/>
              <w:left w:w="115" w:type="dxa"/>
              <w:bottom w:w="0" w:type="dxa"/>
              <w:right w:w="115" w:type="dxa"/>
            </w:tcMar>
            <w:vAlign w:val="center"/>
          </w:tcPr>
          <w:p w14:paraId="0B994E01" w14:textId="77777777" w:rsidR="00525ACD" w:rsidRDefault="008B5935">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Text Books</w:t>
            </w:r>
          </w:p>
        </w:tc>
        <w:tc>
          <w:tcPr>
            <w:tcW w:w="1807" w:type="dxa"/>
            <w:shd w:val="clear" w:color="auto" w:fill="auto"/>
            <w:tcMar>
              <w:top w:w="0" w:type="dxa"/>
              <w:left w:w="115" w:type="dxa"/>
              <w:bottom w:w="0" w:type="dxa"/>
              <w:right w:w="115" w:type="dxa"/>
            </w:tcMar>
            <w:vAlign w:val="center"/>
          </w:tcPr>
          <w:p w14:paraId="1352371C" w14:textId="77777777" w:rsidR="00525ACD" w:rsidRDefault="008B5935">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Mode of Assessment</w:t>
            </w:r>
          </w:p>
        </w:tc>
      </w:tr>
      <w:tr w:rsidR="00525ACD" w14:paraId="17E1F896" w14:textId="77777777">
        <w:tc>
          <w:tcPr>
            <w:tcW w:w="720" w:type="dxa"/>
            <w:shd w:val="clear" w:color="auto" w:fill="auto"/>
            <w:tcMar>
              <w:top w:w="0" w:type="dxa"/>
              <w:left w:w="115" w:type="dxa"/>
              <w:bottom w:w="0" w:type="dxa"/>
              <w:right w:w="115" w:type="dxa"/>
            </w:tcMar>
            <w:vAlign w:val="center"/>
          </w:tcPr>
          <w:p w14:paraId="5BC4F713"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220" w:type="dxa"/>
            <w:shd w:val="clear" w:color="auto" w:fill="auto"/>
            <w:tcMar>
              <w:top w:w="0" w:type="dxa"/>
              <w:left w:w="115" w:type="dxa"/>
              <w:bottom w:w="0" w:type="dxa"/>
              <w:right w:w="115" w:type="dxa"/>
            </w:tcMar>
          </w:tcPr>
          <w:p w14:paraId="2E478678"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data link layer framing method using character stuffing and bit stuffing.</w:t>
            </w:r>
          </w:p>
        </w:tc>
        <w:tc>
          <w:tcPr>
            <w:tcW w:w="990" w:type="dxa"/>
            <w:shd w:val="clear" w:color="auto" w:fill="auto"/>
            <w:tcMar>
              <w:top w:w="0" w:type="dxa"/>
              <w:left w:w="115" w:type="dxa"/>
              <w:bottom w:w="0" w:type="dxa"/>
              <w:right w:w="115" w:type="dxa"/>
            </w:tcMar>
            <w:vAlign w:val="center"/>
          </w:tcPr>
          <w:p w14:paraId="08FE7905"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10" w:type="dxa"/>
            <w:shd w:val="clear" w:color="auto" w:fill="auto"/>
            <w:tcMar>
              <w:top w:w="0" w:type="dxa"/>
              <w:left w:w="115" w:type="dxa"/>
              <w:bottom w:w="0" w:type="dxa"/>
              <w:right w:w="115" w:type="dxa"/>
            </w:tcMar>
            <w:vAlign w:val="center"/>
          </w:tcPr>
          <w:p w14:paraId="25757CF9"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2748333A"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281B63CB" w14:textId="77777777">
        <w:tc>
          <w:tcPr>
            <w:tcW w:w="720" w:type="dxa"/>
            <w:shd w:val="clear" w:color="auto" w:fill="auto"/>
            <w:tcMar>
              <w:top w:w="0" w:type="dxa"/>
              <w:left w:w="115" w:type="dxa"/>
              <w:bottom w:w="0" w:type="dxa"/>
              <w:right w:w="115" w:type="dxa"/>
            </w:tcMar>
            <w:vAlign w:val="center"/>
          </w:tcPr>
          <w:p w14:paraId="530A5507"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220" w:type="dxa"/>
            <w:shd w:val="clear" w:color="auto" w:fill="auto"/>
            <w:tcMar>
              <w:top w:w="0" w:type="dxa"/>
              <w:left w:w="115" w:type="dxa"/>
              <w:bottom w:w="0" w:type="dxa"/>
              <w:right w:w="115" w:type="dxa"/>
            </w:tcMar>
          </w:tcPr>
          <w:p w14:paraId="4E6CD2C5"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CRC on a data set of characters using CRC -12/ CRC- 16 polynomial.</w:t>
            </w:r>
          </w:p>
        </w:tc>
        <w:tc>
          <w:tcPr>
            <w:tcW w:w="990" w:type="dxa"/>
            <w:shd w:val="clear" w:color="auto" w:fill="auto"/>
            <w:tcMar>
              <w:top w:w="0" w:type="dxa"/>
              <w:left w:w="115" w:type="dxa"/>
              <w:bottom w:w="0" w:type="dxa"/>
              <w:right w:w="115" w:type="dxa"/>
            </w:tcMar>
            <w:vAlign w:val="center"/>
          </w:tcPr>
          <w:p w14:paraId="3FDEB89E"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10" w:type="dxa"/>
            <w:shd w:val="clear" w:color="auto" w:fill="auto"/>
            <w:tcMar>
              <w:top w:w="0" w:type="dxa"/>
              <w:left w:w="115" w:type="dxa"/>
              <w:bottom w:w="0" w:type="dxa"/>
              <w:right w:w="115" w:type="dxa"/>
            </w:tcMar>
            <w:vAlign w:val="center"/>
          </w:tcPr>
          <w:p w14:paraId="5E5D5233"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3D274F56"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7F2FF0F6" w14:textId="77777777">
        <w:tc>
          <w:tcPr>
            <w:tcW w:w="720" w:type="dxa"/>
            <w:shd w:val="clear" w:color="auto" w:fill="auto"/>
            <w:tcMar>
              <w:top w:w="0" w:type="dxa"/>
              <w:left w:w="115" w:type="dxa"/>
              <w:bottom w:w="0" w:type="dxa"/>
              <w:right w:w="115" w:type="dxa"/>
            </w:tcMar>
            <w:vAlign w:val="center"/>
          </w:tcPr>
          <w:p w14:paraId="3DD03C83"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220" w:type="dxa"/>
            <w:shd w:val="clear" w:color="auto" w:fill="auto"/>
            <w:tcMar>
              <w:top w:w="0" w:type="dxa"/>
              <w:left w:w="115" w:type="dxa"/>
              <w:bottom w:w="0" w:type="dxa"/>
              <w:right w:w="115" w:type="dxa"/>
            </w:tcMar>
          </w:tcPr>
          <w:p w14:paraId="78AE384A"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Stop and Wait Protocol.</w:t>
            </w:r>
          </w:p>
        </w:tc>
        <w:tc>
          <w:tcPr>
            <w:tcW w:w="990" w:type="dxa"/>
            <w:shd w:val="clear" w:color="auto" w:fill="auto"/>
            <w:tcMar>
              <w:top w:w="0" w:type="dxa"/>
              <w:left w:w="115" w:type="dxa"/>
              <w:bottom w:w="0" w:type="dxa"/>
              <w:right w:w="115" w:type="dxa"/>
            </w:tcMar>
            <w:vAlign w:val="center"/>
          </w:tcPr>
          <w:p w14:paraId="4EB272C2"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10" w:type="dxa"/>
            <w:shd w:val="clear" w:color="auto" w:fill="auto"/>
            <w:tcMar>
              <w:top w:w="0" w:type="dxa"/>
              <w:left w:w="115" w:type="dxa"/>
              <w:bottom w:w="0" w:type="dxa"/>
              <w:right w:w="115" w:type="dxa"/>
            </w:tcMar>
            <w:vAlign w:val="center"/>
          </w:tcPr>
          <w:p w14:paraId="2EE94A54"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46D547CA"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6A0415EA" w14:textId="77777777">
        <w:tc>
          <w:tcPr>
            <w:tcW w:w="720" w:type="dxa"/>
            <w:shd w:val="clear" w:color="auto" w:fill="auto"/>
            <w:tcMar>
              <w:top w:w="0" w:type="dxa"/>
              <w:left w:w="115" w:type="dxa"/>
              <w:bottom w:w="0" w:type="dxa"/>
              <w:right w:w="115" w:type="dxa"/>
            </w:tcMar>
            <w:vAlign w:val="center"/>
          </w:tcPr>
          <w:p w14:paraId="6D3C12BD"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220" w:type="dxa"/>
            <w:shd w:val="clear" w:color="auto" w:fill="auto"/>
            <w:tcMar>
              <w:top w:w="0" w:type="dxa"/>
              <w:left w:w="115" w:type="dxa"/>
              <w:bottom w:w="0" w:type="dxa"/>
              <w:right w:w="115" w:type="dxa"/>
            </w:tcMar>
          </w:tcPr>
          <w:p w14:paraId="34A7C2CA"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Sliding Window Protocol.</w:t>
            </w:r>
          </w:p>
        </w:tc>
        <w:tc>
          <w:tcPr>
            <w:tcW w:w="990" w:type="dxa"/>
            <w:shd w:val="clear" w:color="auto" w:fill="auto"/>
            <w:tcMar>
              <w:top w:w="0" w:type="dxa"/>
              <w:left w:w="115" w:type="dxa"/>
              <w:bottom w:w="0" w:type="dxa"/>
              <w:right w:w="115" w:type="dxa"/>
            </w:tcMar>
            <w:vAlign w:val="center"/>
          </w:tcPr>
          <w:p w14:paraId="22E8890A"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10" w:type="dxa"/>
            <w:shd w:val="clear" w:color="auto" w:fill="auto"/>
            <w:tcMar>
              <w:top w:w="0" w:type="dxa"/>
              <w:left w:w="115" w:type="dxa"/>
              <w:bottom w:w="0" w:type="dxa"/>
              <w:right w:w="115" w:type="dxa"/>
            </w:tcMar>
            <w:vAlign w:val="center"/>
          </w:tcPr>
          <w:p w14:paraId="4DDE0D50"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5AB1973E"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1D0024E4" w14:textId="77777777">
        <w:tc>
          <w:tcPr>
            <w:tcW w:w="720" w:type="dxa"/>
            <w:shd w:val="clear" w:color="auto" w:fill="auto"/>
            <w:tcMar>
              <w:top w:w="0" w:type="dxa"/>
              <w:left w:w="115" w:type="dxa"/>
              <w:bottom w:w="0" w:type="dxa"/>
              <w:right w:w="115" w:type="dxa"/>
            </w:tcMar>
            <w:vAlign w:val="center"/>
          </w:tcPr>
          <w:p w14:paraId="39C99D88"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220" w:type="dxa"/>
            <w:shd w:val="clear" w:color="auto" w:fill="auto"/>
            <w:tcMar>
              <w:top w:w="0" w:type="dxa"/>
              <w:left w:w="115" w:type="dxa"/>
              <w:bottom w:w="0" w:type="dxa"/>
              <w:right w:w="115" w:type="dxa"/>
            </w:tcMar>
          </w:tcPr>
          <w:p w14:paraId="06AD36FD"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Dijkstra ‘s shortest path through a graph.</w:t>
            </w:r>
          </w:p>
        </w:tc>
        <w:tc>
          <w:tcPr>
            <w:tcW w:w="990" w:type="dxa"/>
            <w:shd w:val="clear" w:color="auto" w:fill="auto"/>
            <w:tcMar>
              <w:top w:w="0" w:type="dxa"/>
              <w:left w:w="115" w:type="dxa"/>
              <w:bottom w:w="0" w:type="dxa"/>
              <w:right w:w="115" w:type="dxa"/>
            </w:tcMar>
            <w:vAlign w:val="center"/>
          </w:tcPr>
          <w:p w14:paraId="3E232D73"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p w14:paraId="66936EB0" w14:textId="77777777" w:rsidR="00525ACD" w:rsidRDefault="00525ACD">
            <w:pPr>
              <w:spacing w:after="0" w:line="240" w:lineRule="auto"/>
              <w:jc w:val="center"/>
              <w:rPr>
                <w:rFonts w:ascii="Times New Roman" w:eastAsia="Times New Roman" w:hAnsi="Times New Roman" w:cs="Times New Roman"/>
                <w:color w:val="000000"/>
              </w:rPr>
            </w:pPr>
          </w:p>
        </w:tc>
        <w:tc>
          <w:tcPr>
            <w:tcW w:w="810" w:type="dxa"/>
            <w:shd w:val="clear" w:color="auto" w:fill="auto"/>
            <w:tcMar>
              <w:top w:w="0" w:type="dxa"/>
              <w:left w:w="115" w:type="dxa"/>
              <w:bottom w:w="0" w:type="dxa"/>
              <w:right w:w="115" w:type="dxa"/>
            </w:tcMar>
            <w:vAlign w:val="center"/>
          </w:tcPr>
          <w:p w14:paraId="410A54F1"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446976D2"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56EEF44C" w14:textId="77777777">
        <w:tc>
          <w:tcPr>
            <w:tcW w:w="720" w:type="dxa"/>
            <w:shd w:val="clear" w:color="auto" w:fill="auto"/>
            <w:tcMar>
              <w:top w:w="0" w:type="dxa"/>
              <w:left w:w="115" w:type="dxa"/>
              <w:bottom w:w="0" w:type="dxa"/>
              <w:right w:w="115" w:type="dxa"/>
            </w:tcMar>
            <w:vAlign w:val="center"/>
          </w:tcPr>
          <w:p w14:paraId="29940710"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220" w:type="dxa"/>
            <w:shd w:val="clear" w:color="auto" w:fill="auto"/>
            <w:tcMar>
              <w:top w:w="0" w:type="dxa"/>
              <w:left w:w="115" w:type="dxa"/>
              <w:bottom w:w="0" w:type="dxa"/>
              <w:right w:w="115" w:type="dxa"/>
            </w:tcMar>
          </w:tcPr>
          <w:p w14:paraId="2EDFA830"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Obtain broadcast tree for given subnet of hosts.</w:t>
            </w:r>
          </w:p>
        </w:tc>
        <w:tc>
          <w:tcPr>
            <w:tcW w:w="990" w:type="dxa"/>
            <w:shd w:val="clear" w:color="auto" w:fill="auto"/>
            <w:tcMar>
              <w:top w:w="0" w:type="dxa"/>
              <w:left w:w="115" w:type="dxa"/>
              <w:bottom w:w="0" w:type="dxa"/>
              <w:right w:w="115" w:type="dxa"/>
            </w:tcMar>
            <w:vAlign w:val="center"/>
          </w:tcPr>
          <w:p w14:paraId="5543F5D4" w14:textId="77777777" w:rsidR="00525ACD" w:rsidRDefault="00525ACD">
            <w:pPr>
              <w:widowControl w:val="0"/>
              <w:spacing w:after="0"/>
              <w:rPr>
                <w:rFonts w:ascii="Times New Roman" w:eastAsia="Times New Roman" w:hAnsi="Times New Roman" w:cs="Times New Roman"/>
                <w:color w:val="000000"/>
                <w:sz w:val="20"/>
                <w:szCs w:val="20"/>
              </w:rPr>
            </w:pPr>
          </w:p>
        </w:tc>
        <w:tc>
          <w:tcPr>
            <w:tcW w:w="810" w:type="dxa"/>
            <w:shd w:val="clear" w:color="auto" w:fill="auto"/>
            <w:tcMar>
              <w:top w:w="0" w:type="dxa"/>
              <w:left w:w="115" w:type="dxa"/>
              <w:bottom w:w="0" w:type="dxa"/>
              <w:right w:w="115" w:type="dxa"/>
            </w:tcMar>
            <w:vAlign w:val="center"/>
          </w:tcPr>
          <w:p w14:paraId="2B3AAF4B"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05638B98"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47B0DF61" w14:textId="77777777">
        <w:tc>
          <w:tcPr>
            <w:tcW w:w="720" w:type="dxa"/>
            <w:shd w:val="clear" w:color="auto" w:fill="auto"/>
            <w:tcMar>
              <w:top w:w="0" w:type="dxa"/>
              <w:left w:w="115" w:type="dxa"/>
              <w:bottom w:w="0" w:type="dxa"/>
              <w:right w:w="115" w:type="dxa"/>
            </w:tcMar>
            <w:vAlign w:val="center"/>
          </w:tcPr>
          <w:p w14:paraId="281EFCA6"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220" w:type="dxa"/>
            <w:shd w:val="clear" w:color="auto" w:fill="auto"/>
            <w:tcMar>
              <w:top w:w="0" w:type="dxa"/>
              <w:left w:w="115" w:type="dxa"/>
              <w:bottom w:w="0" w:type="dxa"/>
              <w:right w:w="115" w:type="dxa"/>
            </w:tcMar>
          </w:tcPr>
          <w:p w14:paraId="47CF3B81"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collision free protocol.</w:t>
            </w:r>
          </w:p>
        </w:tc>
        <w:tc>
          <w:tcPr>
            <w:tcW w:w="990" w:type="dxa"/>
            <w:shd w:val="clear" w:color="auto" w:fill="auto"/>
            <w:tcMar>
              <w:top w:w="0" w:type="dxa"/>
              <w:left w:w="115" w:type="dxa"/>
              <w:bottom w:w="0" w:type="dxa"/>
              <w:right w:w="115" w:type="dxa"/>
            </w:tcMar>
            <w:vAlign w:val="center"/>
          </w:tcPr>
          <w:p w14:paraId="742A9D7A"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10" w:type="dxa"/>
            <w:shd w:val="clear" w:color="auto" w:fill="auto"/>
            <w:tcMar>
              <w:top w:w="0" w:type="dxa"/>
              <w:left w:w="115" w:type="dxa"/>
              <w:bottom w:w="0" w:type="dxa"/>
              <w:right w:w="115" w:type="dxa"/>
            </w:tcMar>
            <w:vAlign w:val="center"/>
          </w:tcPr>
          <w:p w14:paraId="21E83474"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T1,T2</w:t>
            </w:r>
          </w:p>
        </w:tc>
        <w:tc>
          <w:tcPr>
            <w:tcW w:w="1807" w:type="dxa"/>
            <w:shd w:val="clear" w:color="auto" w:fill="auto"/>
            <w:tcMar>
              <w:top w:w="0" w:type="dxa"/>
              <w:left w:w="115" w:type="dxa"/>
              <w:bottom w:w="0" w:type="dxa"/>
              <w:right w:w="115" w:type="dxa"/>
            </w:tcMar>
            <w:vAlign w:val="center"/>
          </w:tcPr>
          <w:p w14:paraId="6431059A" w14:textId="77777777" w:rsidR="00525ACD" w:rsidRDefault="008B5935">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Viva&amp;Execution</w:t>
            </w:r>
          </w:p>
        </w:tc>
      </w:tr>
      <w:tr w:rsidR="00525ACD" w14:paraId="35C87D10" w14:textId="77777777">
        <w:tc>
          <w:tcPr>
            <w:tcW w:w="720" w:type="dxa"/>
            <w:shd w:val="clear" w:color="auto" w:fill="auto"/>
            <w:tcMar>
              <w:top w:w="0" w:type="dxa"/>
              <w:left w:w="115" w:type="dxa"/>
              <w:bottom w:w="0" w:type="dxa"/>
              <w:right w:w="115" w:type="dxa"/>
            </w:tcMar>
            <w:vAlign w:val="center"/>
          </w:tcPr>
          <w:p w14:paraId="67765E6F"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8</w:t>
            </w:r>
          </w:p>
        </w:tc>
        <w:tc>
          <w:tcPr>
            <w:tcW w:w="5220" w:type="dxa"/>
            <w:shd w:val="clear" w:color="auto" w:fill="auto"/>
            <w:tcMar>
              <w:top w:w="0" w:type="dxa"/>
              <w:left w:w="115" w:type="dxa"/>
              <w:bottom w:w="0" w:type="dxa"/>
              <w:right w:w="115" w:type="dxa"/>
            </w:tcMar>
          </w:tcPr>
          <w:p w14:paraId="4311AC21"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 Study of Linux general purpose utilities (File handling, Process, Disk, Networking, Filters) b) Implement Linux commands i) CP ii) MV</w:t>
            </w:r>
          </w:p>
        </w:tc>
        <w:tc>
          <w:tcPr>
            <w:tcW w:w="990" w:type="dxa"/>
            <w:shd w:val="clear" w:color="auto" w:fill="auto"/>
            <w:tcMar>
              <w:top w:w="0" w:type="dxa"/>
              <w:left w:w="115" w:type="dxa"/>
              <w:bottom w:w="0" w:type="dxa"/>
              <w:right w:w="115" w:type="dxa"/>
            </w:tcMar>
            <w:vAlign w:val="center"/>
          </w:tcPr>
          <w:p w14:paraId="180545BB"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1D50E550"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4379E163"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4869E9E1" w14:textId="77777777">
        <w:tc>
          <w:tcPr>
            <w:tcW w:w="720" w:type="dxa"/>
            <w:shd w:val="clear" w:color="auto" w:fill="auto"/>
            <w:tcMar>
              <w:top w:w="0" w:type="dxa"/>
              <w:left w:w="115" w:type="dxa"/>
              <w:bottom w:w="0" w:type="dxa"/>
              <w:right w:w="115" w:type="dxa"/>
            </w:tcMar>
            <w:vAlign w:val="center"/>
          </w:tcPr>
          <w:p w14:paraId="6772B071"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9</w:t>
            </w:r>
          </w:p>
        </w:tc>
        <w:tc>
          <w:tcPr>
            <w:tcW w:w="5220" w:type="dxa"/>
            <w:shd w:val="clear" w:color="auto" w:fill="auto"/>
            <w:tcMar>
              <w:top w:w="0" w:type="dxa"/>
              <w:left w:w="115" w:type="dxa"/>
              <w:bottom w:w="0" w:type="dxa"/>
              <w:right w:w="115" w:type="dxa"/>
            </w:tcMar>
          </w:tcPr>
          <w:p w14:paraId="35E7D2E4"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 Write a shell script to find factorial of a given integer. b) Write a C program to create a child process and allow parent to display ‘parent’ and child to display ‘child’. c) Write a C program in which a parent writes a message to a pipe and the child reads the message</w:t>
            </w:r>
          </w:p>
        </w:tc>
        <w:tc>
          <w:tcPr>
            <w:tcW w:w="990" w:type="dxa"/>
            <w:shd w:val="clear" w:color="auto" w:fill="auto"/>
            <w:tcMar>
              <w:top w:w="0" w:type="dxa"/>
              <w:left w:w="115" w:type="dxa"/>
              <w:bottom w:w="0" w:type="dxa"/>
              <w:right w:w="115" w:type="dxa"/>
            </w:tcMar>
            <w:vAlign w:val="center"/>
          </w:tcPr>
          <w:p w14:paraId="199247A0"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1BD293F4"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7882AE69"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63F4B74B" w14:textId="77777777">
        <w:tc>
          <w:tcPr>
            <w:tcW w:w="720" w:type="dxa"/>
            <w:shd w:val="clear" w:color="auto" w:fill="auto"/>
            <w:tcMar>
              <w:top w:w="0" w:type="dxa"/>
              <w:left w:w="115" w:type="dxa"/>
              <w:bottom w:w="0" w:type="dxa"/>
              <w:right w:w="115" w:type="dxa"/>
            </w:tcMar>
            <w:vAlign w:val="center"/>
          </w:tcPr>
          <w:p w14:paraId="223E40C5"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10</w:t>
            </w:r>
          </w:p>
        </w:tc>
        <w:tc>
          <w:tcPr>
            <w:tcW w:w="5220" w:type="dxa"/>
            <w:shd w:val="clear" w:color="auto" w:fill="auto"/>
            <w:tcMar>
              <w:top w:w="0" w:type="dxa"/>
              <w:left w:w="115" w:type="dxa"/>
              <w:bottom w:w="0" w:type="dxa"/>
              <w:right w:w="115" w:type="dxa"/>
            </w:tcMar>
          </w:tcPr>
          <w:p w14:paraId="49478BD9"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Write C programs to simulate the following CPU scheduling algorithms a) FCFS b) Priority</w:t>
            </w:r>
          </w:p>
        </w:tc>
        <w:tc>
          <w:tcPr>
            <w:tcW w:w="990" w:type="dxa"/>
            <w:shd w:val="clear" w:color="auto" w:fill="auto"/>
            <w:tcMar>
              <w:top w:w="0" w:type="dxa"/>
              <w:left w:w="115" w:type="dxa"/>
              <w:bottom w:w="0" w:type="dxa"/>
              <w:right w:w="115" w:type="dxa"/>
            </w:tcMar>
            <w:vAlign w:val="center"/>
          </w:tcPr>
          <w:p w14:paraId="58CCEC35"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488E8811"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1F06D3B6"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6DB9A5E3" w14:textId="77777777">
        <w:tc>
          <w:tcPr>
            <w:tcW w:w="720" w:type="dxa"/>
            <w:shd w:val="clear" w:color="auto" w:fill="auto"/>
            <w:tcMar>
              <w:top w:w="0" w:type="dxa"/>
              <w:left w:w="115" w:type="dxa"/>
              <w:bottom w:w="0" w:type="dxa"/>
              <w:right w:w="115" w:type="dxa"/>
            </w:tcMar>
            <w:vAlign w:val="center"/>
          </w:tcPr>
          <w:p w14:paraId="3E28B1B5"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11</w:t>
            </w:r>
          </w:p>
        </w:tc>
        <w:tc>
          <w:tcPr>
            <w:tcW w:w="5220" w:type="dxa"/>
            <w:shd w:val="clear" w:color="auto" w:fill="auto"/>
            <w:tcMar>
              <w:top w:w="0" w:type="dxa"/>
              <w:left w:w="115" w:type="dxa"/>
              <w:bottom w:w="0" w:type="dxa"/>
              <w:right w:w="115" w:type="dxa"/>
            </w:tcMar>
          </w:tcPr>
          <w:p w14:paraId="3A363117"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Write C programs to simulate the following CPU scheduling algorithms a) SJF b) RR</w:t>
            </w:r>
          </w:p>
        </w:tc>
        <w:tc>
          <w:tcPr>
            <w:tcW w:w="990" w:type="dxa"/>
            <w:shd w:val="clear" w:color="auto" w:fill="auto"/>
            <w:tcMar>
              <w:top w:w="0" w:type="dxa"/>
              <w:left w:w="115" w:type="dxa"/>
              <w:bottom w:w="0" w:type="dxa"/>
              <w:right w:w="115" w:type="dxa"/>
            </w:tcMar>
            <w:vAlign w:val="center"/>
          </w:tcPr>
          <w:p w14:paraId="4C060C02"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1F077B99"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7D1D725F"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683895C9" w14:textId="77777777">
        <w:tc>
          <w:tcPr>
            <w:tcW w:w="720" w:type="dxa"/>
            <w:shd w:val="clear" w:color="auto" w:fill="auto"/>
            <w:tcMar>
              <w:top w:w="0" w:type="dxa"/>
              <w:left w:w="115" w:type="dxa"/>
              <w:bottom w:w="0" w:type="dxa"/>
              <w:right w:w="115" w:type="dxa"/>
            </w:tcMar>
            <w:vAlign w:val="center"/>
          </w:tcPr>
          <w:p w14:paraId="061DED94"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12</w:t>
            </w:r>
          </w:p>
        </w:tc>
        <w:tc>
          <w:tcPr>
            <w:tcW w:w="5220" w:type="dxa"/>
            <w:shd w:val="clear" w:color="auto" w:fill="auto"/>
            <w:tcMar>
              <w:top w:w="0" w:type="dxa"/>
              <w:left w:w="115" w:type="dxa"/>
              <w:bottom w:w="0" w:type="dxa"/>
              <w:right w:w="115" w:type="dxa"/>
            </w:tcMar>
          </w:tcPr>
          <w:p w14:paraId="453000D6"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Write C programs to simulate the following file allocation strategies a) Sequential b) Linked c) Indexed</w:t>
            </w:r>
          </w:p>
        </w:tc>
        <w:tc>
          <w:tcPr>
            <w:tcW w:w="990" w:type="dxa"/>
            <w:shd w:val="clear" w:color="auto" w:fill="auto"/>
            <w:tcMar>
              <w:top w:w="0" w:type="dxa"/>
              <w:left w:w="115" w:type="dxa"/>
              <w:bottom w:w="0" w:type="dxa"/>
              <w:right w:w="115" w:type="dxa"/>
            </w:tcMar>
            <w:vAlign w:val="center"/>
          </w:tcPr>
          <w:p w14:paraId="5D9CE2D0"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66B633EE"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76F320A7"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70B6A3B6" w14:textId="77777777">
        <w:tc>
          <w:tcPr>
            <w:tcW w:w="720" w:type="dxa"/>
            <w:shd w:val="clear" w:color="auto" w:fill="auto"/>
            <w:tcMar>
              <w:top w:w="0" w:type="dxa"/>
              <w:left w:w="115" w:type="dxa"/>
              <w:bottom w:w="0" w:type="dxa"/>
              <w:right w:w="115" w:type="dxa"/>
            </w:tcMar>
            <w:vAlign w:val="center"/>
          </w:tcPr>
          <w:p w14:paraId="5DD7283E"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13</w:t>
            </w:r>
          </w:p>
        </w:tc>
        <w:tc>
          <w:tcPr>
            <w:tcW w:w="5220" w:type="dxa"/>
            <w:shd w:val="clear" w:color="auto" w:fill="auto"/>
            <w:tcMar>
              <w:top w:w="0" w:type="dxa"/>
              <w:left w:w="115" w:type="dxa"/>
              <w:bottom w:w="0" w:type="dxa"/>
              <w:right w:w="115" w:type="dxa"/>
            </w:tcMar>
          </w:tcPr>
          <w:p w14:paraId="222FC5C4"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Write C programs to simulate the following memory management techniques a) Paging b) Segmentation </w:t>
            </w:r>
          </w:p>
        </w:tc>
        <w:tc>
          <w:tcPr>
            <w:tcW w:w="990" w:type="dxa"/>
            <w:shd w:val="clear" w:color="auto" w:fill="auto"/>
            <w:tcMar>
              <w:top w:w="0" w:type="dxa"/>
              <w:left w:w="115" w:type="dxa"/>
              <w:bottom w:w="0" w:type="dxa"/>
              <w:right w:w="115" w:type="dxa"/>
            </w:tcMar>
            <w:vAlign w:val="center"/>
          </w:tcPr>
          <w:p w14:paraId="1DC2B19E"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5124C3D4"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0A797628"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r w:rsidR="00525ACD" w14:paraId="64A4F86E" w14:textId="77777777">
        <w:tc>
          <w:tcPr>
            <w:tcW w:w="720" w:type="dxa"/>
            <w:shd w:val="clear" w:color="auto" w:fill="auto"/>
            <w:tcMar>
              <w:top w:w="0" w:type="dxa"/>
              <w:left w:w="115" w:type="dxa"/>
              <w:bottom w:w="0" w:type="dxa"/>
              <w:right w:w="115" w:type="dxa"/>
            </w:tcMar>
            <w:vAlign w:val="center"/>
          </w:tcPr>
          <w:p w14:paraId="29B36C63" w14:textId="77777777" w:rsidR="00525ACD" w:rsidRDefault="008B593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14</w:t>
            </w:r>
          </w:p>
        </w:tc>
        <w:tc>
          <w:tcPr>
            <w:tcW w:w="5220" w:type="dxa"/>
            <w:shd w:val="clear" w:color="auto" w:fill="auto"/>
            <w:tcMar>
              <w:top w:w="0" w:type="dxa"/>
              <w:left w:w="115" w:type="dxa"/>
              <w:bottom w:w="0" w:type="dxa"/>
              <w:right w:w="115" w:type="dxa"/>
            </w:tcMar>
          </w:tcPr>
          <w:p w14:paraId="6351E1C3" w14:textId="77777777" w:rsidR="00525ACD" w:rsidRDefault="008B5935">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Write C programs to simulate the following page replacement techniques: a) FIFO b) LRU c) Optimal </w:t>
            </w:r>
          </w:p>
        </w:tc>
        <w:tc>
          <w:tcPr>
            <w:tcW w:w="990" w:type="dxa"/>
            <w:shd w:val="clear" w:color="auto" w:fill="auto"/>
            <w:tcMar>
              <w:top w:w="0" w:type="dxa"/>
              <w:left w:w="115" w:type="dxa"/>
              <w:bottom w:w="0" w:type="dxa"/>
              <w:right w:w="115" w:type="dxa"/>
            </w:tcMar>
            <w:vAlign w:val="center"/>
          </w:tcPr>
          <w:p w14:paraId="574EE0D6" w14:textId="77777777" w:rsidR="00525ACD" w:rsidRDefault="008B593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810" w:type="dxa"/>
            <w:shd w:val="clear" w:color="auto" w:fill="auto"/>
            <w:tcMar>
              <w:top w:w="0" w:type="dxa"/>
              <w:left w:w="115" w:type="dxa"/>
              <w:bottom w:w="0" w:type="dxa"/>
              <w:right w:w="115" w:type="dxa"/>
            </w:tcMar>
            <w:vAlign w:val="center"/>
          </w:tcPr>
          <w:p w14:paraId="08145A45"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T1,T2</w:t>
            </w:r>
          </w:p>
        </w:tc>
        <w:tc>
          <w:tcPr>
            <w:tcW w:w="1807" w:type="dxa"/>
            <w:shd w:val="clear" w:color="auto" w:fill="auto"/>
            <w:tcMar>
              <w:top w:w="0" w:type="dxa"/>
              <w:left w:w="115" w:type="dxa"/>
              <w:bottom w:w="0" w:type="dxa"/>
              <w:right w:w="115" w:type="dxa"/>
            </w:tcMar>
            <w:vAlign w:val="center"/>
          </w:tcPr>
          <w:p w14:paraId="0FD7CB75" w14:textId="77777777" w:rsidR="00525ACD" w:rsidRDefault="008B5935">
            <w:pPr>
              <w:spacing w:after="0"/>
              <w:jc w:val="center"/>
              <w:rPr>
                <w:rFonts w:ascii="Times New Roman" w:eastAsia="Times New Roman" w:hAnsi="Times New Roman" w:cs="Times New Roman"/>
              </w:rPr>
            </w:pPr>
            <w:r>
              <w:rPr>
                <w:rFonts w:ascii="Times New Roman" w:eastAsia="Times New Roman" w:hAnsi="Times New Roman" w:cs="Times New Roman"/>
              </w:rPr>
              <w:t>Viva&amp;Execution</w:t>
            </w:r>
          </w:p>
        </w:tc>
      </w:tr>
    </w:tbl>
    <w:p w14:paraId="27DB8541" w14:textId="77777777" w:rsidR="00525ACD" w:rsidRDefault="00525ACD">
      <w:pPr>
        <w:rPr>
          <w:rFonts w:ascii="Times New Roman" w:eastAsia="Times New Roman" w:hAnsi="Times New Roman" w:cs="Times New Roman"/>
          <w:color w:val="000000"/>
        </w:rPr>
      </w:pPr>
    </w:p>
    <w:p w14:paraId="2B93DAAB" w14:textId="77777777" w:rsidR="00525ACD" w:rsidRDefault="00525ACD">
      <w:pPr>
        <w:rPr>
          <w:rFonts w:ascii="Times New Roman" w:eastAsia="Times New Roman" w:hAnsi="Times New Roman" w:cs="Times New Roman"/>
          <w:color w:val="000000"/>
        </w:rPr>
      </w:pPr>
    </w:p>
    <w:p w14:paraId="6238939B" w14:textId="77777777" w:rsidR="00525ACD" w:rsidRDefault="00525ACD">
      <w:pPr>
        <w:rPr>
          <w:rFonts w:ascii="Times New Roman" w:eastAsia="Times New Roman" w:hAnsi="Times New Roman" w:cs="Times New Roman"/>
          <w:color w:val="000000"/>
        </w:rPr>
      </w:pPr>
    </w:p>
    <w:p w14:paraId="2F839812" w14:textId="77777777" w:rsidR="00525ACD" w:rsidRDefault="00525ACD">
      <w:pPr>
        <w:ind w:right="308"/>
        <w:rPr>
          <w:rFonts w:ascii="Times New Roman" w:eastAsia="Times New Roman" w:hAnsi="Times New Roman" w:cs="Times New Roman"/>
          <w:color w:val="000000"/>
        </w:rPr>
      </w:pPr>
    </w:p>
    <w:p w14:paraId="666DC08E"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NAME OF THE EXPERIMENT: 1(A) </w:t>
      </w:r>
      <w:r>
        <w:rPr>
          <w:rFonts w:ascii="Times New Roman" w:eastAsia="Times New Roman" w:hAnsi="Times New Roman" w:cs="Times New Roman"/>
          <w:color w:val="000000"/>
        </w:rPr>
        <w:t xml:space="preserve"> Bit Stuffing.</w:t>
      </w:r>
    </w:p>
    <w:p w14:paraId="1B80F582"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AIM:</w:t>
      </w:r>
      <w:r>
        <w:rPr>
          <w:rFonts w:ascii="Times New Roman" w:eastAsia="Times New Roman" w:hAnsi="Times New Roman" w:cs="Times New Roman"/>
          <w:color w:val="000000"/>
        </w:rPr>
        <w:t xml:space="preserve"> Implement the data link layer framing methods such as Bit stuffing.</w:t>
      </w:r>
    </w:p>
    <w:p w14:paraId="3D57419C"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HARDWARE REQUIREMENTS: </w:t>
      </w:r>
      <w:r>
        <w:rPr>
          <w:rFonts w:ascii="Times New Roman" w:eastAsia="Times New Roman" w:hAnsi="Times New Roman" w:cs="Times New Roman"/>
          <w:color w:val="000000"/>
        </w:rPr>
        <w:t>Intel based Desktop PC</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RAM of 512 MB       </w:t>
      </w:r>
    </w:p>
    <w:p w14:paraId="577CDF27"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SOFTWARE REQUIREMENTS: </w:t>
      </w:r>
      <w:r>
        <w:rPr>
          <w:rFonts w:ascii="Times New Roman" w:eastAsia="Times New Roman" w:hAnsi="Times New Roman" w:cs="Times New Roman"/>
          <w:color w:val="000000"/>
        </w:rPr>
        <w:t>Turbo C / Borland C.</w:t>
      </w:r>
    </w:p>
    <w:p w14:paraId="6C89C111" w14:textId="77777777" w:rsidR="00525ACD" w:rsidRDefault="008B5935">
      <w:pPr>
        <w:ind w:right="3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THEORY: </w:t>
      </w:r>
    </w:p>
    <w:p w14:paraId="7BC0AA93" w14:textId="77777777" w:rsidR="00525ACD" w:rsidRDefault="008B5935">
      <w:pPr>
        <w:spacing w:line="360" w:lineRule="auto"/>
        <w:ind w:right="30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The new technique allows data frames to contain an arbitrary number if bits and allows character codes with an arbitrary no of bits per character. Each frame begins and ends with special bit pattern , 01111110, called a flag byte. When ever the senders data link layer encounters five consecutive one’s in the data, it automatically stuffs a 0 bit into the out going bit stream. </w:t>
      </w:r>
    </w:p>
    <w:p w14:paraId="295CBDEB" w14:textId="77777777" w:rsidR="00525ACD" w:rsidRDefault="008B5935">
      <w:pPr>
        <w:spacing w:line="360" w:lineRule="auto"/>
        <w:ind w:right="302"/>
        <w:jc w:val="both"/>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14:paraId="65EEA53A"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1: Read a string of characters.</w:t>
      </w:r>
    </w:p>
    <w:p w14:paraId="0F459F81"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2: Count the number of characters in the given string.</w:t>
      </w:r>
    </w:p>
    <w:p w14:paraId="7D04CDE2"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3 : Display the count.</w:t>
      </w:r>
    </w:p>
    <w:p w14:paraId="3C5B55E1"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4: Indicate using special characters start and end of the frame.</w:t>
      </w:r>
    </w:p>
    <w:p w14:paraId="16FA7F78" w14:textId="7DCB5018" w:rsidR="00525ACD" w:rsidRDefault="008B5935">
      <w:pPr>
        <w:spacing w:line="24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Step 5:</w:t>
      </w:r>
      <w:r w:rsidR="00B66ED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Whenever the start character repeats in the frame, insert another same character to distinguish the character inside the frame.</w:t>
      </w:r>
    </w:p>
    <w:p w14:paraId="22F8D332"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6: Display the same.</w:t>
      </w:r>
    </w:p>
    <w:p w14:paraId="3ECAEC45"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7: Convert the given string into its equivalent bits.</w:t>
      </w:r>
    </w:p>
    <w:p w14:paraId="09D6FB5F" w14:textId="77777777" w:rsidR="00525ACD" w:rsidRDefault="008B5935">
      <w:pPr>
        <w:spacing w:line="240" w:lineRule="auto"/>
        <w:ind w:left="810" w:hanging="810"/>
        <w:jc w:val="both"/>
        <w:rPr>
          <w:rFonts w:ascii="Times New Roman" w:eastAsia="Times New Roman" w:hAnsi="Times New Roman" w:cs="Times New Roman"/>
          <w:color w:val="000000"/>
        </w:rPr>
      </w:pPr>
      <w:r>
        <w:rPr>
          <w:rFonts w:ascii="Times New Roman" w:eastAsia="Times New Roman" w:hAnsi="Times New Roman" w:cs="Times New Roman"/>
          <w:color w:val="000000"/>
        </w:rPr>
        <w:t>Step 8: Whenever consecutive 5 1-bits appear in a string insert a 0 bit at the end of 5 consecutive bits.</w:t>
      </w:r>
    </w:p>
    <w:p w14:paraId="177618FF"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9: Display the string.</w:t>
      </w:r>
    </w:p>
    <w:p w14:paraId="28A9ABEE" w14:textId="77777777" w:rsidR="00525ACD" w:rsidRDefault="00525ACD">
      <w:pPr>
        <w:spacing w:line="240" w:lineRule="auto"/>
        <w:jc w:val="both"/>
        <w:rPr>
          <w:rFonts w:ascii="Times New Roman" w:eastAsia="Times New Roman" w:hAnsi="Times New Roman" w:cs="Times New Roman"/>
          <w:color w:val="000000"/>
        </w:rPr>
      </w:pPr>
    </w:p>
    <w:p w14:paraId="10359345" w14:textId="77777777" w:rsidR="00525ACD" w:rsidRDefault="00525ACD">
      <w:pPr>
        <w:spacing w:line="240" w:lineRule="auto"/>
        <w:jc w:val="both"/>
        <w:rPr>
          <w:rFonts w:ascii="Times New Roman" w:eastAsia="Times New Roman" w:hAnsi="Times New Roman" w:cs="Times New Roman"/>
          <w:color w:val="000000"/>
        </w:rPr>
      </w:pPr>
    </w:p>
    <w:p w14:paraId="725F6E51" w14:textId="77777777" w:rsidR="00525ACD" w:rsidRDefault="00525ACD">
      <w:pPr>
        <w:spacing w:line="240" w:lineRule="auto"/>
        <w:jc w:val="both"/>
        <w:rPr>
          <w:rFonts w:ascii="Times New Roman" w:eastAsia="Times New Roman" w:hAnsi="Times New Roman" w:cs="Times New Roman"/>
          <w:color w:val="000000"/>
        </w:rPr>
      </w:pPr>
    </w:p>
    <w:p w14:paraId="521818BA" w14:textId="0BE998CF"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SOURCE CODE:               </w:t>
      </w:r>
    </w:p>
    <w:tbl>
      <w:tblPr>
        <w:tblStyle w:val="Style15"/>
        <w:tblW w:w="89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46"/>
      </w:tblGrid>
      <w:tr w:rsidR="00525ACD" w14:paraId="1471A963" w14:textId="77777777" w:rsidTr="008A37BD">
        <w:trPr>
          <w:trHeight w:val="9757"/>
        </w:trPr>
        <w:tc>
          <w:tcPr>
            <w:tcW w:w="8946" w:type="dxa"/>
            <w:shd w:val="clear" w:color="auto" w:fill="auto"/>
            <w:tcMar>
              <w:top w:w="0" w:type="dxa"/>
              <w:left w:w="108" w:type="dxa"/>
              <w:bottom w:w="0" w:type="dxa"/>
              <w:right w:w="108" w:type="dxa"/>
            </w:tcMar>
          </w:tcPr>
          <w:p w14:paraId="3C453196" w14:textId="77777777" w:rsidR="00875C96" w:rsidRPr="00875C96" w:rsidRDefault="00875C96" w:rsidP="00875C96">
            <w:pPr>
              <w:spacing w:after="0" w:line="240" w:lineRule="auto"/>
              <w:rPr>
                <w:rFonts w:ascii="Times New Roman" w:eastAsia="Times New Roman" w:hAnsi="Times New Roman" w:cs="Times New Roman"/>
                <w:b/>
                <w:color w:val="8496B0" w:themeColor="text2" w:themeTint="99"/>
              </w:rPr>
            </w:pPr>
            <w:r w:rsidRPr="00875C96">
              <w:rPr>
                <w:rFonts w:ascii="Times New Roman" w:eastAsia="Times New Roman" w:hAnsi="Times New Roman" w:cs="Times New Roman"/>
                <w:b/>
                <w:color w:val="8496B0" w:themeColor="text2" w:themeTint="99"/>
              </w:rPr>
              <w:t>online c</w:t>
            </w:r>
          </w:p>
          <w:p w14:paraId="40C7639C" w14:textId="77777777" w:rsidR="00875C96" w:rsidRDefault="00875C96">
            <w:pPr>
              <w:spacing w:after="0" w:line="240" w:lineRule="auto"/>
              <w:rPr>
                <w:rFonts w:ascii="Times New Roman" w:eastAsia="Times New Roman" w:hAnsi="Times New Roman" w:cs="Times New Roman"/>
                <w:b/>
                <w:color w:val="000000"/>
              </w:rPr>
            </w:pPr>
          </w:p>
          <w:p w14:paraId="2E817278" w14:textId="359F7139"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#include&lt;stdio.h&gt;</w:t>
            </w:r>
          </w:p>
          <w:p w14:paraId="37112B34" w14:textId="679AB6D6" w:rsidR="00525ACD" w:rsidRDefault="00875C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8496B0" w:themeColor="text2" w:themeTint="99"/>
              </w:rPr>
              <w:t>**</w:t>
            </w:r>
            <w:r w:rsidR="008B5935">
              <w:rPr>
                <w:rFonts w:ascii="Times New Roman" w:eastAsia="Times New Roman" w:hAnsi="Times New Roman" w:cs="Times New Roman"/>
                <w:color w:val="000000"/>
              </w:rPr>
              <w:t>#include&lt;conio.h&gt;</w:t>
            </w:r>
          </w:p>
          <w:p w14:paraId="28B3456B"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void main()</w:t>
            </w:r>
          </w:p>
          <w:p w14:paraId="007ADBAA"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449A84E"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a[15];</w:t>
            </w:r>
          </w:p>
          <w:p w14:paraId="18CA7DE0"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i,j,k,n,c=0,pos=0;</w:t>
            </w:r>
          </w:p>
          <w:p w14:paraId="2B4BA891"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printf("\n enter the no of bits");</w:t>
            </w:r>
          </w:p>
          <w:p w14:paraId="108E8100"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scanf("%d",&amp;n);</w:t>
            </w:r>
          </w:p>
          <w:p w14:paraId="45F79D23"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for(i=0;i&lt;n;i++)</w:t>
            </w:r>
          </w:p>
          <w:p w14:paraId="47543423"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scanf("%d",&amp;a[i]);</w:t>
            </w:r>
          </w:p>
          <w:p w14:paraId="0460F630"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for(i=0;i&lt;n;i++)</w:t>
            </w:r>
          </w:p>
          <w:p w14:paraId="16D15041"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70085A8" w14:textId="107E4071"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if(a[i]==1)</w:t>
            </w:r>
          </w:p>
          <w:p w14:paraId="6A147923" w14:textId="425711F7"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w:t>
            </w:r>
          </w:p>
          <w:p w14:paraId="2E781E57" w14:textId="52D20AEA"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c++;</w:t>
            </w:r>
          </w:p>
          <w:p w14:paraId="5130B54A" w14:textId="20216372"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if(c==5)</w:t>
            </w:r>
          </w:p>
          <w:p w14:paraId="54A7AEE0" w14:textId="66B91A84"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w:t>
            </w:r>
          </w:p>
          <w:p w14:paraId="3FEC9CCB" w14:textId="39BB0A3E"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pos=i+1;</w:t>
            </w:r>
          </w:p>
          <w:p w14:paraId="7347F448" w14:textId="2DB2A424"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c=0;</w:t>
            </w:r>
          </w:p>
          <w:p w14:paraId="2A735483" w14:textId="04C0E598"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for(j=n;j&gt;=pos;j--)</w:t>
            </w:r>
          </w:p>
          <w:p w14:paraId="257DDDDD" w14:textId="43E609EF"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w:t>
            </w:r>
          </w:p>
          <w:p w14:paraId="68B52A92" w14:textId="0D42785F"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k=j+1;</w:t>
            </w:r>
          </w:p>
          <w:p w14:paraId="092F013A" w14:textId="6510D3B4"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a[k]=a[j];</w:t>
            </w:r>
          </w:p>
          <w:p w14:paraId="6B4ECDE8" w14:textId="66488ACC"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w:t>
            </w:r>
          </w:p>
          <w:p w14:paraId="493E3431" w14:textId="0095143F"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a[pos]=0;</w:t>
            </w:r>
          </w:p>
          <w:p w14:paraId="72651FD4" w14:textId="259E7BDC"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n=n+1;</w:t>
            </w:r>
          </w:p>
          <w:p w14:paraId="2C82F4AA" w14:textId="45BC881A" w:rsidR="00525ACD" w:rsidRDefault="001114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B5935">
              <w:rPr>
                <w:rFonts w:ascii="Times New Roman" w:eastAsia="Times New Roman" w:hAnsi="Times New Roman" w:cs="Times New Roman"/>
                <w:color w:val="000000"/>
              </w:rPr>
              <w:t>}</w:t>
            </w:r>
          </w:p>
          <w:p w14:paraId="36F0DFEC"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1CB231F"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else</w:t>
            </w:r>
          </w:p>
          <w:p w14:paraId="790F338D"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c=0;</w:t>
            </w:r>
          </w:p>
          <w:p w14:paraId="57399983"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7C32901"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printf("\n data after stuffing");</w:t>
            </w:r>
          </w:p>
          <w:p w14:paraId="7508F336"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printf("011111110");</w:t>
            </w:r>
          </w:p>
          <w:p w14:paraId="73675560"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for(i=0;i&lt;n;i++)</w:t>
            </w:r>
          </w:p>
          <w:p w14:paraId="5E434054"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507CB7A"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printf("%d",a[i]) ;</w:t>
            </w:r>
          </w:p>
          <w:p w14:paraId="2715F5EB"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E1164F4" w14:textId="77777777" w:rsidR="00875C96"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printf("011111110");</w:t>
            </w:r>
          </w:p>
          <w:p w14:paraId="4A052EC7" w14:textId="346C16D7" w:rsidR="00525ACD" w:rsidRDefault="00875C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8496B0" w:themeColor="text2" w:themeTint="99"/>
              </w:rPr>
              <w:t>**</w:t>
            </w:r>
            <w:r w:rsidR="008B5935">
              <w:rPr>
                <w:rFonts w:ascii="Times New Roman" w:eastAsia="Times New Roman" w:hAnsi="Times New Roman" w:cs="Times New Roman"/>
                <w:color w:val="000000"/>
              </w:rPr>
              <w:t>getch();</w:t>
            </w:r>
          </w:p>
          <w:p w14:paraId="43E07191" w14:textId="77777777" w:rsidR="00525ACD" w:rsidRDefault="008B59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tbl>
      <w:tblPr>
        <w:tblStyle w:val="Style16"/>
        <w:tblW w:w="813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36"/>
      </w:tblGrid>
      <w:tr w:rsidR="00525ACD" w14:paraId="4AC6F936" w14:textId="77777777" w:rsidTr="008C5957">
        <w:trPr>
          <w:trHeight w:val="737"/>
        </w:trPr>
        <w:tc>
          <w:tcPr>
            <w:tcW w:w="8136" w:type="dxa"/>
            <w:shd w:val="clear" w:color="auto" w:fill="auto"/>
            <w:tcMar>
              <w:top w:w="0" w:type="dxa"/>
              <w:left w:w="108" w:type="dxa"/>
              <w:bottom w:w="0" w:type="dxa"/>
              <w:right w:w="108" w:type="dxa"/>
            </w:tcMar>
          </w:tcPr>
          <w:p w14:paraId="677BE90B" w14:textId="77777777" w:rsidR="008A37BD" w:rsidRDefault="008B593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p w14:paraId="17A84009" w14:textId="77777777" w:rsidR="00525ACD" w:rsidRDefault="008C59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enter the no of bits</w:t>
            </w:r>
          </w:p>
          <w:p w14:paraId="2CAD6878" w14:textId="77777777" w:rsidR="008C5957" w:rsidRDefault="003608B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p w14:paraId="138D9D36" w14:textId="77777777" w:rsidR="00FA6587" w:rsidRDefault="00FA65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w:t>
            </w:r>
          </w:p>
          <w:p w14:paraId="3AD4DD62" w14:textId="77777777" w:rsidR="00FA6587" w:rsidRDefault="00FA65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w:t>
            </w:r>
          </w:p>
          <w:p w14:paraId="133DDE5B" w14:textId="77777777" w:rsidR="00FA6587" w:rsidRDefault="00FA65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data after stuffing</w:t>
            </w:r>
          </w:p>
          <w:p w14:paraId="47881629" w14:textId="7AA3150B" w:rsidR="00FA6587" w:rsidRDefault="00FA6587" w:rsidP="008A37BD">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01111111000</w:t>
            </w:r>
            <w:r w:rsidR="00B0488B">
              <w:rPr>
                <w:rFonts w:ascii="Times New Roman" w:eastAsia="Times New Roman" w:hAnsi="Times New Roman" w:cs="Times New Roman"/>
                <w:color w:val="000000"/>
              </w:rPr>
              <w:t>0</w:t>
            </w:r>
            <w:r>
              <w:rPr>
                <w:rFonts w:ascii="Times New Roman" w:eastAsia="Times New Roman" w:hAnsi="Times New Roman" w:cs="Times New Roman"/>
                <w:color w:val="000000"/>
              </w:rPr>
              <w:t>011111110</w:t>
            </w:r>
          </w:p>
        </w:tc>
      </w:tr>
    </w:tbl>
    <w:p w14:paraId="4E53700C" w14:textId="77777777" w:rsidR="00525ACD" w:rsidRDefault="00525ACD">
      <w:pPr>
        <w:rPr>
          <w:rFonts w:ascii="Times New Roman" w:eastAsia="Times New Roman" w:hAnsi="Times New Roman" w:cs="Times New Roman"/>
          <w:b/>
          <w:color w:val="000000"/>
        </w:rPr>
      </w:pPr>
    </w:p>
    <w:p w14:paraId="71FE579F"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NAME OF THE EXPERIMENT: 1(B)</w:t>
      </w:r>
      <w:r>
        <w:rPr>
          <w:rFonts w:ascii="Times New Roman" w:eastAsia="Times New Roman" w:hAnsi="Times New Roman" w:cs="Times New Roman"/>
          <w:color w:val="000000"/>
        </w:rPr>
        <w:t xml:space="preserve"> Character Stuffing.</w:t>
      </w:r>
    </w:p>
    <w:p w14:paraId="457451BE"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b/>
          <w:color w:val="000000"/>
        </w:rPr>
        <w:t>AIM:</w:t>
      </w:r>
      <w:r>
        <w:rPr>
          <w:rFonts w:ascii="Times New Roman" w:eastAsia="Times New Roman" w:hAnsi="Times New Roman" w:cs="Times New Roman"/>
          <w:color w:val="000000"/>
        </w:rPr>
        <w:t xml:space="preserve"> Implement the data link layer framing methods such as character stuffing.</w:t>
      </w:r>
    </w:p>
    <w:p w14:paraId="1A70BDEB" w14:textId="20883480" w:rsidR="00525ACD" w:rsidRDefault="008B5935">
      <w:pPr>
        <w:ind w:right="3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HARDWARE REQUIREMENTS: </w:t>
      </w:r>
      <w:r>
        <w:rPr>
          <w:rFonts w:ascii="Times New Roman" w:eastAsia="Times New Roman" w:hAnsi="Times New Roman" w:cs="Times New Roman"/>
          <w:color w:val="000000"/>
        </w:rPr>
        <w:t>Intel based Desktop PC</w:t>
      </w:r>
      <w:r>
        <w:rPr>
          <w:rFonts w:ascii="Times New Roman" w:eastAsia="Times New Roman" w:hAnsi="Times New Roman" w:cs="Times New Roman"/>
          <w:b/>
          <w:color w:val="000000"/>
        </w:rPr>
        <w:t xml:space="preserve"> ,  </w:t>
      </w:r>
      <w:r>
        <w:rPr>
          <w:rFonts w:ascii="Times New Roman" w:eastAsia="Times New Roman" w:hAnsi="Times New Roman" w:cs="Times New Roman"/>
          <w:color w:val="000000"/>
        </w:rPr>
        <w:t>RAM of 512 MB</w:t>
      </w:r>
      <w:r>
        <w:rPr>
          <w:rFonts w:ascii="Times New Roman" w:eastAsia="Times New Roman" w:hAnsi="Times New Roman" w:cs="Times New Roman"/>
          <w:b/>
          <w:color w:val="000000"/>
        </w:rPr>
        <w:t xml:space="preserve">                                                              </w:t>
      </w:r>
    </w:p>
    <w:p w14:paraId="72329651"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SOFTWARE REQUIREMENTS: </w:t>
      </w:r>
      <w:r>
        <w:rPr>
          <w:rFonts w:ascii="Times New Roman" w:eastAsia="Times New Roman" w:hAnsi="Times New Roman" w:cs="Times New Roman"/>
          <w:color w:val="000000"/>
        </w:rPr>
        <w:t>Turbo C / Borland C.</w:t>
      </w:r>
    </w:p>
    <w:p w14:paraId="19BD993D" w14:textId="77777777" w:rsidR="00525ACD" w:rsidRDefault="008B5935">
      <w:pPr>
        <w:ind w:right="308"/>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THEORY:  </w:t>
      </w:r>
      <w:r>
        <w:rPr>
          <w:rFonts w:ascii="Times New Roman" w:eastAsia="Times New Roman" w:hAnsi="Times New Roman" w:cs="Times New Roman"/>
          <w:color w:val="000000"/>
        </w:rPr>
        <w:t>The framing method gets around the problem of resynchronization after an error by having each frame start with the ASCII character sequence DLE STX and the sequence DLE ETX. If the destination ever losses the track of the frame boundaries all it has to do is look for DLE STX or DLE ETX characters to figure out. The data link layer on the receiving end removes the DLE before the data are given to the network layer. This technique is called character stuffing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19AC7DB9" w14:textId="77777777" w:rsidR="00525ACD" w:rsidRDefault="008B5935">
      <w:pPr>
        <w:spacing w:line="360" w:lineRule="auto"/>
        <w:ind w:right="302"/>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14:paraId="095FDD67" w14:textId="77777777"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Begin</w:t>
      </w:r>
    </w:p>
    <w:p w14:paraId="3DBD7EED"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 </w:t>
      </w:r>
      <w:r>
        <w:rPr>
          <w:rFonts w:ascii="Times New Roman" w:eastAsia="Times New Roman" w:hAnsi="Times New Roman" w:cs="Times New Roman"/>
          <w:color w:val="000000"/>
        </w:rPr>
        <w:t xml:space="preserve"> Initialize I and j as 0 </w:t>
      </w:r>
    </w:p>
    <w:p w14:paraId="29BB2104" w14:textId="77777777" w:rsidR="00525ACD" w:rsidRDefault="008B5935">
      <w:pPr>
        <w:tabs>
          <w:tab w:val="left" w:pos="2340"/>
        </w:tabs>
        <w:ind w:left="900" w:right="1305" w:hanging="9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  </w:t>
      </w:r>
      <w:r>
        <w:rPr>
          <w:rFonts w:ascii="Times New Roman" w:eastAsia="Times New Roman" w:hAnsi="Times New Roman" w:cs="Times New Roman"/>
          <w:color w:val="000000"/>
        </w:rPr>
        <w:t>Declare n and pos as integer and a[20],b[50],ch as character</w:t>
      </w:r>
    </w:p>
    <w:p w14:paraId="0AEE64E8"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3: </w:t>
      </w:r>
      <w:r>
        <w:rPr>
          <w:rFonts w:ascii="Times New Roman" w:eastAsia="Times New Roman" w:hAnsi="Times New Roman" w:cs="Times New Roman"/>
          <w:color w:val="000000"/>
        </w:rPr>
        <w:t>read the string a</w:t>
      </w:r>
    </w:p>
    <w:p w14:paraId="76A1D293"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4: </w:t>
      </w:r>
      <w:r>
        <w:rPr>
          <w:rFonts w:ascii="Times New Roman" w:eastAsia="Times New Roman" w:hAnsi="Times New Roman" w:cs="Times New Roman"/>
          <w:color w:val="000000"/>
        </w:rPr>
        <w:t>find the length of the string n, i.e n-strlen(a)</w:t>
      </w:r>
      <w:r>
        <w:rPr>
          <w:rFonts w:ascii="Times New Roman" w:eastAsia="Times New Roman" w:hAnsi="Times New Roman" w:cs="Times New Roman"/>
          <w:color w:val="000000"/>
        </w:rPr>
        <w:tab/>
      </w:r>
    </w:p>
    <w:p w14:paraId="39183761"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5: </w:t>
      </w:r>
      <w:r>
        <w:rPr>
          <w:rFonts w:ascii="Times New Roman" w:eastAsia="Times New Roman" w:hAnsi="Times New Roman" w:cs="Times New Roman"/>
          <w:color w:val="000000"/>
        </w:rPr>
        <w:t>read the position, pos</w:t>
      </w:r>
    </w:p>
    <w:p w14:paraId="71116651"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6: </w:t>
      </w:r>
      <w:r>
        <w:rPr>
          <w:rFonts w:ascii="Times New Roman" w:eastAsia="Times New Roman" w:hAnsi="Times New Roman" w:cs="Times New Roman"/>
          <w:color w:val="000000"/>
        </w:rPr>
        <w:t>if pos &gt; n then</w:t>
      </w:r>
    </w:p>
    <w:p w14:paraId="438F28B6"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Step 7:</w:t>
      </w:r>
      <w:r>
        <w:rPr>
          <w:rFonts w:ascii="Times New Roman" w:eastAsia="Times New Roman" w:hAnsi="Times New Roman" w:cs="Times New Roman"/>
          <w:color w:val="000000"/>
        </w:rPr>
        <w:t xml:space="preserve">  print invalid position and read again the position, pos</w:t>
      </w:r>
    </w:p>
    <w:p w14:paraId="6619AE8C"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Step 8: end if</w:t>
      </w:r>
      <w:r>
        <w:rPr>
          <w:rFonts w:ascii="Times New Roman" w:eastAsia="Times New Roman" w:hAnsi="Times New Roman" w:cs="Times New Roman"/>
          <w:color w:val="000000"/>
        </w:rPr>
        <w:t xml:space="preserve"> </w:t>
      </w:r>
    </w:p>
    <w:p w14:paraId="024A284D"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9: </w:t>
      </w:r>
      <w:r>
        <w:rPr>
          <w:rFonts w:ascii="Times New Roman" w:eastAsia="Times New Roman" w:hAnsi="Times New Roman" w:cs="Times New Roman"/>
          <w:color w:val="000000"/>
        </w:rPr>
        <w:t>read the character, ch</w:t>
      </w:r>
    </w:p>
    <w:p w14:paraId="71F8B39D"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10: </w:t>
      </w:r>
      <w:r>
        <w:rPr>
          <w:rFonts w:ascii="Times New Roman" w:eastAsia="Times New Roman" w:hAnsi="Times New Roman" w:cs="Times New Roman"/>
          <w:color w:val="000000"/>
        </w:rPr>
        <w:t xml:space="preserve">Initialize the array b , b[0…5] as ’d’, ’l’, ’e’, ’s’ ,’t’ ,’x’    </w:t>
      </w:r>
    </w:p>
    <w:p w14:paraId="6D0F7D3B"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respectively</w:t>
      </w:r>
    </w:p>
    <w:p w14:paraId="06442045"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11: </w:t>
      </w:r>
      <w:r>
        <w:rPr>
          <w:rFonts w:ascii="Times New Roman" w:eastAsia="Times New Roman" w:hAnsi="Times New Roman" w:cs="Times New Roman"/>
          <w:color w:val="000000"/>
        </w:rPr>
        <w:t>j=6;</w:t>
      </w:r>
    </w:p>
    <w:p w14:paraId="7E96B6D4"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12: </w:t>
      </w:r>
      <w:r>
        <w:rPr>
          <w:rFonts w:ascii="Times New Roman" w:eastAsia="Times New Roman" w:hAnsi="Times New Roman" w:cs="Times New Roman"/>
          <w:color w:val="000000"/>
        </w:rPr>
        <w:t>Repeat step[(13to22) until i&lt;n</w:t>
      </w:r>
    </w:p>
    <w:p w14:paraId="76F0D2F5"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13: </w:t>
      </w:r>
      <w:r>
        <w:rPr>
          <w:rFonts w:ascii="Times New Roman" w:eastAsia="Times New Roman" w:hAnsi="Times New Roman" w:cs="Times New Roman"/>
          <w:color w:val="000000"/>
        </w:rPr>
        <w:t>if i==pos-1 then</w:t>
      </w:r>
    </w:p>
    <w:p w14:paraId="0FD9E93C"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Step 14: </w:t>
      </w:r>
      <w:r>
        <w:rPr>
          <w:rFonts w:ascii="Times New Roman" w:eastAsia="Times New Roman" w:hAnsi="Times New Roman" w:cs="Times New Roman"/>
          <w:color w:val="000000"/>
        </w:rPr>
        <w:t xml:space="preserve"> initialize b array,b[j],b[j+1]…b[j+6] as‘d’, ‘l’, ‘e’ ,’ch, ’d’, ‘l’,‘e’respectively</w:t>
      </w:r>
    </w:p>
    <w:p w14:paraId="35D54963"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Step 15</w:t>
      </w:r>
      <w:r>
        <w:rPr>
          <w:rFonts w:ascii="Times New Roman" w:eastAsia="Times New Roman" w:hAnsi="Times New Roman" w:cs="Times New Roman"/>
          <w:color w:val="000000"/>
        </w:rPr>
        <w:t>:  increment j by 7, i.e j=j+7</w:t>
      </w:r>
    </w:p>
    <w:p w14:paraId="526D2358"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16: </w:t>
      </w:r>
      <w:r>
        <w:rPr>
          <w:rFonts w:ascii="Times New Roman" w:eastAsia="Times New Roman" w:hAnsi="Times New Roman" w:cs="Times New Roman"/>
          <w:color w:val="000000"/>
        </w:rPr>
        <w:t xml:space="preserve"> end if</w:t>
      </w:r>
    </w:p>
    <w:p w14:paraId="3FF1D2A4"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17: </w:t>
      </w:r>
      <w:r>
        <w:rPr>
          <w:rFonts w:ascii="Times New Roman" w:eastAsia="Times New Roman" w:hAnsi="Times New Roman" w:cs="Times New Roman"/>
          <w:color w:val="000000"/>
        </w:rPr>
        <w:t xml:space="preserve"> if a[i]==’d’ and a[i+1]==’l’ and a[i+2]==’e’ then</w:t>
      </w:r>
    </w:p>
    <w:p w14:paraId="3B2AB818"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18: </w:t>
      </w:r>
      <w:r>
        <w:rPr>
          <w:rFonts w:ascii="Times New Roman" w:eastAsia="Times New Roman" w:hAnsi="Times New Roman" w:cs="Times New Roman"/>
          <w:color w:val="000000"/>
        </w:rPr>
        <w:t xml:space="preserve"> initialize array b, b[13…15]=’d’, ‘l’, ‘e’ respectively </w:t>
      </w:r>
    </w:p>
    <w:p w14:paraId="70E53460"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Step 19:</w:t>
      </w:r>
      <w:r>
        <w:rPr>
          <w:rFonts w:ascii="Times New Roman" w:eastAsia="Times New Roman" w:hAnsi="Times New Roman" w:cs="Times New Roman"/>
          <w:color w:val="000000"/>
        </w:rPr>
        <w:t xml:space="preserve"> increment j by 3, i.e j=j+3</w:t>
      </w:r>
    </w:p>
    <w:p w14:paraId="241747E7"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20: </w:t>
      </w:r>
      <w:r>
        <w:rPr>
          <w:rFonts w:ascii="Times New Roman" w:eastAsia="Times New Roman" w:hAnsi="Times New Roman" w:cs="Times New Roman"/>
          <w:color w:val="000000"/>
        </w:rPr>
        <w:t xml:space="preserve"> end if</w:t>
      </w:r>
    </w:p>
    <w:p w14:paraId="2C2E3AAB"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21: </w:t>
      </w:r>
      <w:r>
        <w:rPr>
          <w:rFonts w:ascii="Times New Roman" w:eastAsia="Times New Roman" w:hAnsi="Times New Roman" w:cs="Times New Roman"/>
          <w:color w:val="000000"/>
        </w:rPr>
        <w:t xml:space="preserve">  b[j]=a[i]</w:t>
      </w:r>
    </w:p>
    <w:p w14:paraId="048D6C1F"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22: </w:t>
      </w:r>
      <w:r>
        <w:rPr>
          <w:rFonts w:ascii="Times New Roman" w:eastAsia="Times New Roman" w:hAnsi="Times New Roman" w:cs="Times New Roman"/>
          <w:color w:val="000000"/>
        </w:rPr>
        <w:t xml:space="preserve"> increment I and j;</w:t>
      </w:r>
    </w:p>
    <w:p w14:paraId="40798501"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23: </w:t>
      </w:r>
      <w:r>
        <w:rPr>
          <w:rFonts w:ascii="Times New Roman" w:eastAsia="Times New Roman" w:hAnsi="Times New Roman" w:cs="Times New Roman"/>
          <w:color w:val="000000"/>
        </w:rPr>
        <w:t xml:space="preserve"> initialize b array,b[j],b[j+1]…b[j+6] as‘d’, ‘l’,‘e’ ,’e’,‘t’, ‘x’,‘\0’</w:t>
      </w:r>
    </w:p>
    <w:p w14:paraId="10F0437E"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respectively</w:t>
      </w:r>
    </w:p>
    <w:p w14:paraId="6C5A013A"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24: </w:t>
      </w:r>
      <w:r>
        <w:rPr>
          <w:rFonts w:ascii="Times New Roman" w:eastAsia="Times New Roman" w:hAnsi="Times New Roman" w:cs="Times New Roman"/>
          <w:color w:val="000000"/>
        </w:rPr>
        <w:t xml:space="preserve"> print frame after stuffing</w:t>
      </w:r>
    </w:p>
    <w:p w14:paraId="53EE00B6"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Step 25: </w:t>
      </w:r>
      <w:r>
        <w:rPr>
          <w:rFonts w:ascii="Times New Roman" w:eastAsia="Times New Roman" w:hAnsi="Times New Roman" w:cs="Times New Roman"/>
          <w:color w:val="000000"/>
        </w:rPr>
        <w:t xml:space="preserve"> print b</w:t>
      </w:r>
    </w:p>
    <w:p w14:paraId="6C9E1CA8" w14:textId="77777777" w:rsidR="00525ACD" w:rsidRDefault="008B5935">
      <w:pPr>
        <w:tabs>
          <w:tab w:val="left" w:pos="2340"/>
        </w:tabs>
        <w:ind w:right="1305"/>
        <w:rPr>
          <w:rFonts w:ascii="Times New Roman" w:eastAsia="Times New Roman" w:hAnsi="Times New Roman" w:cs="Times New Roman"/>
          <w:color w:val="000000"/>
        </w:rPr>
      </w:pPr>
      <w:r>
        <w:rPr>
          <w:rFonts w:ascii="Times New Roman" w:eastAsia="Times New Roman" w:hAnsi="Times New Roman" w:cs="Times New Roman"/>
          <w:b/>
          <w:color w:val="000000"/>
        </w:rPr>
        <w:t>End</w:t>
      </w:r>
      <w:r>
        <w:rPr>
          <w:rFonts w:ascii="Times New Roman" w:eastAsia="Times New Roman" w:hAnsi="Times New Roman" w:cs="Times New Roman"/>
          <w:color w:val="000000"/>
        </w:rPr>
        <w:t xml:space="preserve"> </w:t>
      </w:r>
    </w:p>
    <w:p w14:paraId="08BE515F" w14:textId="77777777"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SOURCE CODE:</w:t>
      </w:r>
    </w:p>
    <w:tbl>
      <w:tblPr>
        <w:tblStyle w:val="Style17"/>
        <w:tblW w:w="89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46"/>
      </w:tblGrid>
      <w:tr w:rsidR="00525ACD" w14:paraId="1622439B" w14:textId="77777777">
        <w:tc>
          <w:tcPr>
            <w:tcW w:w="8946" w:type="dxa"/>
            <w:shd w:val="clear" w:color="auto" w:fill="auto"/>
            <w:tcMar>
              <w:top w:w="0" w:type="dxa"/>
              <w:left w:w="108" w:type="dxa"/>
              <w:bottom w:w="0" w:type="dxa"/>
              <w:right w:w="108" w:type="dxa"/>
            </w:tcMar>
          </w:tcPr>
          <w:p w14:paraId="5791F55E"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#include&lt;stdio.h&gt;</w:t>
            </w:r>
          </w:p>
          <w:p w14:paraId="157EF9C2"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#include&lt;string.h&gt;</w:t>
            </w:r>
          </w:p>
          <w:p w14:paraId="43403C73"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int main()</w:t>
            </w:r>
          </w:p>
          <w:p w14:paraId="125BF1BB"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p w14:paraId="6C554043"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char a[100];</w:t>
            </w:r>
          </w:p>
          <w:p w14:paraId="1D8F466C"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int i=0;</w:t>
            </w:r>
          </w:p>
          <w:p w14:paraId="1C8D6F49"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printf("Enter the data");</w:t>
            </w:r>
          </w:p>
          <w:p w14:paraId="78F2F305"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fgets(a,sizeof(a),stdin);</w:t>
            </w:r>
          </w:p>
          <w:p w14:paraId="1B620D2A"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printf("aftetr stuffing\n");</w:t>
            </w:r>
          </w:p>
          <w:p w14:paraId="1B9FD1F6"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printf("DLE STX");</w:t>
            </w:r>
          </w:p>
          <w:p w14:paraId="5D468BB4"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while(i&lt;strlen(a))</w:t>
            </w:r>
          </w:p>
          <w:p w14:paraId="766A6136"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w:t>
            </w:r>
          </w:p>
          <w:p w14:paraId="6A20593D"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p>
          <w:p w14:paraId="760C667A"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if((a[i] == 'd'|| a[i] == 'D') &amp;&amp; (a[i+1]=='l' || a[i+1]=='L')&amp;&amp;</w:t>
            </w:r>
          </w:p>
          <w:p w14:paraId="54C4570C"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(a[i+2] == 'e'|| a[i+2]=='E' ))</w:t>
            </w:r>
          </w:p>
          <w:p w14:paraId="0B4C439A"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p w14:paraId="07CA0F11"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printf("DLE");</w:t>
            </w:r>
          </w:p>
          <w:p w14:paraId="6DB0A16A"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i+=3;</w:t>
            </w:r>
          </w:p>
          <w:p w14:paraId="2C2D6016"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p w14:paraId="63CBFA24"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else{</w:t>
            </w:r>
          </w:p>
          <w:p w14:paraId="2348223A"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lastRenderedPageBreak/>
              <w:t xml:space="preserve">    printf("%c",a[i]);</w:t>
            </w:r>
          </w:p>
          <w:p w14:paraId="2155DB2C"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i++;</w:t>
            </w:r>
          </w:p>
          <w:p w14:paraId="75C5E120"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p w14:paraId="435A8707"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 xml:space="preserve">         </w:t>
            </w:r>
          </w:p>
          <w:p w14:paraId="02FB01DF"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p w14:paraId="728371D2" w14:textId="77777777" w:rsidR="004C2818" w:rsidRPr="001154B3"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printf("DLEETX\n");</w:t>
            </w:r>
          </w:p>
          <w:p w14:paraId="721B2333" w14:textId="37B26CC5" w:rsidR="00525ACD" w:rsidRDefault="004C2818" w:rsidP="004C2818">
            <w:pPr>
              <w:tabs>
                <w:tab w:val="left" w:pos="2340"/>
              </w:tabs>
              <w:spacing w:after="0" w:line="240" w:lineRule="auto"/>
              <w:ind w:right="1305"/>
              <w:rPr>
                <w:rFonts w:ascii="Times New Roman" w:eastAsia="Times New Roman" w:hAnsi="Times New Roman" w:cs="Times New Roman"/>
                <w:color w:val="000000"/>
              </w:rPr>
            </w:pPr>
            <w:r w:rsidRPr="001154B3">
              <w:rPr>
                <w:rFonts w:ascii="Times New Roman" w:eastAsia="Times New Roman" w:hAnsi="Times New Roman" w:cs="Times New Roman"/>
                <w:color w:val="000000"/>
              </w:rPr>
              <w:t>}</w:t>
            </w:r>
          </w:p>
        </w:tc>
      </w:tr>
    </w:tbl>
    <w:p w14:paraId="3B885053" w14:textId="77777777" w:rsidR="00525ACD" w:rsidRDefault="00525ACD">
      <w:pPr>
        <w:rPr>
          <w:rFonts w:ascii="Times New Roman" w:eastAsia="Times New Roman" w:hAnsi="Times New Roman" w:cs="Times New Roman"/>
          <w:color w:val="000000"/>
        </w:rPr>
      </w:pPr>
    </w:p>
    <w:p w14:paraId="777E50C6"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tbl>
      <w:tblPr>
        <w:tblStyle w:val="Style18"/>
        <w:tblW w:w="8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15"/>
      </w:tblGrid>
      <w:tr w:rsidR="00525ACD" w14:paraId="0CE6B66D" w14:textId="77777777" w:rsidTr="00C52141">
        <w:trPr>
          <w:trHeight w:val="2514"/>
        </w:trPr>
        <w:tc>
          <w:tcPr>
            <w:tcW w:w="8315" w:type="dxa"/>
            <w:shd w:val="clear" w:color="auto" w:fill="auto"/>
            <w:tcMar>
              <w:top w:w="0" w:type="dxa"/>
              <w:left w:w="108" w:type="dxa"/>
              <w:bottom w:w="0" w:type="dxa"/>
              <w:right w:w="108" w:type="dxa"/>
            </w:tcMar>
          </w:tcPr>
          <w:p w14:paraId="515FDA4D" w14:textId="77777777" w:rsidR="001154B3" w:rsidRPr="001154B3" w:rsidRDefault="001154B3" w:rsidP="001154B3">
            <w:pPr>
              <w:spacing w:after="0" w:line="240" w:lineRule="auto"/>
              <w:rPr>
                <w:rFonts w:ascii="Times New Roman" w:eastAsia="Times New Roman" w:hAnsi="Times New Roman" w:cs="Times New Roman"/>
                <w:b/>
                <w:color w:val="000000"/>
              </w:rPr>
            </w:pPr>
            <w:r w:rsidRPr="001154B3">
              <w:rPr>
                <w:rFonts w:ascii="Times New Roman" w:eastAsia="Times New Roman" w:hAnsi="Times New Roman" w:cs="Times New Roman"/>
                <w:b/>
                <w:color w:val="000000"/>
              </w:rPr>
              <w:t>Enter the datahello</w:t>
            </w:r>
          </w:p>
          <w:p w14:paraId="6546A518" w14:textId="77777777" w:rsidR="001154B3" w:rsidRPr="001154B3" w:rsidRDefault="001154B3" w:rsidP="001154B3">
            <w:pPr>
              <w:spacing w:after="0" w:line="240" w:lineRule="auto"/>
              <w:rPr>
                <w:rFonts w:ascii="Times New Roman" w:eastAsia="Times New Roman" w:hAnsi="Times New Roman" w:cs="Times New Roman"/>
                <w:b/>
                <w:color w:val="000000"/>
              </w:rPr>
            </w:pPr>
            <w:r w:rsidRPr="001154B3">
              <w:rPr>
                <w:rFonts w:ascii="Times New Roman" w:eastAsia="Times New Roman" w:hAnsi="Times New Roman" w:cs="Times New Roman"/>
                <w:b/>
                <w:color w:val="000000"/>
              </w:rPr>
              <w:t>aftetr stuffing</w:t>
            </w:r>
          </w:p>
          <w:p w14:paraId="623883DA" w14:textId="77777777" w:rsidR="001154B3" w:rsidRPr="001154B3" w:rsidRDefault="001154B3" w:rsidP="001154B3">
            <w:pPr>
              <w:spacing w:after="0" w:line="240" w:lineRule="auto"/>
              <w:rPr>
                <w:rFonts w:ascii="Times New Roman" w:eastAsia="Times New Roman" w:hAnsi="Times New Roman" w:cs="Times New Roman"/>
                <w:b/>
                <w:color w:val="000000"/>
              </w:rPr>
            </w:pPr>
            <w:r w:rsidRPr="001154B3">
              <w:rPr>
                <w:rFonts w:ascii="Times New Roman" w:eastAsia="Times New Roman" w:hAnsi="Times New Roman" w:cs="Times New Roman"/>
                <w:b/>
                <w:color w:val="000000"/>
              </w:rPr>
              <w:t>DLE STXhello</w:t>
            </w:r>
          </w:p>
          <w:p w14:paraId="2A39F7DE" w14:textId="2D271EE2" w:rsidR="008B5935" w:rsidRDefault="001154B3" w:rsidP="001154B3">
            <w:pPr>
              <w:spacing w:after="0" w:line="240" w:lineRule="auto"/>
              <w:rPr>
                <w:rFonts w:ascii="Times New Roman" w:eastAsia="Times New Roman" w:hAnsi="Times New Roman" w:cs="Times New Roman"/>
                <w:b/>
                <w:color w:val="000000"/>
              </w:rPr>
            </w:pPr>
            <w:r w:rsidRPr="001154B3">
              <w:rPr>
                <w:rFonts w:ascii="Times New Roman" w:eastAsia="Times New Roman" w:hAnsi="Times New Roman" w:cs="Times New Roman"/>
                <w:b/>
                <w:color w:val="000000"/>
              </w:rPr>
              <w:t>DLEETX</w:t>
            </w:r>
          </w:p>
        </w:tc>
      </w:tr>
    </w:tbl>
    <w:p w14:paraId="09F11E9C" w14:textId="77777777" w:rsidR="00525ACD" w:rsidRDefault="00525ACD">
      <w:pPr>
        <w:rPr>
          <w:rFonts w:ascii="Times New Roman" w:eastAsia="Times New Roman" w:hAnsi="Times New Roman" w:cs="Times New Roman"/>
          <w:b/>
          <w:color w:val="000000"/>
        </w:rPr>
      </w:pPr>
    </w:p>
    <w:p w14:paraId="02300431" w14:textId="77777777" w:rsidR="00525ACD" w:rsidRDefault="00525ACD">
      <w:pPr>
        <w:rPr>
          <w:rFonts w:ascii="Times New Roman" w:eastAsia="Times New Roman" w:hAnsi="Times New Roman" w:cs="Times New Roman"/>
          <w:b/>
          <w:color w:val="000000"/>
        </w:rPr>
      </w:pPr>
    </w:p>
    <w:p w14:paraId="071D8427"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VIVA-VOCE</w:t>
      </w:r>
    </w:p>
    <w:p w14:paraId="12637010" w14:textId="77777777" w:rsidR="00525ACD" w:rsidRDefault="008B5935">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 What is bit stuffing? What is the use of bit stuffing?</w:t>
      </w:r>
    </w:p>
    <w:p w14:paraId="0BCEE083" w14:textId="77777777" w:rsidR="00525ACD" w:rsidRDefault="008B5935">
      <w:pPr>
        <w:tabs>
          <w:tab w:val="left" w:pos="720"/>
        </w:tabs>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Bit stuffing is the process of inserting non-information bits into data to break up   bit      patterns to affect the synchronous transmission of information.</w:t>
      </w:r>
      <w:r>
        <w:rPr>
          <w:rFonts w:ascii="Arial" w:eastAsia="Arial" w:hAnsi="Arial" w:cs="Arial"/>
          <w:color w:val="000000"/>
          <w:highlight w:val="white"/>
        </w:rPr>
        <w:t xml:space="preserve"> </w:t>
      </w:r>
      <w:r>
        <w:rPr>
          <w:rFonts w:ascii="Times New Roman" w:eastAsia="Times New Roman" w:hAnsi="Times New Roman" w:cs="Times New Roman"/>
          <w:color w:val="000000"/>
          <w:highlight w:val="white"/>
        </w:rPr>
        <w:t>Bit stuffing is commonly used to bring bit streams up to a common transmission rate or to fill frames.</w:t>
      </w:r>
    </w:p>
    <w:p w14:paraId="1A87A97E" w14:textId="77777777" w:rsidR="00525ACD" w:rsidRDefault="008B593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2. What is character stuffing? What is the use of character stuffing?</w:t>
      </w:r>
    </w:p>
    <w:p w14:paraId="617E02D4"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byte stuffing (or character stuffing), a special byte is added to the data section of the frame when there is a character with the same pattern as the flag. The data section is stuffed with an extra byte. Each frame starts with the ASCII character sequence DLE STX and ends with the sequence DLE ETX.(where DLE is Data Link Escape, STX is Start of TeXt and ETX is End of TeXt.) This method overcomes the drawbacks of the character count method. If the destination ever loses synchronization, it only has to look for DLE STX and DLE ETX characters. </w:t>
      </w:r>
    </w:p>
    <w:p w14:paraId="3A3F5C1D" w14:textId="77777777" w:rsidR="00525ACD" w:rsidRDefault="008B593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By which special bit pattern the frame begins and ends?</w:t>
      </w:r>
    </w:p>
    <w:p w14:paraId="2BBDA5A5" w14:textId="77777777" w:rsidR="00525ACD" w:rsidRDefault="008B5935">
      <w:pPr>
        <w:jc w:val="both"/>
        <w:rPr>
          <w:rFonts w:ascii="Times New Roman" w:eastAsia="Times New Roman" w:hAnsi="Times New Roman" w:cs="Times New Roman"/>
          <w:color w:val="000000"/>
        </w:rPr>
      </w:pPr>
      <w:r>
        <w:rPr>
          <w:rFonts w:ascii="Arial" w:eastAsia="Arial" w:hAnsi="Arial" w:cs="Arial"/>
          <w:color w:val="545454"/>
          <w:highlight w:val="white"/>
        </w:rPr>
        <w:t xml:space="preserve">    </w:t>
      </w:r>
      <w:r>
        <w:rPr>
          <w:rFonts w:ascii="Times New Roman" w:eastAsia="Times New Roman" w:hAnsi="Times New Roman" w:cs="Times New Roman"/>
          <w:color w:val="000000"/>
        </w:rPr>
        <w:t>Each frame begins and ends with a special bit pattern called a flag byte       [01111110].</w:t>
      </w:r>
    </w:p>
    <w:p w14:paraId="25886E01" w14:textId="77777777" w:rsidR="005535FC" w:rsidRDefault="005535FC">
      <w:pPr>
        <w:jc w:val="both"/>
        <w:rPr>
          <w:rFonts w:ascii="Times New Roman" w:eastAsia="Times New Roman" w:hAnsi="Times New Roman" w:cs="Times New Roman"/>
          <w:b/>
          <w:color w:val="000000"/>
        </w:rPr>
      </w:pPr>
    </w:p>
    <w:p w14:paraId="7DF0E5A4" w14:textId="77777777" w:rsidR="00525ACD" w:rsidRDefault="008B593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What are the functions of data link layer?</w:t>
      </w:r>
    </w:p>
    <w:p w14:paraId="1DA6B725"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 </w:t>
      </w:r>
      <w:r>
        <w:rPr>
          <w:rFonts w:ascii="Times New Roman" w:eastAsia="Times New Roman" w:hAnsi="Times New Roman" w:cs="Times New Roman"/>
          <w:color w:val="000000"/>
        </w:rPr>
        <w:t>1)It Provides well-defined service interface to the network layer on source machine             to the network layer on destination machine.</w:t>
      </w:r>
    </w:p>
    <w:p w14:paraId="1FCCD5F1" w14:textId="77777777" w:rsidR="00525ACD" w:rsidRDefault="008B5935">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2) The source machine sends data in blocks called frames to the destination machine. The starting and ending of each frame should be recognised by the destination machine.</w:t>
      </w:r>
    </w:p>
    <w:p w14:paraId="10384DAE" w14:textId="77777777" w:rsidR="00525ACD" w:rsidRDefault="008B5935">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3) The source machine must not send data frames at a rate faster than the destination machine can accept them.</w:t>
      </w:r>
    </w:p>
    <w:p w14:paraId="5B08B87E" w14:textId="77777777" w:rsidR="00525ACD" w:rsidRDefault="00525ACD">
      <w:pPr>
        <w:spacing w:after="0"/>
        <w:jc w:val="both"/>
        <w:rPr>
          <w:rFonts w:ascii="Times New Roman" w:eastAsia="Times New Roman" w:hAnsi="Times New Roman" w:cs="Times New Roman"/>
          <w:color w:val="000000"/>
        </w:rPr>
      </w:pPr>
    </w:p>
    <w:p w14:paraId="789AA106" w14:textId="77777777" w:rsidR="00525ACD" w:rsidRDefault="008B5935">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Name the delimiters for character stuffing?</w:t>
      </w:r>
    </w:p>
    <w:p w14:paraId="5F20488E" w14:textId="77777777" w:rsidR="00525ACD" w:rsidRDefault="008B5935">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A)Each frame starts with the ASCII character sequence DLE STX and ends with the sequence DLE ETX </w:t>
      </w:r>
    </w:p>
    <w:p w14:paraId="748C66A5" w14:textId="77777777" w:rsidR="00525ACD" w:rsidRDefault="00525ACD">
      <w:pPr>
        <w:spacing w:after="0"/>
        <w:jc w:val="both"/>
        <w:rPr>
          <w:rFonts w:ascii="Times New Roman" w:eastAsia="Times New Roman" w:hAnsi="Times New Roman" w:cs="Times New Roman"/>
          <w:color w:val="000000"/>
        </w:rPr>
      </w:pPr>
    </w:p>
    <w:p w14:paraId="494AB9D5" w14:textId="77777777" w:rsidR="00525ACD" w:rsidRDefault="008B5935">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6. Expand DLE STX and DLE ETX?</w:t>
      </w:r>
    </w:p>
    <w:p w14:paraId="52C7FDD0"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DLE is Data Link Escape, STX is Start of TeXt</w:t>
      </w:r>
    </w:p>
    <w:p w14:paraId="5D6101CE"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DLE is Data Link Escape, ETX is End of TeXt.</w:t>
      </w:r>
    </w:p>
    <w:p w14:paraId="6D8F3598" w14:textId="77777777" w:rsidR="00C52141" w:rsidRDefault="00C52141">
      <w:pPr>
        <w:jc w:val="both"/>
        <w:rPr>
          <w:rFonts w:ascii="Times New Roman" w:eastAsia="Times New Roman" w:hAnsi="Times New Roman" w:cs="Times New Roman"/>
          <w:color w:val="000000"/>
        </w:rPr>
      </w:pPr>
    </w:p>
    <w:p w14:paraId="2A07E86E" w14:textId="77777777" w:rsidR="00C52141" w:rsidRDefault="00C52141">
      <w:pPr>
        <w:jc w:val="both"/>
        <w:rPr>
          <w:rFonts w:ascii="Times New Roman" w:eastAsia="Times New Roman" w:hAnsi="Times New Roman" w:cs="Times New Roman"/>
          <w:color w:val="000000"/>
        </w:rPr>
      </w:pPr>
    </w:p>
    <w:p w14:paraId="0C6C8022" w14:textId="77777777" w:rsidR="00C52141" w:rsidRDefault="00C52141">
      <w:pPr>
        <w:jc w:val="both"/>
        <w:rPr>
          <w:rFonts w:ascii="Times New Roman" w:eastAsia="Times New Roman" w:hAnsi="Times New Roman" w:cs="Times New Roman"/>
          <w:color w:val="000000"/>
        </w:rPr>
      </w:pPr>
    </w:p>
    <w:p w14:paraId="397C465C" w14:textId="77777777" w:rsidR="00C52141" w:rsidRDefault="00C52141">
      <w:pPr>
        <w:jc w:val="both"/>
        <w:rPr>
          <w:rFonts w:ascii="Times New Roman" w:eastAsia="Times New Roman" w:hAnsi="Times New Roman" w:cs="Times New Roman"/>
          <w:color w:val="000000"/>
        </w:rPr>
      </w:pPr>
    </w:p>
    <w:p w14:paraId="6FA3FF20" w14:textId="77777777" w:rsidR="00C52141" w:rsidRDefault="00C52141">
      <w:pPr>
        <w:jc w:val="both"/>
        <w:rPr>
          <w:rFonts w:ascii="Times New Roman" w:eastAsia="Times New Roman" w:hAnsi="Times New Roman" w:cs="Times New Roman"/>
          <w:color w:val="000000"/>
        </w:rPr>
      </w:pPr>
    </w:p>
    <w:p w14:paraId="017F6850" w14:textId="77777777" w:rsidR="00C52141" w:rsidRDefault="00C52141">
      <w:pPr>
        <w:jc w:val="both"/>
        <w:rPr>
          <w:rFonts w:ascii="Times New Roman" w:eastAsia="Times New Roman" w:hAnsi="Times New Roman" w:cs="Times New Roman"/>
          <w:color w:val="000000"/>
        </w:rPr>
      </w:pPr>
    </w:p>
    <w:p w14:paraId="0FD177F1" w14:textId="77777777" w:rsidR="00C52141" w:rsidRDefault="00C52141">
      <w:pPr>
        <w:jc w:val="both"/>
        <w:rPr>
          <w:rFonts w:ascii="Times New Roman" w:eastAsia="Times New Roman" w:hAnsi="Times New Roman" w:cs="Times New Roman"/>
          <w:color w:val="000000"/>
        </w:rPr>
      </w:pPr>
    </w:p>
    <w:p w14:paraId="71F318D6" w14:textId="77777777" w:rsidR="00C52141" w:rsidRDefault="00C52141">
      <w:pPr>
        <w:jc w:val="both"/>
        <w:rPr>
          <w:rFonts w:ascii="Times New Roman" w:eastAsia="Times New Roman" w:hAnsi="Times New Roman" w:cs="Times New Roman"/>
          <w:color w:val="000000"/>
        </w:rPr>
      </w:pPr>
    </w:p>
    <w:p w14:paraId="160CCF9B" w14:textId="77777777" w:rsidR="00C52141" w:rsidRDefault="00C52141">
      <w:pPr>
        <w:jc w:val="both"/>
        <w:rPr>
          <w:rFonts w:ascii="Times New Roman" w:eastAsia="Times New Roman" w:hAnsi="Times New Roman" w:cs="Times New Roman"/>
          <w:color w:val="000000"/>
        </w:rPr>
      </w:pPr>
    </w:p>
    <w:p w14:paraId="048520F0" w14:textId="77777777" w:rsidR="00C52141" w:rsidRDefault="00C52141">
      <w:pPr>
        <w:jc w:val="both"/>
        <w:rPr>
          <w:rFonts w:ascii="Times New Roman" w:eastAsia="Times New Roman" w:hAnsi="Times New Roman" w:cs="Times New Roman"/>
          <w:color w:val="000000"/>
        </w:rPr>
      </w:pPr>
    </w:p>
    <w:p w14:paraId="024D5070" w14:textId="77777777" w:rsidR="00C52141" w:rsidRDefault="00C52141">
      <w:pPr>
        <w:jc w:val="both"/>
        <w:rPr>
          <w:rFonts w:ascii="Times New Roman" w:eastAsia="Times New Roman" w:hAnsi="Times New Roman" w:cs="Times New Roman"/>
          <w:color w:val="000000"/>
        </w:rPr>
      </w:pPr>
    </w:p>
    <w:p w14:paraId="6B138378" w14:textId="77777777" w:rsidR="00C52141" w:rsidRDefault="00C52141">
      <w:pPr>
        <w:jc w:val="both"/>
        <w:rPr>
          <w:rFonts w:ascii="Times New Roman" w:eastAsia="Times New Roman" w:hAnsi="Times New Roman" w:cs="Times New Roman"/>
          <w:color w:val="000000"/>
        </w:rPr>
      </w:pPr>
    </w:p>
    <w:p w14:paraId="66A787EF" w14:textId="77777777" w:rsidR="00C52141" w:rsidRDefault="00C52141">
      <w:pPr>
        <w:jc w:val="both"/>
        <w:rPr>
          <w:rFonts w:ascii="Times New Roman" w:eastAsia="Times New Roman" w:hAnsi="Times New Roman" w:cs="Times New Roman"/>
          <w:color w:val="000000"/>
        </w:rPr>
      </w:pPr>
    </w:p>
    <w:p w14:paraId="4416B79D" w14:textId="77777777" w:rsidR="00C52141" w:rsidRDefault="00C52141">
      <w:pPr>
        <w:jc w:val="both"/>
        <w:rPr>
          <w:rFonts w:ascii="Times New Roman" w:eastAsia="Times New Roman" w:hAnsi="Times New Roman" w:cs="Times New Roman"/>
          <w:color w:val="000000"/>
        </w:rPr>
      </w:pPr>
    </w:p>
    <w:p w14:paraId="368EC911" w14:textId="77777777" w:rsidR="00C52141" w:rsidRDefault="00C52141">
      <w:pPr>
        <w:jc w:val="both"/>
        <w:rPr>
          <w:rFonts w:ascii="Times New Roman" w:eastAsia="Times New Roman" w:hAnsi="Times New Roman" w:cs="Times New Roman"/>
          <w:color w:val="000000"/>
        </w:rPr>
      </w:pPr>
    </w:p>
    <w:p w14:paraId="1EC47283" w14:textId="77777777" w:rsidR="00525ACD" w:rsidRDefault="00525ACD">
      <w:pPr>
        <w:ind w:right="308"/>
        <w:rPr>
          <w:rFonts w:ascii="Times New Roman" w:eastAsia="Times New Roman" w:hAnsi="Times New Roman" w:cs="Times New Roman"/>
          <w:color w:val="000000"/>
        </w:rPr>
      </w:pPr>
    </w:p>
    <w:p w14:paraId="7169BD31"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AME OF THE EXPERIMENT: 2)</w:t>
      </w:r>
      <w:r>
        <w:rPr>
          <w:rFonts w:ascii="Times New Roman" w:eastAsia="Times New Roman" w:hAnsi="Times New Roman" w:cs="Times New Roman"/>
          <w:color w:val="000000"/>
        </w:rPr>
        <w:t xml:space="preserve"> Cyclic Redundancy Check.</w:t>
      </w:r>
    </w:p>
    <w:p w14:paraId="008BE416"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AIM:</w:t>
      </w:r>
      <w:r>
        <w:rPr>
          <w:rFonts w:ascii="Times New Roman" w:eastAsia="Times New Roman" w:hAnsi="Times New Roman" w:cs="Times New Roman"/>
          <w:color w:val="000000"/>
        </w:rPr>
        <w:t xml:space="preserve"> Implement on a data set of characters the three CRC polynomials – CRC 12, CRC 16 and CRC CCIP.</w:t>
      </w:r>
    </w:p>
    <w:p w14:paraId="11B9C708" w14:textId="77777777" w:rsidR="00525ACD" w:rsidRDefault="008B5935">
      <w:pPr>
        <w:ind w:right="3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HARDWARE REQUIREMENTS: </w:t>
      </w:r>
      <w:r>
        <w:rPr>
          <w:rFonts w:ascii="Times New Roman" w:eastAsia="Times New Roman" w:hAnsi="Times New Roman" w:cs="Times New Roman"/>
          <w:color w:val="000000"/>
        </w:rPr>
        <w:t>Intel based Desktop PC</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RAM of 512 MB </w:t>
      </w:r>
      <w:r>
        <w:rPr>
          <w:rFonts w:ascii="Times New Roman" w:eastAsia="Times New Roman" w:hAnsi="Times New Roman" w:cs="Times New Roman"/>
          <w:b/>
          <w:color w:val="000000"/>
        </w:rPr>
        <w:t xml:space="preserve"> </w:t>
      </w:r>
    </w:p>
    <w:p w14:paraId="1F1549BD"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SOFTWARE REQUIREMENTS: </w:t>
      </w:r>
      <w:r>
        <w:rPr>
          <w:rFonts w:ascii="Times New Roman" w:eastAsia="Times New Roman" w:hAnsi="Times New Roman" w:cs="Times New Roman"/>
          <w:color w:val="000000"/>
        </w:rPr>
        <w:t>Turbo C / Borland C.</w:t>
      </w:r>
    </w:p>
    <w:p w14:paraId="0EBA8FBF" w14:textId="77777777" w:rsidR="00525ACD" w:rsidRDefault="008B5935">
      <w:pPr>
        <w:ind w:right="308"/>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THEORY:  </w:t>
      </w:r>
      <w:r>
        <w:rPr>
          <w:rFonts w:ascii="Times New Roman" w:eastAsia="Times New Roman" w:hAnsi="Times New Roman" w:cs="Times New Roman"/>
          <w:color w:val="000000"/>
        </w:rPr>
        <w:t>CRC method can detect a single burst of length n, since only one bit per column will be changed, a burst of length n+1 will pass undetected, if the first bit is inverted, the last bit is inverted and all other bits are correct. If the block is badly garbled by a long burst or by multiple shorter burst, the probability that any of the n columns will have the correct parity that is 0.5. so the probability of a bad block being expected when it should not be 2 power(-n). This scheme some times known as Cyclic Redundancy Code.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2629576F"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ALGORITHM </w:t>
      </w:r>
    </w:p>
    <w:p w14:paraId="1B0C12A2"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of CRC – 12</w:t>
      </w:r>
    </w:p>
    <w:p w14:paraId="39338FC1"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1:  Read values for transmitted data</w:t>
      </w:r>
    </w:p>
    <w:p w14:paraId="0A1EB878"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2: Compute polynomial for CRC-12</w:t>
      </w:r>
    </w:p>
    <w:p w14:paraId="57978B30"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3: Concatenate twelve 0’s at the end of transmitted data</w:t>
      </w:r>
    </w:p>
    <w:p w14:paraId="6BC3A818" w14:textId="77777777" w:rsidR="00525ACD" w:rsidRDefault="008B5935">
      <w:pP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Step 4: Perform binary division where CRC-12 generating polynomial is the divisor and dividend is the concatenated string.</w:t>
      </w:r>
    </w:p>
    <w:p w14:paraId="4C14A3FE"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5: Repeat the step 4 until length of remainder = = 12</w:t>
      </w:r>
    </w:p>
    <w:p w14:paraId="4EE42A1A" w14:textId="77777777" w:rsidR="00525ACD" w:rsidRDefault="008B5935">
      <w:pP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Step 6: If remainder is less then 12, then add required number of zero’s to the beginning of the remainder such that length is 12.</w:t>
      </w:r>
    </w:p>
    <w:p w14:paraId="223017B1"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7: Read received data</w:t>
      </w:r>
    </w:p>
    <w:p w14:paraId="2A099886"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8: Append CRC with received data</w:t>
      </w:r>
    </w:p>
    <w:p w14:paraId="4D2D217F" w14:textId="77777777" w:rsidR="00525ACD" w:rsidRDefault="008B5935">
      <w:pPr>
        <w:spacing w:line="360" w:lineRule="auto"/>
        <w:ind w:left="1440" w:hanging="1440"/>
        <w:rPr>
          <w:rFonts w:ascii="Times New Roman" w:eastAsia="Times New Roman" w:hAnsi="Times New Roman" w:cs="Times New Roman"/>
          <w:color w:val="000000"/>
        </w:rPr>
      </w:pPr>
      <w:r>
        <w:rPr>
          <w:rFonts w:ascii="Times New Roman" w:eastAsia="Times New Roman" w:hAnsi="Times New Roman" w:cs="Times New Roman"/>
          <w:color w:val="000000"/>
        </w:rPr>
        <w:t>Step 9: Perform binary division on this with the divisor as generating polynomial</w:t>
      </w:r>
    </w:p>
    <w:p w14:paraId="576AF6A7"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Step10: Repeat step 9 until remainder= =0</w:t>
      </w:r>
    </w:p>
    <w:p w14:paraId="3D8545A0"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11: If remainder= =0 then print message “ data transmitted correctly”</w:t>
      </w:r>
    </w:p>
    <w:p w14:paraId="3CCCE69D"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Step12: Else print message “data transmitted incorrectly”</w:t>
      </w:r>
    </w:p>
    <w:p w14:paraId="1BB7E68F"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 xml:space="preserve"> </w:t>
      </w:r>
      <w:r>
        <w:rPr>
          <w:rFonts w:ascii="Times New Roman" w:eastAsia="Times New Roman" w:hAnsi="Times New Roman" w:cs="Times New Roman"/>
          <w:b/>
          <w:color w:val="000000"/>
        </w:rPr>
        <w:t>Implementation of CRC – 16</w:t>
      </w:r>
    </w:p>
    <w:p w14:paraId="7914C766"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1:  Read values for transmitted data</w:t>
      </w:r>
    </w:p>
    <w:p w14:paraId="2D3290E3"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2: Compute polynomial for CRC-16</w:t>
      </w:r>
    </w:p>
    <w:p w14:paraId="07ED1F9F"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3: Concatenate sixteen 0’s at the end of transmitted data</w:t>
      </w:r>
    </w:p>
    <w:p w14:paraId="2EE2D15B" w14:textId="77777777" w:rsidR="00525ACD" w:rsidRDefault="008B5935">
      <w:pP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Step 4: Perform binary division where CRC-16 generating polynomial is the divisor and dividend is the concatenated string.</w:t>
      </w:r>
    </w:p>
    <w:p w14:paraId="4E866B8C"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5: Repeat the step 4 until length of remainder = = 16</w:t>
      </w:r>
    </w:p>
    <w:p w14:paraId="15D8AB62" w14:textId="77777777" w:rsidR="00525ACD" w:rsidRDefault="008B5935">
      <w:pP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Step 6: If remainder is less then 16, then add required number of zero’s to the beginning of the remainder such that length is 16.</w:t>
      </w:r>
    </w:p>
    <w:p w14:paraId="34339A0E"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7: Read received data</w:t>
      </w:r>
    </w:p>
    <w:p w14:paraId="3AA9E18E"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8: Append CRC with received data</w:t>
      </w:r>
    </w:p>
    <w:p w14:paraId="223ECF97" w14:textId="77777777" w:rsidR="00525ACD" w:rsidRDefault="008B5935">
      <w:pPr>
        <w:spacing w:line="360" w:lineRule="auto"/>
        <w:ind w:left="1440" w:hanging="1440"/>
        <w:rPr>
          <w:rFonts w:ascii="Times New Roman" w:eastAsia="Times New Roman" w:hAnsi="Times New Roman" w:cs="Times New Roman"/>
          <w:color w:val="000000"/>
        </w:rPr>
      </w:pPr>
      <w:r>
        <w:rPr>
          <w:rFonts w:ascii="Times New Roman" w:eastAsia="Times New Roman" w:hAnsi="Times New Roman" w:cs="Times New Roman"/>
          <w:color w:val="000000"/>
        </w:rPr>
        <w:t>Step 9: Perform binary division on this with the divisor as generating polynomial</w:t>
      </w:r>
    </w:p>
    <w:p w14:paraId="5EAEA6E0"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Step10: Repeat step 9 until remainder= =0</w:t>
      </w:r>
    </w:p>
    <w:p w14:paraId="6D44C31A"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 11: If remainder= =0 then print message “ data transmitted correctly”</w:t>
      </w:r>
    </w:p>
    <w:p w14:paraId="01FDB396" w14:textId="77777777" w:rsidR="00525ACD" w:rsidRDefault="008B59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Step12: Else print message “data transmitted incorrectly”</w:t>
      </w:r>
    </w:p>
    <w:p w14:paraId="7CDF2DC5" w14:textId="77777777" w:rsidR="00525ACD" w:rsidRDefault="00525ACD">
      <w:pPr>
        <w:rPr>
          <w:rFonts w:ascii="Times New Roman" w:eastAsia="Times New Roman" w:hAnsi="Times New Roman" w:cs="Times New Roman"/>
          <w:color w:val="000000"/>
        </w:rPr>
      </w:pPr>
    </w:p>
    <w:p w14:paraId="18EBEC30" w14:textId="77777777" w:rsidR="00525ACD" w:rsidRDefault="00525ACD">
      <w:pPr>
        <w:tabs>
          <w:tab w:val="left" w:pos="2340"/>
        </w:tabs>
        <w:ind w:right="1305"/>
        <w:rPr>
          <w:rFonts w:ascii="Times New Roman" w:eastAsia="Times New Roman" w:hAnsi="Times New Roman" w:cs="Times New Roman"/>
          <w:color w:val="000000"/>
        </w:rPr>
      </w:pPr>
    </w:p>
    <w:p w14:paraId="2DD09D2B" w14:textId="77777777" w:rsidR="00525ACD" w:rsidRDefault="00525ACD">
      <w:pPr>
        <w:tabs>
          <w:tab w:val="left" w:pos="2340"/>
        </w:tabs>
        <w:ind w:right="1305"/>
        <w:rPr>
          <w:rFonts w:ascii="Times New Roman" w:eastAsia="Times New Roman" w:hAnsi="Times New Roman" w:cs="Times New Roman"/>
          <w:color w:val="000000"/>
        </w:rPr>
      </w:pPr>
    </w:p>
    <w:p w14:paraId="372A4926" w14:textId="77777777" w:rsidR="00525ACD" w:rsidRDefault="00525ACD">
      <w:pPr>
        <w:tabs>
          <w:tab w:val="left" w:pos="2340"/>
        </w:tabs>
        <w:ind w:right="1305"/>
        <w:rPr>
          <w:rFonts w:ascii="Times New Roman" w:eastAsia="Times New Roman" w:hAnsi="Times New Roman" w:cs="Times New Roman"/>
          <w:color w:val="000000"/>
        </w:rPr>
      </w:pPr>
    </w:p>
    <w:p w14:paraId="6C44F811" w14:textId="77777777" w:rsidR="00525ACD" w:rsidRDefault="00525ACD">
      <w:pPr>
        <w:tabs>
          <w:tab w:val="left" w:pos="2340"/>
        </w:tabs>
        <w:ind w:right="1305"/>
        <w:rPr>
          <w:rFonts w:ascii="Times New Roman" w:eastAsia="Times New Roman" w:hAnsi="Times New Roman" w:cs="Times New Roman"/>
          <w:color w:val="000000"/>
        </w:rPr>
      </w:pPr>
    </w:p>
    <w:p w14:paraId="2CED8609" w14:textId="77777777" w:rsidR="00525ACD" w:rsidRDefault="00525ACD">
      <w:pPr>
        <w:tabs>
          <w:tab w:val="left" w:pos="2340"/>
        </w:tabs>
        <w:ind w:right="1305"/>
        <w:rPr>
          <w:rFonts w:ascii="Times New Roman" w:eastAsia="Times New Roman" w:hAnsi="Times New Roman" w:cs="Times New Roman"/>
          <w:color w:val="000000"/>
        </w:rPr>
      </w:pPr>
    </w:p>
    <w:p w14:paraId="2F3BC370" w14:textId="77777777" w:rsidR="00525ACD" w:rsidRDefault="00525ACD">
      <w:pPr>
        <w:rPr>
          <w:rFonts w:ascii="Times New Roman" w:eastAsia="Times New Roman" w:hAnsi="Times New Roman" w:cs="Times New Roman"/>
          <w:color w:val="000000"/>
        </w:rPr>
      </w:pPr>
    </w:p>
    <w:p w14:paraId="22C5740F" w14:textId="77777777" w:rsidR="00525ACD" w:rsidRDefault="00525ACD">
      <w:pPr>
        <w:rPr>
          <w:rFonts w:ascii="Times New Roman" w:eastAsia="Times New Roman" w:hAnsi="Times New Roman" w:cs="Times New Roman"/>
          <w:color w:val="000000"/>
        </w:rPr>
      </w:pPr>
    </w:p>
    <w:p w14:paraId="0C022B29" w14:textId="2B16FEBB"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SOURCE CODE:</w:t>
      </w:r>
    </w:p>
    <w:tbl>
      <w:tblPr>
        <w:tblStyle w:val="Style19"/>
        <w:tblW w:w="89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46"/>
      </w:tblGrid>
      <w:tr w:rsidR="00525ACD" w14:paraId="610286CE" w14:textId="77777777">
        <w:tc>
          <w:tcPr>
            <w:tcW w:w="8946" w:type="dxa"/>
            <w:shd w:val="clear" w:color="auto" w:fill="auto"/>
            <w:tcMar>
              <w:top w:w="0" w:type="dxa"/>
              <w:left w:w="108" w:type="dxa"/>
              <w:bottom w:w="0" w:type="dxa"/>
              <w:right w:w="108" w:type="dxa"/>
            </w:tcMar>
          </w:tcPr>
          <w:p w14:paraId="1BDFE6A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lastRenderedPageBreak/>
              <w:t>#include &lt;stdio.h&gt;</w:t>
            </w:r>
          </w:p>
          <w:p w14:paraId="779F5C1E"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#include &lt;string.h&gt;</w:t>
            </w:r>
          </w:p>
          <w:p w14:paraId="379DDC7E" w14:textId="77777777" w:rsidR="006A0255" w:rsidRPr="006A0255" w:rsidRDefault="006A0255" w:rsidP="006A0255">
            <w:pPr>
              <w:spacing w:after="0" w:line="360" w:lineRule="auto"/>
              <w:rPr>
                <w:rFonts w:ascii="Times New Roman" w:eastAsia="Times New Roman" w:hAnsi="Times New Roman" w:cs="Times New Roman"/>
                <w:color w:val="000000"/>
              </w:rPr>
            </w:pPr>
          </w:p>
          <w:p w14:paraId="3E208F56"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int main() {</w:t>
            </w:r>
          </w:p>
          <w:p w14:paraId="0227AD9D"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int i, j, keylen, msglen;</w:t>
            </w:r>
          </w:p>
          <w:p w14:paraId="473C0B92"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char input[100], key[30], temp[30], quot[100], rem[30], key1[30];</w:t>
            </w:r>
          </w:p>
          <w:p w14:paraId="6594A7F8" w14:textId="77777777" w:rsidR="006A0255" w:rsidRPr="006A0255" w:rsidRDefault="006A0255" w:rsidP="006A0255">
            <w:pPr>
              <w:spacing w:after="0" w:line="360" w:lineRule="auto"/>
              <w:rPr>
                <w:rFonts w:ascii="Times New Roman" w:eastAsia="Times New Roman" w:hAnsi="Times New Roman" w:cs="Times New Roman"/>
                <w:color w:val="000000"/>
              </w:rPr>
            </w:pPr>
          </w:p>
          <w:p w14:paraId="12FCD453"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printf("Enter Data (binary): ");</w:t>
            </w:r>
          </w:p>
          <w:p w14:paraId="086A37F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fgets(input, sizeof(input), stdin);</w:t>
            </w:r>
          </w:p>
          <w:p w14:paraId="6DF1C0F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input[strcspn(input, "\n")] = 0;  // remove newline</w:t>
            </w:r>
          </w:p>
          <w:p w14:paraId="6E84B372" w14:textId="77777777" w:rsidR="006A0255" w:rsidRPr="006A0255" w:rsidRDefault="006A0255" w:rsidP="006A0255">
            <w:pPr>
              <w:spacing w:after="0" w:line="360" w:lineRule="auto"/>
              <w:rPr>
                <w:rFonts w:ascii="Times New Roman" w:eastAsia="Times New Roman" w:hAnsi="Times New Roman" w:cs="Times New Roman"/>
                <w:color w:val="000000"/>
              </w:rPr>
            </w:pPr>
          </w:p>
          <w:p w14:paraId="73E51605"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printf("Enter Key (binary): ");</w:t>
            </w:r>
          </w:p>
          <w:p w14:paraId="368AB68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fgets(key, sizeof(key), stdin);</w:t>
            </w:r>
          </w:p>
          <w:p w14:paraId="0289248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key[strcspn(key, "\n")] = 0;</w:t>
            </w:r>
          </w:p>
          <w:p w14:paraId="6249F29A" w14:textId="77777777" w:rsidR="006A0255" w:rsidRPr="006A0255" w:rsidRDefault="006A0255" w:rsidP="006A0255">
            <w:pPr>
              <w:spacing w:after="0" w:line="360" w:lineRule="auto"/>
              <w:rPr>
                <w:rFonts w:ascii="Times New Roman" w:eastAsia="Times New Roman" w:hAnsi="Times New Roman" w:cs="Times New Roman"/>
                <w:color w:val="000000"/>
              </w:rPr>
            </w:pPr>
          </w:p>
          <w:p w14:paraId="49ECEF5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keylen = strlen(key);</w:t>
            </w:r>
          </w:p>
          <w:p w14:paraId="21A5BA1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msglen = strlen(input);</w:t>
            </w:r>
          </w:p>
          <w:p w14:paraId="6DE0B8A7" w14:textId="77777777" w:rsidR="006A0255" w:rsidRPr="006A0255" w:rsidRDefault="006A0255" w:rsidP="006A0255">
            <w:pPr>
              <w:spacing w:after="0" w:line="360" w:lineRule="auto"/>
              <w:rPr>
                <w:rFonts w:ascii="Times New Roman" w:eastAsia="Times New Roman" w:hAnsi="Times New Roman" w:cs="Times New Roman"/>
                <w:color w:val="000000"/>
              </w:rPr>
            </w:pPr>
          </w:p>
          <w:p w14:paraId="6118D6A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strcpy(key1, key);</w:t>
            </w:r>
          </w:p>
          <w:p w14:paraId="10EEB0FD" w14:textId="77777777" w:rsidR="006A0255" w:rsidRPr="006A0255" w:rsidRDefault="006A0255" w:rsidP="006A0255">
            <w:pPr>
              <w:spacing w:after="0" w:line="360" w:lineRule="auto"/>
              <w:rPr>
                <w:rFonts w:ascii="Times New Roman" w:eastAsia="Times New Roman" w:hAnsi="Times New Roman" w:cs="Times New Roman"/>
                <w:color w:val="000000"/>
              </w:rPr>
            </w:pPr>
          </w:p>
          <w:p w14:paraId="30088CDD"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Append keylen-1 zeros to input</w:t>
            </w:r>
          </w:p>
          <w:p w14:paraId="5310C18B"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keylen - 1; i++) {</w:t>
            </w:r>
          </w:p>
          <w:p w14:paraId="44DDC15F"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input[msglen + i] = '0';</w:t>
            </w:r>
          </w:p>
          <w:p w14:paraId="0A50251E"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w:t>
            </w:r>
          </w:p>
          <w:p w14:paraId="3FACADF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input[msglen + keylen - 1] = '\0';</w:t>
            </w:r>
          </w:p>
          <w:p w14:paraId="5E99B94F" w14:textId="77777777" w:rsidR="006A0255" w:rsidRPr="006A0255" w:rsidRDefault="006A0255" w:rsidP="006A0255">
            <w:pPr>
              <w:spacing w:after="0" w:line="360" w:lineRule="auto"/>
              <w:rPr>
                <w:rFonts w:ascii="Times New Roman" w:eastAsia="Times New Roman" w:hAnsi="Times New Roman" w:cs="Times New Roman"/>
                <w:color w:val="000000"/>
              </w:rPr>
            </w:pPr>
          </w:p>
          <w:p w14:paraId="4A6705D5"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Copy first keylen bits into temp</w:t>
            </w:r>
          </w:p>
          <w:p w14:paraId="6D57991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keylen; i++) {</w:t>
            </w:r>
          </w:p>
          <w:p w14:paraId="5497EF1A"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temp[i] = input[i];</w:t>
            </w:r>
          </w:p>
          <w:p w14:paraId="63BC8EB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w:t>
            </w:r>
          </w:p>
          <w:p w14:paraId="53BAD266" w14:textId="77777777" w:rsidR="006A0255" w:rsidRPr="006A0255" w:rsidRDefault="006A0255" w:rsidP="006A0255">
            <w:pPr>
              <w:spacing w:after="0" w:line="360" w:lineRule="auto"/>
              <w:rPr>
                <w:rFonts w:ascii="Times New Roman" w:eastAsia="Times New Roman" w:hAnsi="Times New Roman" w:cs="Times New Roman"/>
                <w:color w:val="000000"/>
              </w:rPr>
            </w:pPr>
          </w:p>
          <w:p w14:paraId="4126727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msglen; i++) {</w:t>
            </w:r>
          </w:p>
          <w:p w14:paraId="7B01154A"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quot[i] = temp[0];</w:t>
            </w:r>
          </w:p>
          <w:p w14:paraId="739AB995"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Choose which key to XOR with</w:t>
            </w:r>
          </w:p>
          <w:p w14:paraId="11CE7328"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lastRenderedPageBreak/>
              <w:t xml:space="preserve">        if (quot[i] == '0') {</w:t>
            </w:r>
          </w:p>
          <w:p w14:paraId="382479E8"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(j = 0; j &lt; keylen; j++)</w:t>
            </w:r>
          </w:p>
          <w:p w14:paraId="6A6591D8"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key[j] = '0';</w:t>
            </w:r>
          </w:p>
          <w:p w14:paraId="55990022"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else {</w:t>
            </w:r>
          </w:p>
          <w:p w14:paraId="69A6EB12"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(j = 0; j &lt; keylen; j++)</w:t>
            </w:r>
          </w:p>
          <w:p w14:paraId="4394FFC2"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key[j] = key1[j];</w:t>
            </w:r>
          </w:p>
          <w:p w14:paraId="462496BC"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w:t>
            </w:r>
          </w:p>
          <w:p w14:paraId="04B77B4C" w14:textId="77777777" w:rsidR="006A0255" w:rsidRPr="006A0255" w:rsidRDefault="006A0255" w:rsidP="006A0255">
            <w:pPr>
              <w:spacing w:after="0" w:line="360" w:lineRule="auto"/>
              <w:rPr>
                <w:rFonts w:ascii="Times New Roman" w:eastAsia="Times New Roman" w:hAnsi="Times New Roman" w:cs="Times New Roman"/>
                <w:color w:val="000000"/>
              </w:rPr>
            </w:pPr>
          </w:p>
          <w:p w14:paraId="0E01D3A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XOR operation</w:t>
            </w:r>
          </w:p>
          <w:p w14:paraId="77215441"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(j = 1; j &lt; keylen; j++) {</w:t>
            </w:r>
          </w:p>
          <w:p w14:paraId="54AA305B"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rem[j - 1] = (temp[j] == key[j]) ? '0' : '1';</w:t>
            </w:r>
          </w:p>
          <w:p w14:paraId="200DFEE2"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w:t>
            </w:r>
          </w:p>
          <w:p w14:paraId="53F7E630"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rem[keylen - 1] = input[i + keylen];</w:t>
            </w:r>
          </w:p>
          <w:p w14:paraId="6846A13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strcpy(temp, rem);</w:t>
            </w:r>
          </w:p>
          <w:p w14:paraId="78A3BCC1"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w:t>
            </w:r>
          </w:p>
          <w:p w14:paraId="3C8D2908" w14:textId="77777777" w:rsidR="006A0255" w:rsidRPr="006A0255" w:rsidRDefault="006A0255" w:rsidP="006A0255">
            <w:pPr>
              <w:spacing w:after="0" w:line="360" w:lineRule="auto"/>
              <w:rPr>
                <w:rFonts w:ascii="Times New Roman" w:eastAsia="Times New Roman" w:hAnsi="Times New Roman" w:cs="Times New Roman"/>
                <w:color w:val="000000"/>
              </w:rPr>
            </w:pPr>
          </w:p>
          <w:p w14:paraId="0E6BE78F"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 Store remainder</w:t>
            </w:r>
          </w:p>
          <w:p w14:paraId="5C9F0FA5"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strcpy(rem, temp);</w:t>
            </w:r>
          </w:p>
          <w:p w14:paraId="5D281DB5" w14:textId="77777777" w:rsidR="006A0255" w:rsidRPr="006A0255" w:rsidRDefault="006A0255" w:rsidP="006A0255">
            <w:pPr>
              <w:spacing w:after="0" w:line="360" w:lineRule="auto"/>
              <w:rPr>
                <w:rFonts w:ascii="Times New Roman" w:eastAsia="Times New Roman" w:hAnsi="Times New Roman" w:cs="Times New Roman"/>
                <w:color w:val="000000"/>
              </w:rPr>
            </w:pPr>
          </w:p>
          <w:p w14:paraId="670890C1"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printf("\nQuotient is: ");</w:t>
            </w:r>
          </w:p>
          <w:p w14:paraId="4EA61A73"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msglen; i++)</w:t>
            </w:r>
          </w:p>
          <w:p w14:paraId="55517B8D"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printf("%c", quot[i]);</w:t>
            </w:r>
          </w:p>
          <w:p w14:paraId="31FDBEE5" w14:textId="77777777" w:rsidR="006A0255" w:rsidRPr="006A0255" w:rsidRDefault="006A0255" w:rsidP="006A0255">
            <w:pPr>
              <w:spacing w:after="0" w:line="360" w:lineRule="auto"/>
              <w:rPr>
                <w:rFonts w:ascii="Times New Roman" w:eastAsia="Times New Roman" w:hAnsi="Times New Roman" w:cs="Times New Roman"/>
                <w:color w:val="000000"/>
              </w:rPr>
            </w:pPr>
          </w:p>
          <w:p w14:paraId="6E911587"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printf("\nRemainder is: ");</w:t>
            </w:r>
          </w:p>
          <w:p w14:paraId="4EF3E10A"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keylen - 1; i++)</w:t>
            </w:r>
          </w:p>
          <w:p w14:paraId="7D0D265A"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printf("%c", rem[i]);</w:t>
            </w:r>
          </w:p>
          <w:p w14:paraId="7C855635" w14:textId="77777777" w:rsidR="006A0255" w:rsidRPr="006A0255" w:rsidRDefault="006A0255" w:rsidP="006A0255">
            <w:pPr>
              <w:spacing w:after="0" w:line="360" w:lineRule="auto"/>
              <w:rPr>
                <w:rFonts w:ascii="Times New Roman" w:eastAsia="Times New Roman" w:hAnsi="Times New Roman" w:cs="Times New Roman"/>
                <w:color w:val="000000"/>
              </w:rPr>
            </w:pPr>
          </w:p>
          <w:p w14:paraId="224937DA"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printf("\nFinal Encoded Data: ");</w:t>
            </w:r>
          </w:p>
          <w:p w14:paraId="6DF05EC4"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msglen; i++)</w:t>
            </w:r>
          </w:p>
          <w:p w14:paraId="3970645D"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printf("%c", input[i]);</w:t>
            </w:r>
          </w:p>
          <w:p w14:paraId="27C711A3"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for (i = 0; i &lt; keylen - 1; i++)</w:t>
            </w:r>
          </w:p>
          <w:p w14:paraId="1AFC697E"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printf("%c", rem[i]);</w:t>
            </w:r>
          </w:p>
          <w:p w14:paraId="6067C0FE" w14:textId="77777777" w:rsidR="006A0255" w:rsidRPr="006A0255" w:rsidRDefault="006A0255" w:rsidP="006A0255">
            <w:pPr>
              <w:spacing w:after="0" w:line="360" w:lineRule="auto"/>
              <w:rPr>
                <w:rFonts w:ascii="Times New Roman" w:eastAsia="Times New Roman" w:hAnsi="Times New Roman" w:cs="Times New Roman"/>
                <w:color w:val="000000"/>
              </w:rPr>
            </w:pPr>
          </w:p>
          <w:p w14:paraId="0763AF49"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printf("\n");</w:t>
            </w:r>
          </w:p>
          <w:p w14:paraId="16484349" w14:textId="77777777" w:rsidR="006A0255" w:rsidRPr="006A0255" w:rsidRDefault="006A0255" w:rsidP="006A0255">
            <w:pPr>
              <w:spacing w:after="0" w:line="360" w:lineRule="auto"/>
              <w:rPr>
                <w:rFonts w:ascii="Times New Roman" w:eastAsia="Times New Roman" w:hAnsi="Times New Roman" w:cs="Times New Roman"/>
                <w:color w:val="000000"/>
              </w:rPr>
            </w:pPr>
          </w:p>
          <w:p w14:paraId="6D4A1119" w14:textId="77777777" w:rsidR="006A0255" w:rsidRPr="006A0255"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 xml:space="preserve">    return 0;</w:t>
            </w:r>
          </w:p>
          <w:p w14:paraId="2B366662" w14:textId="4D7ED428" w:rsidR="00525ACD" w:rsidRDefault="006A0255" w:rsidP="006A0255">
            <w:pPr>
              <w:spacing w:after="0" w:line="360" w:lineRule="auto"/>
              <w:rPr>
                <w:rFonts w:ascii="Times New Roman" w:eastAsia="Times New Roman" w:hAnsi="Times New Roman" w:cs="Times New Roman"/>
                <w:color w:val="000000"/>
              </w:rPr>
            </w:pPr>
            <w:r w:rsidRPr="006A0255">
              <w:rPr>
                <w:rFonts w:ascii="Times New Roman" w:eastAsia="Times New Roman" w:hAnsi="Times New Roman" w:cs="Times New Roman"/>
                <w:color w:val="000000"/>
              </w:rPr>
              <w:t>}</w:t>
            </w:r>
          </w:p>
        </w:tc>
      </w:tr>
    </w:tbl>
    <w:p w14:paraId="38FA786F" w14:textId="77777777" w:rsidR="00525ACD" w:rsidRDefault="00525ACD">
      <w:pPr>
        <w:rPr>
          <w:rFonts w:ascii="Times New Roman" w:eastAsia="Times New Roman" w:hAnsi="Times New Roman" w:cs="Times New Roman"/>
          <w:color w:val="000000"/>
        </w:rPr>
      </w:pPr>
    </w:p>
    <w:p w14:paraId="7BEB0DDE" w14:textId="77777777" w:rsidR="00525ACD" w:rsidRDefault="00525ACD">
      <w:pPr>
        <w:rPr>
          <w:rFonts w:ascii="Times New Roman" w:eastAsia="Times New Roman" w:hAnsi="Times New Roman" w:cs="Times New Roman"/>
          <w:color w:val="000000"/>
        </w:rPr>
      </w:pPr>
    </w:p>
    <w:p w14:paraId="037FEBCC"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tbl>
      <w:tblPr>
        <w:tblStyle w:val="Style20"/>
        <w:tblW w:w="10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028"/>
      </w:tblGrid>
      <w:tr w:rsidR="00525ACD" w14:paraId="3C5FFD04" w14:textId="77777777" w:rsidTr="00CE7924">
        <w:trPr>
          <w:trHeight w:val="2090"/>
        </w:trPr>
        <w:tc>
          <w:tcPr>
            <w:tcW w:w="10028" w:type="dxa"/>
            <w:shd w:val="clear" w:color="auto" w:fill="auto"/>
            <w:tcMar>
              <w:top w:w="0" w:type="dxa"/>
              <w:left w:w="108" w:type="dxa"/>
              <w:bottom w:w="0" w:type="dxa"/>
              <w:right w:w="108" w:type="dxa"/>
            </w:tcMar>
          </w:tcPr>
          <w:p w14:paraId="4372BC4A" w14:textId="77777777" w:rsidR="006A0255" w:rsidRPr="006A0255" w:rsidRDefault="006A0255" w:rsidP="006A0255">
            <w:pPr>
              <w:spacing w:after="0" w:line="240" w:lineRule="auto"/>
              <w:rPr>
                <w:rFonts w:ascii="Times New Roman" w:eastAsia="Times New Roman" w:hAnsi="Times New Roman" w:cs="Times New Roman"/>
                <w:b/>
                <w:color w:val="000000"/>
              </w:rPr>
            </w:pPr>
            <w:r w:rsidRPr="006A0255">
              <w:rPr>
                <w:rFonts w:ascii="Times New Roman" w:eastAsia="Times New Roman" w:hAnsi="Times New Roman" w:cs="Times New Roman"/>
                <w:b/>
                <w:color w:val="000000"/>
              </w:rPr>
              <w:t>Enter Data (binary): 100100</w:t>
            </w:r>
          </w:p>
          <w:p w14:paraId="0B6D6FC7" w14:textId="77777777" w:rsidR="00CE7924" w:rsidRDefault="006A0255" w:rsidP="006A0255">
            <w:pPr>
              <w:spacing w:after="0" w:line="240" w:lineRule="auto"/>
              <w:rPr>
                <w:rFonts w:ascii="Times New Roman" w:eastAsia="Times New Roman" w:hAnsi="Times New Roman" w:cs="Times New Roman"/>
                <w:b/>
                <w:color w:val="000000"/>
              </w:rPr>
            </w:pPr>
            <w:r w:rsidRPr="006A0255">
              <w:rPr>
                <w:rFonts w:ascii="Times New Roman" w:eastAsia="Times New Roman" w:hAnsi="Times New Roman" w:cs="Times New Roman"/>
                <w:b/>
                <w:color w:val="000000"/>
              </w:rPr>
              <w:t>Enter Key (binary): 1101</w:t>
            </w:r>
          </w:p>
          <w:p w14:paraId="734E8BA7" w14:textId="77777777" w:rsidR="006A0255" w:rsidRPr="000A5CF8" w:rsidRDefault="006A0255" w:rsidP="006A0255">
            <w:pPr>
              <w:spacing w:after="0" w:line="240" w:lineRule="auto"/>
              <w:rPr>
                <w:rFonts w:ascii="Times New Roman" w:eastAsia="Times New Roman" w:hAnsi="Times New Roman" w:cs="Times New Roman"/>
                <w:b/>
                <w:color w:val="000000"/>
                <w:lang w:val="en-IN"/>
              </w:rPr>
            </w:pPr>
            <w:r w:rsidRPr="006A0255">
              <w:rPr>
                <w:rFonts w:ascii="Times New Roman" w:eastAsia="Times New Roman" w:hAnsi="Times New Roman" w:cs="Times New Roman"/>
                <w:b/>
                <w:color w:val="000000"/>
              </w:rPr>
              <w:t>Quotient is: 1110</w:t>
            </w:r>
          </w:p>
          <w:p w14:paraId="2750758A" w14:textId="77777777" w:rsidR="006A0255" w:rsidRPr="006A0255" w:rsidRDefault="006A0255" w:rsidP="006A0255">
            <w:pPr>
              <w:spacing w:after="0" w:line="240" w:lineRule="auto"/>
              <w:rPr>
                <w:rFonts w:ascii="Times New Roman" w:eastAsia="Times New Roman" w:hAnsi="Times New Roman" w:cs="Times New Roman"/>
                <w:b/>
                <w:color w:val="000000"/>
              </w:rPr>
            </w:pPr>
            <w:r w:rsidRPr="006A0255">
              <w:rPr>
                <w:rFonts w:ascii="Times New Roman" w:eastAsia="Times New Roman" w:hAnsi="Times New Roman" w:cs="Times New Roman"/>
                <w:b/>
                <w:color w:val="000000"/>
              </w:rPr>
              <w:t>Remainder is: 001</w:t>
            </w:r>
          </w:p>
          <w:p w14:paraId="6271A1FB" w14:textId="54B9E9F3" w:rsidR="006A0255" w:rsidRDefault="006A0255" w:rsidP="006A0255">
            <w:pPr>
              <w:spacing w:after="0" w:line="240" w:lineRule="auto"/>
              <w:rPr>
                <w:rFonts w:ascii="Times New Roman" w:eastAsia="Times New Roman" w:hAnsi="Times New Roman" w:cs="Times New Roman"/>
                <w:b/>
                <w:color w:val="000000"/>
              </w:rPr>
            </w:pPr>
            <w:r w:rsidRPr="006A0255">
              <w:rPr>
                <w:rFonts w:ascii="Times New Roman" w:eastAsia="Times New Roman" w:hAnsi="Times New Roman" w:cs="Times New Roman"/>
                <w:b/>
                <w:color w:val="000000"/>
              </w:rPr>
              <w:t>Final Encoded Data: 100100001</w:t>
            </w:r>
          </w:p>
        </w:tc>
      </w:tr>
    </w:tbl>
    <w:p w14:paraId="497A4C55" w14:textId="77777777" w:rsidR="00525ACD" w:rsidRDefault="00525ACD">
      <w:pPr>
        <w:rPr>
          <w:rFonts w:ascii="Times New Roman" w:eastAsia="Times New Roman" w:hAnsi="Times New Roman" w:cs="Times New Roman"/>
          <w:b/>
          <w:color w:val="000000"/>
        </w:rPr>
      </w:pPr>
    </w:p>
    <w:p w14:paraId="73CF3676" w14:textId="77777777" w:rsidR="00525ACD" w:rsidRDefault="00525ACD">
      <w:pPr>
        <w:rPr>
          <w:rFonts w:ascii="Times New Roman" w:eastAsia="Times New Roman" w:hAnsi="Times New Roman" w:cs="Times New Roman"/>
          <w:b/>
          <w:color w:val="000000"/>
        </w:rPr>
      </w:pPr>
    </w:p>
    <w:p w14:paraId="6F69480C" w14:textId="77777777" w:rsidR="00525ACD" w:rsidRDefault="00525ACD">
      <w:pPr>
        <w:rPr>
          <w:rFonts w:ascii="Times New Roman" w:eastAsia="Times New Roman" w:hAnsi="Times New Roman" w:cs="Times New Roman"/>
          <w:b/>
          <w:color w:val="000000"/>
        </w:rPr>
      </w:pPr>
    </w:p>
    <w:p w14:paraId="34FDE5E0" w14:textId="77777777" w:rsidR="00525ACD" w:rsidRDefault="00525ACD">
      <w:pPr>
        <w:rPr>
          <w:rFonts w:ascii="Times New Roman" w:eastAsia="Times New Roman" w:hAnsi="Times New Roman" w:cs="Times New Roman"/>
          <w:b/>
          <w:color w:val="000000"/>
        </w:rPr>
      </w:pPr>
    </w:p>
    <w:p w14:paraId="0B68A369" w14:textId="77777777" w:rsidR="00525ACD" w:rsidRDefault="00525ACD">
      <w:pPr>
        <w:rPr>
          <w:rFonts w:ascii="Times New Roman" w:eastAsia="Times New Roman" w:hAnsi="Times New Roman" w:cs="Times New Roman"/>
          <w:b/>
          <w:color w:val="000000"/>
        </w:rPr>
      </w:pPr>
    </w:p>
    <w:p w14:paraId="4851AF3D" w14:textId="77777777" w:rsidR="00525ACD" w:rsidRDefault="00525ACD">
      <w:pPr>
        <w:rPr>
          <w:rFonts w:ascii="Times New Roman" w:eastAsia="Times New Roman" w:hAnsi="Times New Roman" w:cs="Times New Roman"/>
          <w:b/>
          <w:color w:val="000000"/>
        </w:rPr>
      </w:pPr>
    </w:p>
    <w:p w14:paraId="00BC8491" w14:textId="77777777" w:rsidR="00BC253B" w:rsidRDefault="00BC253B">
      <w:pPr>
        <w:rPr>
          <w:rFonts w:ascii="Times New Roman" w:eastAsia="Times New Roman" w:hAnsi="Times New Roman" w:cs="Times New Roman"/>
          <w:b/>
          <w:color w:val="000000"/>
        </w:rPr>
      </w:pPr>
    </w:p>
    <w:p w14:paraId="5B365423" w14:textId="77777777" w:rsidR="00525ACD" w:rsidRDefault="008B5935">
      <w:pPr>
        <w:rPr>
          <w:rFonts w:ascii="Times New Roman" w:eastAsia="Times New Roman" w:hAnsi="Times New Roman" w:cs="Times New Roman"/>
          <w:b/>
          <w:color w:val="000000"/>
        </w:rPr>
      </w:pPr>
      <w:r>
        <w:rPr>
          <w:rFonts w:ascii="Times New Roman" w:eastAsia="Times New Roman" w:hAnsi="Times New Roman" w:cs="Times New Roman"/>
          <w:b/>
          <w:color w:val="000000"/>
        </w:rPr>
        <w:t>VIVA-VOCE</w:t>
      </w:r>
    </w:p>
    <w:p w14:paraId="4E46BC06" w14:textId="77777777" w:rsidR="00525ACD" w:rsidRDefault="008B5935">
      <w:pPr>
        <w:numPr>
          <w:ilvl w:val="0"/>
          <w:numId w:val="5"/>
        </w:numPr>
        <w:spacing w:after="0"/>
        <w:ind w:hanging="360"/>
      </w:pPr>
      <w:r>
        <w:rPr>
          <w:rFonts w:ascii="Times New Roman" w:eastAsia="Times New Roman" w:hAnsi="Times New Roman" w:cs="Times New Roman"/>
          <w:b/>
          <w:color w:val="000000"/>
        </w:rPr>
        <w:t>What is CRC?</w:t>
      </w:r>
    </w:p>
    <w:p w14:paraId="0AA81A69" w14:textId="77777777" w:rsidR="00525ACD" w:rsidRDefault="008B5935">
      <w:pPr>
        <w:spacing w:after="0"/>
        <w:ind w:left="585"/>
        <w:jc w:val="both"/>
        <w:rPr>
          <w:rFonts w:ascii="Times New Roman" w:eastAsia="Times New Roman" w:hAnsi="Times New Roman" w:cs="Times New Roman"/>
          <w:color w:val="000000"/>
        </w:rPr>
      </w:pPr>
      <w:r>
        <w:rPr>
          <w:rFonts w:ascii="Times New Roman" w:eastAsia="Times New Roman" w:hAnsi="Times New Roman" w:cs="Times New Roman"/>
          <w:color w:val="000000"/>
        </w:rPr>
        <w:t>A cyclic redundancy check (CRC) is an </w:t>
      </w:r>
      <w:hyperlink r:id="rId10">
        <w:r>
          <w:rPr>
            <w:rFonts w:ascii="Times New Roman" w:eastAsia="Times New Roman" w:hAnsi="Times New Roman" w:cs="Times New Roman"/>
            <w:color w:val="000000"/>
          </w:rPr>
          <w:t>error-detecting code</w:t>
        </w:r>
      </w:hyperlink>
      <w:r>
        <w:rPr>
          <w:rFonts w:ascii="Times New Roman" w:eastAsia="Times New Roman" w:hAnsi="Times New Roman" w:cs="Times New Roman"/>
          <w:color w:val="000000"/>
        </w:rPr>
        <w:t> commonly used in digital </w:t>
      </w:r>
      <w:hyperlink r:id="rId11">
        <w:r>
          <w:rPr>
            <w:rFonts w:ascii="Times New Roman" w:eastAsia="Times New Roman" w:hAnsi="Times New Roman" w:cs="Times New Roman"/>
            <w:color w:val="000000"/>
          </w:rPr>
          <w:t>networks</w:t>
        </w:r>
      </w:hyperlink>
      <w:r>
        <w:rPr>
          <w:rFonts w:ascii="Times New Roman" w:eastAsia="Times New Roman" w:hAnsi="Times New Roman" w:cs="Times New Roman"/>
          <w:color w:val="000000"/>
        </w:rPr>
        <w:t> and storage devices to detect accidental changes to raw data. Blocks of data entering these systems get a short check value attached, based on the remainder of a </w:t>
      </w:r>
      <w:hyperlink r:id="rId12">
        <w:r>
          <w:rPr>
            <w:rFonts w:ascii="Times New Roman" w:eastAsia="Times New Roman" w:hAnsi="Times New Roman" w:cs="Times New Roman"/>
            <w:color w:val="000000"/>
          </w:rPr>
          <w:t>polynomial division</w:t>
        </w:r>
      </w:hyperlink>
      <w:r>
        <w:rPr>
          <w:rFonts w:ascii="Times New Roman" w:eastAsia="Times New Roman" w:hAnsi="Times New Roman" w:cs="Times New Roman"/>
          <w:color w:val="000000"/>
        </w:rPr>
        <w:t> of their contents. On retrieval, the calculation is repeated and, in the event the check values do not match, corrective action can be taken against data corruption. CRCs can be used for </w:t>
      </w:r>
      <w:hyperlink r:id="rId13">
        <w:r>
          <w:rPr>
            <w:rFonts w:ascii="Times New Roman" w:eastAsia="Times New Roman" w:hAnsi="Times New Roman" w:cs="Times New Roman"/>
            <w:color w:val="000000"/>
          </w:rPr>
          <w:t>error correction</w:t>
        </w:r>
      </w:hyperlink>
      <w:r>
        <w:rPr>
          <w:rFonts w:ascii="Times New Roman" w:eastAsia="Times New Roman" w:hAnsi="Times New Roman" w:cs="Times New Roman"/>
          <w:color w:val="000000"/>
        </w:rPr>
        <w:t> .</w:t>
      </w:r>
    </w:p>
    <w:p w14:paraId="6E09D4A8" w14:textId="77777777" w:rsidR="00525ACD" w:rsidRDefault="00525ACD">
      <w:pPr>
        <w:spacing w:after="0"/>
        <w:ind w:left="585"/>
        <w:jc w:val="both"/>
        <w:rPr>
          <w:rFonts w:ascii="Times New Roman" w:eastAsia="Times New Roman" w:hAnsi="Times New Roman" w:cs="Times New Roman"/>
          <w:color w:val="000000"/>
        </w:rPr>
      </w:pPr>
    </w:p>
    <w:p w14:paraId="0A3018D0" w14:textId="77777777" w:rsidR="00525ACD" w:rsidRDefault="008B5935">
      <w:pPr>
        <w:numPr>
          <w:ilvl w:val="0"/>
          <w:numId w:val="5"/>
        </w:numPr>
        <w:spacing w:after="0"/>
        <w:ind w:hanging="360"/>
      </w:pPr>
      <w:r>
        <w:rPr>
          <w:rFonts w:ascii="Times New Roman" w:eastAsia="Times New Roman" w:hAnsi="Times New Roman" w:cs="Times New Roman"/>
          <w:b/>
          <w:color w:val="000000"/>
        </w:rPr>
        <w:t>What is the use of CRC?</w:t>
      </w:r>
    </w:p>
    <w:p w14:paraId="723486B3" w14:textId="77777777" w:rsidR="00525ACD" w:rsidRDefault="008B5935">
      <w:pPr>
        <w:spacing w:after="0" w:line="240" w:lineRule="auto"/>
        <w:ind w:left="585" w:right="-180"/>
        <w:jc w:val="both"/>
        <w:rPr>
          <w:rFonts w:ascii="Times New Roman" w:eastAsia="Times New Roman" w:hAnsi="Times New Roman" w:cs="Times New Roman"/>
          <w:color w:val="000000"/>
        </w:rPr>
      </w:pPr>
      <w:r>
        <w:rPr>
          <w:rFonts w:ascii="Times New Roman" w:eastAsia="Times New Roman" w:hAnsi="Times New Roman" w:cs="Times New Roman"/>
          <w:color w:val="000000"/>
        </w:rPr>
        <w:t>The use of cyclic codes, which encode messages by adding a fixed-length check value,for the purpose of error detection in communication networks.</w:t>
      </w:r>
    </w:p>
    <w:p w14:paraId="6420887F" w14:textId="77777777" w:rsidR="00525ACD" w:rsidRDefault="00525ACD">
      <w:pPr>
        <w:spacing w:after="0"/>
        <w:ind w:left="585"/>
        <w:rPr>
          <w:rFonts w:ascii="Times New Roman" w:eastAsia="Times New Roman" w:hAnsi="Times New Roman" w:cs="Times New Roman"/>
          <w:color w:val="000000"/>
        </w:rPr>
      </w:pPr>
    </w:p>
    <w:p w14:paraId="4F21598F" w14:textId="77777777" w:rsidR="00525ACD" w:rsidRDefault="008B5935">
      <w:pPr>
        <w:numPr>
          <w:ilvl w:val="0"/>
          <w:numId w:val="5"/>
        </w:numPr>
        <w:ind w:hanging="360"/>
      </w:pPr>
      <w:r>
        <w:rPr>
          <w:rFonts w:ascii="Times New Roman" w:eastAsia="Times New Roman" w:hAnsi="Times New Roman" w:cs="Times New Roman"/>
          <w:b/>
          <w:color w:val="000000"/>
        </w:rPr>
        <w:t>Name the CRC standards for generator polynomial?</w:t>
      </w:r>
    </w:p>
    <w:p w14:paraId="4D75B298" w14:textId="77777777" w:rsidR="00525ACD" w:rsidRDefault="008B5935">
      <w:pPr>
        <w:ind w:left="585"/>
        <w:rPr>
          <w:rFonts w:ascii="Times New Roman" w:eastAsia="Times New Roman" w:hAnsi="Times New Roman" w:cs="Times New Roman"/>
          <w:b/>
          <w:color w:val="000000"/>
          <w:vertAlign w:val="superscript"/>
        </w:rPr>
      </w:pPr>
      <w:r>
        <w:rPr>
          <w:rFonts w:ascii="Times New Roman" w:eastAsia="Times New Roman" w:hAnsi="Times New Roman" w:cs="Times New Roman"/>
          <w:color w:val="000000"/>
        </w:rPr>
        <w:t xml:space="preserve">CRC-12: </w:t>
      </w:r>
      <w:r>
        <w:rPr>
          <w:rFonts w:ascii="Times New Roman" w:eastAsia="Times New Roman" w:hAnsi="Times New Roman" w:cs="Times New Roman"/>
          <w:b/>
          <w:color w:val="000000"/>
          <w:vertAlign w:val="superscript"/>
        </w:rPr>
        <w:t>x12+x11</w:t>
      </w:r>
      <w:r>
        <w:rPr>
          <w:rFonts w:ascii="Times New Roman" w:eastAsia="Times New Roman" w:hAnsi="Times New Roman" w:cs="Times New Roman"/>
          <w:b/>
          <w:color w:val="000000"/>
        </w:rPr>
        <w:t>+</w:t>
      </w:r>
      <w:r>
        <w:rPr>
          <w:rFonts w:ascii="Times New Roman" w:eastAsia="Times New Roman" w:hAnsi="Times New Roman" w:cs="Times New Roman"/>
          <w:b/>
          <w:color w:val="000000"/>
          <w:vertAlign w:val="superscript"/>
        </w:rPr>
        <w:t>x3</w:t>
      </w:r>
      <w:r>
        <w:rPr>
          <w:rFonts w:ascii="Times New Roman" w:eastAsia="Times New Roman" w:hAnsi="Times New Roman" w:cs="Times New Roman"/>
          <w:b/>
          <w:color w:val="000000"/>
        </w:rPr>
        <w:t>+</w:t>
      </w:r>
      <w:r>
        <w:rPr>
          <w:rFonts w:ascii="Times New Roman" w:eastAsia="Times New Roman" w:hAnsi="Times New Roman" w:cs="Times New Roman"/>
          <w:b/>
          <w:color w:val="000000"/>
          <w:vertAlign w:val="superscript"/>
        </w:rPr>
        <w:t>x2</w:t>
      </w:r>
      <w:r>
        <w:rPr>
          <w:rFonts w:ascii="Times New Roman" w:eastAsia="Times New Roman" w:hAnsi="Times New Roman" w:cs="Times New Roman"/>
          <w:b/>
          <w:color w:val="000000"/>
        </w:rPr>
        <w:t>+</w:t>
      </w:r>
      <w:r>
        <w:rPr>
          <w:rFonts w:ascii="Times New Roman" w:eastAsia="Times New Roman" w:hAnsi="Times New Roman" w:cs="Times New Roman"/>
          <w:b/>
          <w:color w:val="000000"/>
          <w:vertAlign w:val="superscript"/>
        </w:rPr>
        <w:t>x</w:t>
      </w:r>
      <w:r>
        <w:rPr>
          <w:rFonts w:ascii="Times New Roman" w:eastAsia="Times New Roman" w:hAnsi="Times New Roman" w:cs="Times New Roman"/>
          <w:b/>
          <w:color w:val="000000"/>
        </w:rPr>
        <w:t>+</w:t>
      </w:r>
      <w:r>
        <w:rPr>
          <w:rFonts w:ascii="Times New Roman" w:eastAsia="Times New Roman" w:hAnsi="Times New Roman" w:cs="Times New Roman"/>
          <w:b/>
          <w:color w:val="000000"/>
          <w:vertAlign w:val="superscript"/>
        </w:rPr>
        <w:t>1</w:t>
      </w:r>
    </w:p>
    <w:p w14:paraId="37513D6C" w14:textId="77777777" w:rsidR="00525ACD" w:rsidRDefault="008B5935">
      <w:pPr>
        <w:ind w:left="585"/>
        <w:rPr>
          <w:rFonts w:ascii="Times New Roman" w:eastAsia="Times New Roman" w:hAnsi="Times New Roman" w:cs="Times New Roman"/>
          <w:b/>
          <w:color w:val="000000"/>
          <w:vertAlign w:val="superscript"/>
        </w:rPr>
      </w:pPr>
      <w:r>
        <w:rPr>
          <w:rFonts w:ascii="Times New Roman" w:eastAsia="Times New Roman" w:hAnsi="Times New Roman" w:cs="Times New Roman"/>
          <w:color w:val="000000"/>
        </w:rPr>
        <w:lastRenderedPageBreak/>
        <w:t xml:space="preserve">CRC- 16: </w:t>
      </w:r>
      <w:r>
        <w:rPr>
          <w:rFonts w:ascii="Times New Roman" w:eastAsia="Times New Roman" w:hAnsi="Times New Roman" w:cs="Times New Roman"/>
          <w:b/>
          <w:color w:val="000000"/>
          <w:vertAlign w:val="superscript"/>
        </w:rPr>
        <w:t>X16+x15+x2+1</w:t>
      </w:r>
    </w:p>
    <w:p w14:paraId="42AE27A9" w14:textId="77777777" w:rsidR="00525ACD" w:rsidRDefault="008B5935">
      <w:pPr>
        <w:ind w:left="585"/>
        <w:rPr>
          <w:rFonts w:ascii="Times New Roman" w:eastAsia="Times New Roman" w:hAnsi="Times New Roman" w:cs="Times New Roman"/>
          <w:b/>
          <w:color w:val="000000"/>
          <w:vertAlign w:val="superscript"/>
        </w:rPr>
      </w:pPr>
      <w:r>
        <w:rPr>
          <w:rFonts w:ascii="Times New Roman" w:eastAsia="Times New Roman" w:hAnsi="Times New Roman" w:cs="Times New Roman"/>
          <w:color w:val="000000"/>
        </w:rPr>
        <w:t>CRC-CCITT</w:t>
      </w:r>
      <w:r>
        <w:rPr>
          <w:rFonts w:ascii="Times New Roman" w:eastAsia="Times New Roman" w:hAnsi="Times New Roman" w:cs="Times New Roman"/>
          <w:b/>
          <w:color w:val="000000"/>
          <w:vertAlign w:val="superscript"/>
        </w:rPr>
        <w:t>:  x16+x12+x5+1</w:t>
      </w:r>
    </w:p>
    <w:p w14:paraId="2E34468D" w14:textId="77777777" w:rsidR="00525ACD" w:rsidRDefault="008B5935">
      <w:pPr>
        <w:numPr>
          <w:ilvl w:val="0"/>
          <w:numId w:val="5"/>
        </w:numPr>
        <w:spacing w:after="0"/>
        <w:ind w:hanging="360"/>
      </w:pPr>
      <w:r>
        <w:rPr>
          <w:rFonts w:ascii="Times New Roman" w:eastAsia="Times New Roman" w:hAnsi="Times New Roman" w:cs="Times New Roman"/>
          <w:b/>
          <w:color w:val="000000"/>
        </w:rPr>
        <w:t>How do you convert generator polynomial into binary form?</w:t>
      </w:r>
    </w:p>
    <w:p w14:paraId="268365FE" w14:textId="77777777" w:rsidR="00525ACD" w:rsidRDefault="008B5935">
      <w:pPr>
        <w:spacing w:after="0"/>
        <w:ind w:left="585"/>
        <w:rPr>
          <w:rFonts w:ascii="Times New Roman" w:eastAsia="Times New Roman" w:hAnsi="Times New Roman" w:cs="Times New Roman"/>
          <w:color w:val="000000"/>
        </w:rPr>
      </w:pPr>
      <w:r>
        <w:rPr>
          <w:rFonts w:ascii="Times New Roman" w:eastAsia="Times New Roman" w:hAnsi="Times New Roman" w:cs="Times New Roman"/>
          <w:color w:val="000000"/>
        </w:rPr>
        <w:t>The generator polynomial is converted into the binary form by considering coefficients of polynomial</w:t>
      </w:r>
    </w:p>
    <w:p w14:paraId="19EC81CA" w14:textId="77777777" w:rsidR="00525ACD" w:rsidRDefault="008B5935">
      <w:pPr>
        <w:spacing w:after="0"/>
        <w:ind w:left="585"/>
        <w:rPr>
          <w:rFonts w:ascii="Times New Roman" w:eastAsia="Times New Roman" w:hAnsi="Times New Roman" w:cs="Times New Roman"/>
          <w:color w:val="000000"/>
        </w:rPr>
      </w:pPr>
      <w:r>
        <w:rPr>
          <w:rFonts w:ascii="Times New Roman" w:eastAsia="Times New Roman" w:hAnsi="Times New Roman" w:cs="Times New Roman"/>
          <w:color w:val="000000"/>
        </w:rPr>
        <w:t xml:space="preserve">EX: </w:t>
      </w:r>
      <w:r>
        <w:rPr>
          <w:rFonts w:ascii="Times New Roman" w:eastAsia="Times New Roman" w:hAnsi="Times New Roman" w:cs="Times New Roman"/>
          <w:color w:val="000000"/>
          <w:vertAlign w:val="superscript"/>
        </w:rPr>
        <w:t xml:space="preserve">x12+x11+x3+x2+x1+1 </w:t>
      </w:r>
      <w:r>
        <w:rPr>
          <w:rFonts w:ascii="Times New Roman" w:eastAsia="Times New Roman" w:hAnsi="Times New Roman" w:cs="Times New Roman"/>
          <w:color w:val="000000"/>
        </w:rPr>
        <w:t>= 1100000001111</w:t>
      </w:r>
    </w:p>
    <w:p w14:paraId="213BE4EC" w14:textId="77777777" w:rsidR="00525ACD" w:rsidRDefault="00525ACD">
      <w:pPr>
        <w:spacing w:after="0"/>
        <w:ind w:left="585"/>
        <w:rPr>
          <w:rFonts w:ascii="Times New Roman" w:eastAsia="Times New Roman" w:hAnsi="Times New Roman" w:cs="Times New Roman"/>
          <w:color w:val="000000"/>
        </w:rPr>
      </w:pPr>
    </w:p>
    <w:p w14:paraId="11C9F09A" w14:textId="77777777" w:rsidR="00525ACD" w:rsidRDefault="008B5935">
      <w:pPr>
        <w:numPr>
          <w:ilvl w:val="0"/>
          <w:numId w:val="5"/>
        </w:numPr>
        <w:spacing w:after="0"/>
        <w:ind w:hanging="360"/>
      </w:pPr>
      <w:r>
        <w:rPr>
          <w:rFonts w:ascii="Times New Roman" w:eastAsia="Times New Roman" w:hAnsi="Times New Roman" w:cs="Times New Roman"/>
          <w:b/>
          <w:color w:val="000000"/>
        </w:rPr>
        <w:t>Define checksum?</w:t>
      </w:r>
    </w:p>
    <w:p w14:paraId="0B2006A3" w14:textId="77777777" w:rsidR="00525ACD" w:rsidRDefault="008B5935">
      <w:pPr>
        <w:spacing w:after="0"/>
        <w:ind w:left="585"/>
        <w:rPr>
          <w:rFonts w:ascii="Times New Roman" w:eastAsia="Times New Roman" w:hAnsi="Times New Roman" w:cs="Times New Roman"/>
          <w:color w:val="000000"/>
        </w:rPr>
      </w:pPr>
      <w:r>
        <w:rPr>
          <w:rFonts w:ascii="Times New Roman" w:eastAsia="Times New Roman" w:hAnsi="Times New Roman" w:cs="Times New Roman"/>
          <w:color w:val="000000"/>
        </w:rPr>
        <w:t>A checksum is a simple type of redundancy check that is used to detect errors in data</w:t>
      </w:r>
    </w:p>
    <w:p w14:paraId="66AB41A7" w14:textId="77777777" w:rsidR="00525ACD" w:rsidRDefault="00525ACD">
      <w:pPr>
        <w:spacing w:after="0"/>
        <w:ind w:left="585"/>
        <w:rPr>
          <w:rFonts w:ascii="Times New Roman" w:eastAsia="Times New Roman" w:hAnsi="Times New Roman" w:cs="Times New Roman"/>
          <w:color w:val="000000"/>
        </w:rPr>
      </w:pPr>
    </w:p>
    <w:p w14:paraId="53028479" w14:textId="77777777" w:rsidR="00525ACD" w:rsidRDefault="008B5935">
      <w:pPr>
        <w:numPr>
          <w:ilvl w:val="0"/>
          <w:numId w:val="5"/>
        </w:numPr>
        <w:spacing w:after="0"/>
        <w:ind w:hanging="360"/>
      </w:pPr>
      <w:r>
        <w:rPr>
          <w:rFonts w:ascii="Times New Roman" w:eastAsia="Times New Roman" w:hAnsi="Times New Roman" w:cs="Times New Roman"/>
          <w:b/>
          <w:color w:val="000000"/>
        </w:rPr>
        <w:t>How do you perform binary division operation in CRC?</w:t>
      </w:r>
    </w:p>
    <w:p w14:paraId="22A109E0" w14:textId="77777777" w:rsidR="00525ACD" w:rsidRDefault="008B5935">
      <w:pPr>
        <w:spacing w:after="0"/>
        <w:ind w:left="585"/>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114300" distR="114300" wp14:anchorId="29C6DF8A" wp14:editId="4D7A6B6D">
            <wp:extent cx="3163570" cy="2543810"/>
            <wp:effectExtent l="0" t="0" r="17780" b="8890"/>
            <wp:docPr id="2" name="image3.png" descr="enter image description here"/>
            <wp:cNvGraphicFramePr/>
            <a:graphic xmlns:a="http://schemas.openxmlformats.org/drawingml/2006/main">
              <a:graphicData uri="http://schemas.openxmlformats.org/drawingml/2006/picture">
                <pic:pic xmlns:pic="http://schemas.openxmlformats.org/drawingml/2006/picture">
                  <pic:nvPicPr>
                    <pic:cNvPr id="2" name="image3.png" descr="enter image description here"/>
                    <pic:cNvPicPr preferRelativeResize="0"/>
                  </pic:nvPicPr>
                  <pic:blipFill>
                    <a:blip r:embed="rId14" cstate="print"/>
                    <a:srcRect/>
                    <a:stretch>
                      <a:fillRect/>
                    </a:stretch>
                  </pic:blipFill>
                  <pic:spPr>
                    <a:xfrm>
                      <a:off x="0" y="0"/>
                      <a:ext cx="3163570" cy="2543810"/>
                    </a:xfrm>
                    <a:prstGeom prst="rect">
                      <a:avLst/>
                    </a:prstGeom>
                    <a:noFill/>
                    <a:ln>
                      <a:noFill/>
                    </a:ln>
                  </pic:spPr>
                </pic:pic>
              </a:graphicData>
            </a:graphic>
          </wp:inline>
        </w:drawing>
      </w:r>
    </w:p>
    <w:p w14:paraId="170489C7" w14:textId="77777777" w:rsidR="00525ACD" w:rsidRDefault="00525ACD">
      <w:pPr>
        <w:ind w:left="585"/>
        <w:rPr>
          <w:rFonts w:ascii="Times New Roman" w:eastAsia="Times New Roman" w:hAnsi="Times New Roman" w:cs="Times New Roman"/>
          <w:b/>
          <w:color w:val="000000"/>
        </w:rPr>
      </w:pPr>
    </w:p>
    <w:p w14:paraId="24266200" w14:textId="77777777" w:rsidR="00525ACD" w:rsidRDefault="00525ACD">
      <w:pPr>
        <w:spacing w:after="0"/>
        <w:ind w:right="308"/>
        <w:rPr>
          <w:rFonts w:ascii="Times New Roman" w:eastAsia="Times New Roman" w:hAnsi="Times New Roman" w:cs="Times New Roman"/>
          <w:b/>
          <w:color w:val="000000"/>
        </w:rPr>
      </w:pPr>
    </w:p>
    <w:p w14:paraId="6F8A5125"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OF THE EXPERIMENT: 3. </w:t>
      </w:r>
      <w:r>
        <w:rPr>
          <w:rFonts w:ascii="Times New Roman" w:eastAsia="Times New Roman" w:hAnsi="Times New Roman" w:cs="Times New Roman"/>
          <w:color w:val="000000"/>
          <w:sz w:val="24"/>
          <w:szCs w:val="24"/>
        </w:rPr>
        <w:t>Stop and Wait Protocol</w:t>
      </w:r>
    </w:p>
    <w:p w14:paraId="2857ECA8" w14:textId="77777777" w:rsidR="00525ACD" w:rsidRDefault="00525ACD">
      <w:pPr>
        <w:spacing w:after="0"/>
        <w:ind w:right="308"/>
        <w:rPr>
          <w:rFonts w:ascii="Times New Roman" w:eastAsia="Times New Roman" w:hAnsi="Times New Roman" w:cs="Times New Roman"/>
          <w:color w:val="000000"/>
          <w:sz w:val="24"/>
          <w:szCs w:val="24"/>
        </w:rPr>
      </w:pPr>
    </w:p>
    <w:p w14:paraId="501EB861"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Implementation of Stop and Wait Protocol.</w:t>
      </w:r>
    </w:p>
    <w:p w14:paraId="459448CA" w14:textId="77777777" w:rsidR="00525ACD" w:rsidRDefault="00525ACD">
      <w:pPr>
        <w:spacing w:after="0"/>
        <w:ind w:right="308"/>
        <w:rPr>
          <w:rFonts w:ascii="Times New Roman" w:eastAsia="Times New Roman" w:hAnsi="Times New Roman" w:cs="Times New Roman"/>
          <w:color w:val="000000"/>
          <w:sz w:val="24"/>
          <w:szCs w:val="24"/>
        </w:rPr>
      </w:pPr>
    </w:p>
    <w:p w14:paraId="64B94845"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HARDWARE REQUIREMENTS: </w:t>
      </w:r>
      <w:r>
        <w:rPr>
          <w:rFonts w:ascii="Times New Roman" w:eastAsia="Times New Roman" w:hAnsi="Times New Roman" w:cs="Times New Roman"/>
          <w:color w:val="000000"/>
          <w:sz w:val="24"/>
          <w:szCs w:val="24"/>
        </w:rPr>
        <w:t>Intel based Desktop PC</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RAM of 512 MB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33166592"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SOFTWARE REQUIREMENTS: </w:t>
      </w:r>
      <w:r>
        <w:rPr>
          <w:rFonts w:ascii="Times New Roman" w:eastAsia="Times New Roman" w:hAnsi="Times New Roman" w:cs="Times New Roman"/>
          <w:color w:val="000000"/>
          <w:sz w:val="24"/>
          <w:szCs w:val="24"/>
        </w:rPr>
        <w:t>Turbo C / Borland C.</w:t>
      </w:r>
    </w:p>
    <w:p w14:paraId="7D435818" w14:textId="77777777" w:rsidR="00525ACD" w:rsidRDefault="00525ACD">
      <w:pPr>
        <w:spacing w:after="0"/>
        <w:ind w:right="308"/>
        <w:rPr>
          <w:rFonts w:ascii="Times New Roman" w:eastAsia="Times New Roman" w:hAnsi="Times New Roman" w:cs="Times New Roman"/>
          <w:color w:val="000000"/>
          <w:sz w:val="24"/>
          <w:szCs w:val="24"/>
        </w:rPr>
      </w:pPr>
    </w:p>
    <w:p w14:paraId="1B978A8E"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THEORY: </w:t>
      </w:r>
      <w:r>
        <w:rPr>
          <w:rFonts w:ascii="Times New Roman" w:eastAsia="Times New Roman" w:hAnsi="Times New Roman" w:cs="Times New Roman"/>
          <w:color w:val="000000"/>
        </w:rPr>
        <w:t xml:space="preserve">Stop-and-Wait Protocol means that the sender sends one frame, stops until it receives confirmation from the receiver (okay to go ahead), and then sends the next frame. If data frames arrive at the receiver site faster than they can be processed, the frames must be stored until their use. Normally, the receiver does not have enough storage space, especially if it is receiving data from many sources. This may result in either the discarding of frames or denial of service. To </w:t>
      </w:r>
      <w:r>
        <w:rPr>
          <w:rFonts w:ascii="Times New Roman" w:eastAsia="Times New Roman" w:hAnsi="Times New Roman" w:cs="Times New Roman"/>
          <w:color w:val="000000"/>
        </w:rPr>
        <w:lastRenderedPageBreak/>
        <w:t>prevent the receiver from becoming over-whelmed with frames, we need to tell the sender to slow down. A sliding window protocol is a feature of packet-based data transmission protocols. Conceptually, each portion of the transmission is assigned a unique consecutive sequence number, and the receiver uses the numbers to place received packets in the correct order.6. Sliding window protocol allows an unlimited number of packets to be communicated using fixed-size sequence numbers.7. The term "window" on transmitter side represents the logical boundary of the total number of packets yet to be acknowledged by the receiver.</w:t>
      </w:r>
    </w:p>
    <w:p w14:paraId="1FAB2A8D"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048C2936" w14:textId="77777777" w:rsidR="00525ACD" w:rsidRDefault="008B5935">
      <w:pPr>
        <w:tabs>
          <w:tab w:val="left" w:pos="2340"/>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14:paraId="1015A2C2"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Start the program.</w:t>
      </w:r>
    </w:p>
    <w:p w14:paraId="2911B16A"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 Create the socket by specifying the address and establishes the connection</w:t>
      </w:r>
    </w:p>
    <w:p w14:paraId="26CFE72E"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Send and receive information.</w:t>
      </w:r>
    </w:p>
    <w:p w14:paraId="10E4A7FB"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 The sender sends one frame, stops until it receives confirmation from the receiver and then sends the next frame.</w:t>
      </w:r>
    </w:p>
    <w:p w14:paraId="2F0CFA9D" w14:textId="77777777" w:rsidR="00525ACD" w:rsidRDefault="008B5935">
      <w:pPr>
        <w:tabs>
          <w:tab w:val="left" w:pos="234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 Stop the program.</w:t>
      </w:r>
    </w:p>
    <w:p w14:paraId="1FF715E1"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650F1F18"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1028CB11"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0802FB82"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757763C5" w14:textId="77777777" w:rsidR="00525ACD" w:rsidRDefault="00525ACD">
      <w:pPr>
        <w:tabs>
          <w:tab w:val="left" w:pos="2340"/>
        </w:tabs>
        <w:spacing w:after="0" w:line="360" w:lineRule="auto"/>
        <w:jc w:val="both"/>
        <w:rPr>
          <w:rFonts w:ascii="Times New Roman" w:eastAsia="Times New Roman" w:hAnsi="Times New Roman" w:cs="Times New Roman"/>
          <w:color w:val="000000"/>
        </w:rPr>
      </w:pPr>
    </w:p>
    <w:p w14:paraId="003B6997" w14:textId="77777777" w:rsidR="00EB0935" w:rsidRDefault="00EB0935">
      <w:pPr>
        <w:tabs>
          <w:tab w:val="left" w:pos="2340"/>
        </w:tabs>
        <w:spacing w:after="0" w:line="360" w:lineRule="auto"/>
        <w:jc w:val="both"/>
        <w:rPr>
          <w:rFonts w:ascii="Times New Roman" w:eastAsia="Times New Roman" w:hAnsi="Times New Roman" w:cs="Times New Roman"/>
          <w:b/>
          <w:color w:val="000000"/>
          <w:sz w:val="24"/>
          <w:szCs w:val="24"/>
        </w:rPr>
      </w:pPr>
    </w:p>
    <w:p w14:paraId="024E846D" w14:textId="77777777" w:rsidR="00525ACD" w:rsidRDefault="008B5935">
      <w:pPr>
        <w:tabs>
          <w:tab w:val="left" w:pos="2340"/>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SOURCE CODE:</w:t>
      </w:r>
    </w:p>
    <w:p w14:paraId="51B50E9D" w14:textId="77777777" w:rsidR="00481D25" w:rsidRDefault="00481D25" w:rsidP="00481D25">
      <w:pPr>
        <w:tabs>
          <w:tab w:val="left" w:pos="4755"/>
        </w:tabs>
        <w:rPr>
          <w:rFonts w:ascii="Times New Roman" w:eastAsia="Times New Roman" w:hAnsi="Times New Roman" w:cs="Times New Roman"/>
          <w:b/>
          <w:color w:val="000000"/>
          <w:sz w:val="24"/>
          <w:szCs w:val="24"/>
        </w:rPr>
      </w:pPr>
    </w:p>
    <w:p w14:paraId="50E582B5" w14:textId="77777777" w:rsid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#include&lt;stdio.h&gt;</w:t>
      </w:r>
    </w:p>
    <w:p w14:paraId="652B8A2C" w14:textId="23FD8BB6"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#include&lt;stdlib.h&gt;</w:t>
      </w:r>
    </w:p>
    <w:p w14:paraId="5260A8CD"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#include&lt;stdbool.h&gt;</w:t>
      </w:r>
    </w:p>
    <w:p w14:paraId="6138B31C"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void receiver(int frame)</w:t>
      </w:r>
    </w:p>
    <w:p w14:paraId="573C35ED"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w:t>
      </w:r>
    </w:p>
    <w:p w14:paraId="3BEDAF7F"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printf("receivd frames %d\n",frame);</w:t>
      </w:r>
    </w:p>
    <w:p w14:paraId="28727248"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w:t>
      </w:r>
    </w:p>
    <w:p w14:paraId="4996F126"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int main()</w:t>
      </w:r>
    </w:p>
    <w:p w14:paraId="3EAE1319"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lastRenderedPageBreak/>
        <w:t>{</w:t>
      </w:r>
    </w:p>
    <w:p w14:paraId="371F8D2F"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int totalf;</w:t>
      </w:r>
    </w:p>
    <w:p w14:paraId="50781B84"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printf("enter total frames\n");</w:t>
      </w:r>
    </w:p>
    <w:p w14:paraId="2AC46FD2"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scanf("%d",&amp;totalf);</w:t>
      </w:r>
    </w:p>
    <w:p w14:paraId="4D028F19"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int frametosend=1;</w:t>
      </w:r>
    </w:p>
    <w:p w14:paraId="76389AAE"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int ack;</w:t>
      </w:r>
    </w:p>
    <w:p w14:paraId="7492F4ED"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while(frametosend&lt;=totalf)</w:t>
      </w:r>
    </w:p>
    <w:p w14:paraId="44CB21B5"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w:t>
      </w:r>
    </w:p>
    <w:p w14:paraId="3FD8EF1A"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printf("sending frame %d\n",totalf);</w:t>
      </w:r>
    </w:p>
    <w:p w14:paraId="005983D4"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printf("enter ack for frame %d(1 for received):",frametosend);</w:t>
      </w:r>
    </w:p>
    <w:p w14:paraId="05230528"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scanf("%d",&amp;ack);</w:t>
      </w:r>
    </w:p>
    <w:p w14:paraId="2B89784C"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if(ack==1)</w:t>
      </w:r>
    </w:p>
    <w:p w14:paraId="53D8B643"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w:t>
      </w:r>
    </w:p>
    <w:p w14:paraId="3BD51A45"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receiver(frametosend);</w:t>
      </w:r>
    </w:p>
    <w:p w14:paraId="7AFBF66E" w14:textId="77777777" w:rsid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frametosend++</w:t>
      </w:r>
    </w:p>
    <w:p w14:paraId="7A6E24B4" w14:textId="0A730E65"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w:t>
      </w:r>
    </w:p>
    <w:p w14:paraId="6E83195B"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w:t>
      </w:r>
    </w:p>
    <w:p w14:paraId="36709D96"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 xml:space="preserve">    return 0;</w:t>
      </w:r>
    </w:p>
    <w:p w14:paraId="195A6221" w14:textId="77777777" w:rsidR="00481D25" w:rsidRPr="00481D25" w:rsidRDefault="00481D25" w:rsidP="00481D25">
      <w:pPr>
        <w:tabs>
          <w:tab w:val="left" w:pos="4755"/>
        </w:tabs>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w:t>
      </w:r>
    </w:p>
    <w:p w14:paraId="5A8C3B58" w14:textId="77777777" w:rsidR="00525ACD" w:rsidRPr="00481D25" w:rsidRDefault="008B5935">
      <w:pPr>
        <w:tabs>
          <w:tab w:val="left" w:pos="4755"/>
        </w:tabs>
        <w:rPr>
          <w:rFonts w:ascii="Times New Roman" w:eastAsia="Times New Roman" w:hAnsi="Times New Roman" w:cs="Times New Roman"/>
          <w:b/>
          <w:color w:val="000000"/>
          <w:sz w:val="24"/>
          <w:szCs w:val="24"/>
          <w:u w:val="single"/>
        </w:rPr>
      </w:pPr>
      <w:r w:rsidRPr="00481D25">
        <w:rPr>
          <w:rFonts w:ascii="Times New Roman" w:eastAsia="Times New Roman" w:hAnsi="Times New Roman" w:cs="Times New Roman"/>
          <w:b/>
          <w:color w:val="000000"/>
          <w:sz w:val="24"/>
          <w:szCs w:val="24"/>
          <w:u w:val="single"/>
        </w:rPr>
        <w:t xml:space="preserve">OUTPUT:                                           </w:t>
      </w:r>
    </w:p>
    <w:p w14:paraId="5B5A7ED2"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enter total frames</w:t>
      </w:r>
    </w:p>
    <w:p w14:paraId="39C02B76"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2</w:t>
      </w:r>
    </w:p>
    <w:p w14:paraId="1C501A4C"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sending frames 2</w:t>
      </w:r>
    </w:p>
    <w:p w14:paraId="480D9393"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enter ack for frame 1(1 for received):1</w:t>
      </w:r>
    </w:p>
    <w:p w14:paraId="4BE3508F"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receivd frames 1</w:t>
      </w:r>
    </w:p>
    <w:p w14:paraId="6A9655D6"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sending frames 2</w:t>
      </w:r>
    </w:p>
    <w:p w14:paraId="2467F56B" w14:textId="77777777" w:rsidR="00481D25" w:rsidRPr="00481D25"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enter ack for frame 2(1 for received):1</w:t>
      </w:r>
    </w:p>
    <w:p w14:paraId="75F2B054" w14:textId="77777777" w:rsidR="00C511EC" w:rsidRDefault="00481D25" w:rsidP="00481D25">
      <w:pPr>
        <w:spacing w:after="0"/>
        <w:ind w:right="308"/>
        <w:rPr>
          <w:rFonts w:ascii="Times New Roman" w:eastAsia="Times New Roman" w:hAnsi="Times New Roman" w:cs="Times New Roman"/>
          <w:b/>
          <w:color w:val="000000"/>
          <w:sz w:val="24"/>
          <w:szCs w:val="24"/>
        </w:rPr>
      </w:pPr>
      <w:r w:rsidRPr="00481D25">
        <w:rPr>
          <w:rFonts w:ascii="Times New Roman" w:eastAsia="Times New Roman" w:hAnsi="Times New Roman" w:cs="Times New Roman"/>
          <w:b/>
          <w:color w:val="000000"/>
          <w:sz w:val="24"/>
          <w:szCs w:val="24"/>
        </w:rPr>
        <w:t>receivd frames 2</w:t>
      </w:r>
    </w:p>
    <w:p w14:paraId="128BF0E7" w14:textId="32FB838E" w:rsidR="00525ACD" w:rsidRPr="00481D25" w:rsidRDefault="008B5935" w:rsidP="00481D25">
      <w:pPr>
        <w:spacing w:after="0"/>
        <w:ind w:right="3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lastRenderedPageBreak/>
        <w:t>VIVA-VOCE:</w:t>
      </w:r>
    </w:p>
    <w:p w14:paraId="1DA58EF5" w14:textId="77777777" w:rsidR="00525ACD" w:rsidRDefault="008B5935">
      <w:pPr>
        <w:numPr>
          <w:ilvl w:val="0"/>
          <w:numId w:val="6"/>
        </w:numPr>
        <w:spacing w:after="0"/>
        <w:ind w:hanging="360"/>
      </w:pPr>
      <w:r>
        <w:rPr>
          <w:rFonts w:ascii="Times New Roman" w:eastAsia="Times New Roman" w:hAnsi="Times New Roman" w:cs="Times New Roman"/>
          <w:b/>
          <w:color w:val="000000"/>
        </w:rPr>
        <w:t>Explain Stop and Wait protocol?</w:t>
      </w:r>
    </w:p>
    <w:p w14:paraId="736A19F4" w14:textId="77777777" w:rsidR="00525ACD" w:rsidRDefault="008B5935">
      <w:pPr>
        <w:tabs>
          <w:tab w:val="left" w:pos="4755"/>
        </w:tabs>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stop and wait protocol is a flow control protocol where flow control is one of the services of the data link layer 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14:paraId="48729462" w14:textId="77777777" w:rsidR="00525ACD" w:rsidRDefault="008B5935">
      <w:pPr>
        <w:numPr>
          <w:ilvl w:val="0"/>
          <w:numId w:val="6"/>
        </w:numPr>
        <w:spacing w:before="280" w:after="280" w:line="240" w:lineRule="auto"/>
        <w:ind w:hanging="360"/>
      </w:pPr>
      <w:r>
        <w:rPr>
          <w:rFonts w:ascii="Times New Roman" w:eastAsia="Times New Roman" w:hAnsi="Times New Roman" w:cs="Times New Roman"/>
          <w:b/>
          <w:color w:val="222222"/>
          <w:highlight w:val="white"/>
        </w:rPr>
        <w:t xml:space="preserve">Explain the features of </w:t>
      </w:r>
      <w:r>
        <w:rPr>
          <w:rFonts w:ascii="Times New Roman" w:eastAsia="Times New Roman" w:hAnsi="Times New Roman" w:cs="Times New Roman"/>
          <w:b/>
          <w:color w:val="000000"/>
        </w:rPr>
        <w:t>Stop and Wait protocol</w:t>
      </w:r>
      <w:r>
        <w:rPr>
          <w:rFonts w:ascii="Times New Roman" w:eastAsia="Times New Roman" w:hAnsi="Times New Roman" w:cs="Times New Roman"/>
          <w:b/>
          <w:color w:val="222222"/>
          <w:highlight w:val="white"/>
        </w:rPr>
        <w:t>?</w:t>
      </w:r>
    </w:p>
    <w:p w14:paraId="6EB35F6C" w14:textId="77777777" w:rsidR="00525ACD" w:rsidRDefault="008B5935">
      <w:pPr>
        <w:spacing w:before="100" w:after="100" w:line="240" w:lineRule="auto"/>
        <w:ind w:firstLine="720"/>
        <w:rPr>
          <w:rFonts w:ascii="Times New Roman" w:eastAsia="Times New Roman" w:hAnsi="Times New Roman" w:cs="Times New Roman"/>
          <w:color w:val="000000"/>
        </w:rPr>
      </w:pPr>
      <w:r>
        <w:rPr>
          <w:rFonts w:ascii="Gungsuh" w:eastAsia="Gungsuh" w:hAnsi="Gungsuh" w:cs="Gungsuh"/>
          <w:color w:val="000000"/>
        </w:rPr>
        <w:t>The features of Stop and Wait Protocol are as follows −</w:t>
      </w:r>
    </w:p>
    <w:p w14:paraId="72609AAF" w14:textId="77777777" w:rsidR="00525ACD" w:rsidRDefault="008B5935">
      <w:pPr>
        <w:numPr>
          <w:ilvl w:val="0"/>
          <w:numId w:val="7"/>
        </w:numPr>
        <w:spacing w:before="100" w:after="0" w:line="240" w:lineRule="auto"/>
        <w:ind w:hanging="360"/>
      </w:pPr>
      <w:r>
        <w:rPr>
          <w:rFonts w:ascii="Times New Roman" w:eastAsia="Times New Roman" w:hAnsi="Times New Roman" w:cs="Times New Roman"/>
          <w:color w:val="000000"/>
        </w:rPr>
        <w:t>It is used in Connection-oriented communication.</w:t>
      </w:r>
    </w:p>
    <w:p w14:paraId="7F1B0D81" w14:textId="77777777" w:rsidR="00525ACD" w:rsidRDefault="008B5935">
      <w:pPr>
        <w:numPr>
          <w:ilvl w:val="0"/>
          <w:numId w:val="7"/>
        </w:numPr>
        <w:spacing w:after="0" w:line="240" w:lineRule="auto"/>
        <w:ind w:hanging="360"/>
      </w:pPr>
      <w:r>
        <w:rPr>
          <w:rFonts w:ascii="Times New Roman" w:eastAsia="Times New Roman" w:hAnsi="Times New Roman" w:cs="Times New Roman"/>
          <w:color w:val="000000"/>
        </w:rPr>
        <w:t>It offers error and flows control.</w:t>
      </w:r>
    </w:p>
    <w:p w14:paraId="4BE1F749" w14:textId="77777777" w:rsidR="00525ACD" w:rsidRDefault="008B5935">
      <w:pPr>
        <w:numPr>
          <w:ilvl w:val="0"/>
          <w:numId w:val="7"/>
        </w:numPr>
        <w:spacing w:after="0" w:line="240" w:lineRule="auto"/>
        <w:ind w:hanging="360"/>
      </w:pPr>
      <w:r>
        <w:rPr>
          <w:rFonts w:ascii="Times New Roman" w:eastAsia="Times New Roman" w:hAnsi="Times New Roman" w:cs="Times New Roman"/>
          <w:color w:val="000000"/>
        </w:rPr>
        <w:t>It can be used in data Link and transport Layers.</w:t>
      </w:r>
    </w:p>
    <w:p w14:paraId="36D89B3D" w14:textId="77777777" w:rsidR="00525ACD" w:rsidRDefault="008B5935">
      <w:pPr>
        <w:numPr>
          <w:ilvl w:val="0"/>
          <w:numId w:val="7"/>
        </w:numPr>
        <w:spacing w:after="0" w:line="240" w:lineRule="auto"/>
        <w:ind w:hanging="360"/>
      </w:pPr>
      <w:r>
        <w:rPr>
          <w:rFonts w:ascii="Times New Roman" w:eastAsia="Times New Roman" w:hAnsi="Times New Roman" w:cs="Times New Roman"/>
          <w:color w:val="000000"/>
        </w:rPr>
        <w:t xml:space="preserve">Stop and Wait ARQ executes Sliding Window Protocol with Window Size </w:t>
      </w:r>
    </w:p>
    <w:p w14:paraId="2EC84655" w14:textId="77777777" w:rsidR="00525ACD" w:rsidRDefault="008B5935">
      <w:pPr>
        <w:widowControl w:val="0"/>
        <w:numPr>
          <w:ilvl w:val="0"/>
          <w:numId w:val="6"/>
        </w:numPr>
        <w:tabs>
          <w:tab w:val="left" w:pos="450"/>
        </w:tabs>
        <w:spacing w:after="100" w:line="360" w:lineRule="auto"/>
        <w:ind w:hanging="360"/>
        <w:jc w:val="both"/>
      </w:pPr>
      <w:r>
        <w:rPr>
          <w:rFonts w:ascii="Times New Roman" w:eastAsia="Times New Roman" w:hAnsi="Times New Roman" w:cs="Times New Roman"/>
          <w:b/>
          <w:color w:val="000000"/>
        </w:rPr>
        <w:t>What are the responsibilities of data link layer?</w:t>
      </w:r>
    </w:p>
    <w:p w14:paraId="543EF62E" w14:textId="77777777" w:rsidR="00525ACD" w:rsidRDefault="008B5935">
      <w:pPr>
        <w:tabs>
          <w:tab w:val="left" w:pos="450"/>
        </w:tabs>
        <w:spacing w:before="100" w:after="100"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Specific responsibilities of data link layer include the following.</w:t>
      </w:r>
    </w:p>
    <w:p w14:paraId="0E77319C" w14:textId="77777777" w:rsidR="00525ACD" w:rsidRDefault="008B5935">
      <w:pPr>
        <w:widowControl w:val="0"/>
        <w:numPr>
          <w:ilvl w:val="0"/>
          <w:numId w:val="7"/>
        </w:numPr>
        <w:tabs>
          <w:tab w:val="left" w:pos="240"/>
          <w:tab w:val="left" w:pos="450"/>
        </w:tabs>
        <w:spacing w:before="100" w:after="0" w:line="360" w:lineRule="auto"/>
        <w:ind w:hanging="360"/>
        <w:jc w:val="both"/>
      </w:pPr>
      <w:r>
        <w:rPr>
          <w:rFonts w:ascii="Times New Roman" w:eastAsia="Times New Roman" w:hAnsi="Times New Roman" w:cs="Times New Roman"/>
          <w:color w:val="000000"/>
        </w:rPr>
        <w:t>a) Framing</w:t>
      </w:r>
    </w:p>
    <w:p w14:paraId="0DB6DA8F" w14:textId="77777777" w:rsidR="00525ACD" w:rsidRDefault="008B5935">
      <w:pPr>
        <w:widowControl w:val="0"/>
        <w:numPr>
          <w:ilvl w:val="0"/>
          <w:numId w:val="7"/>
        </w:numPr>
        <w:tabs>
          <w:tab w:val="left" w:pos="260"/>
          <w:tab w:val="left" w:pos="450"/>
        </w:tabs>
        <w:spacing w:after="0" w:line="360" w:lineRule="auto"/>
        <w:ind w:hanging="360"/>
        <w:jc w:val="both"/>
      </w:pPr>
      <w:r>
        <w:rPr>
          <w:rFonts w:ascii="Times New Roman" w:eastAsia="Times New Roman" w:hAnsi="Times New Roman" w:cs="Times New Roman"/>
          <w:color w:val="000000"/>
        </w:rPr>
        <w:t>b) Physical addressing</w:t>
      </w:r>
    </w:p>
    <w:p w14:paraId="3AEB4BDC" w14:textId="77777777" w:rsidR="00525ACD" w:rsidRDefault="008B5935">
      <w:pPr>
        <w:widowControl w:val="0"/>
        <w:numPr>
          <w:ilvl w:val="0"/>
          <w:numId w:val="7"/>
        </w:numPr>
        <w:tabs>
          <w:tab w:val="left" w:pos="240"/>
          <w:tab w:val="left" w:pos="450"/>
        </w:tabs>
        <w:spacing w:after="0" w:line="360" w:lineRule="auto"/>
        <w:ind w:hanging="360"/>
        <w:jc w:val="both"/>
      </w:pPr>
      <w:r>
        <w:rPr>
          <w:rFonts w:ascii="Times New Roman" w:eastAsia="Times New Roman" w:hAnsi="Times New Roman" w:cs="Times New Roman"/>
          <w:color w:val="000000"/>
        </w:rPr>
        <w:t>c) Flow control</w:t>
      </w:r>
    </w:p>
    <w:p w14:paraId="6FC9FB54" w14:textId="77777777" w:rsidR="00525ACD" w:rsidRDefault="008B5935">
      <w:pPr>
        <w:widowControl w:val="0"/>
        <w:numPr>
          <w:ilvl w:val="0"/>
          <w:numId w:val="7"/>
        </w:numPr>
        <w:tabs>
          <w:tab w:val="left" w:pos="260"/>
          <w:tab w:val="left" w:pos="450"/>
        </w:tabs>
        <w:spacing w:after="0" w:line="360" w:lineRule="auto"/>
        <w:ind w:hanging="360"/>
        <w:jc w:val="both"/>
      </w:pPr>
      <w:r>
        <w:rPr>
          <w:rFonts w:ascii="Times New Roman" w:eastAsia="Times New Roman" w:hAnsi="Times New Roman" w:cs="Times New Roman"/>
          <w:color w:val="000000"/>
        </w:rPr>
        <w:t>d) Error control</w:t>
      </w:r>
    </w:p>
    <w:p w14:paraId="32BBBF80" w14:textId="77777777" w:rsidR="00525ACD" w:rsidRDefault="008B5935">
      <w:pPr>
        <w:widowControl w:val="0"/>
        <w:numPr>
          <w:ilvl w:val="0"/>
          <w:numId w:val="7"/>
        </w:numPr>
        <w:tabs>
          <w:tab w:val="left" w:pos="240"/>
          <w:tab w:val="left" w:pos="450"/>
        </w:tabs>
        <w:spacing w:after="0" w:line="360" w:lineRule="auto"/>
        <w:ind w:hanging="360"/>
        <w:jc w:val="both"/>
      </w:pPr>
      <w:r>
        <w:rPr>
          <w:rFonts w:ascii="Times New Roman" w:eastAsia="Times New Roman" w:hAnsi="Times New Roman" w:cs="Times New Roman"/>
          <w:color w:val="000000"/>
        </w:rPr>
        <w:t>e) Access control</w:t>
      </w:r>
    </w:p>
    <w:p w14:paraId="67AE603F" w14:textId="77777777" w:rsidR="00525ACD" w:rsidRDefault="008B5935">
      <w:pPr>
        <w:widowControl w:val="0"/>
        <w:numPr>
          <w:ilvl w:val="0"/>
          <w:numId w:val="6"/>
        </w:numPr>
        <w:tabs>
          <w:tab w:val="left" w:pos="450"/>
        </w:tabs>
        <w:spacing w:after="100" w:line="360" w:lineRule="auto"/>
        <w:ind w:hanging="360"/>
        <w:jc w:val="both"/>
      </w:pPr>
      <w:r>
        <w:rPr>
          <w:rFonts w:ascii="Times New Roman" w:eastAsia="Times New Roman" w:hAnsi="Times New Roman" w:cs="Times New Roman"/>
          <w:b/>
          <w:color w:val="000000"/>
        </w:rPr>
        <w:t>Mention the categories of flow control.</w:t>
      </w:r>
    </w:p>
    <w:p w14:paraId="27AF4D6B" w14:textId="77777777" w:rsidR="00525ACD" w:rsidRDefault="008B5935">
      <w:pPr>
        <w:tabs>
          <w:tab w:val="left" w:pos="450"/>
        </w:tabs>
        <w:spacing w:before="100" w:after="100" w:line="360" w:lineRule="auto"/>
        <w:ind w:left="450"/>
        <w:jc w:val="both"/>
        <w:rPr>
          <w:rFonts w:ascii="Times New Roman" w:eastAsia="Times New Roman" w:hAnsi="Times New Roman" w:cs="Times New Roman"/>
        </w:rPr>
      </w:pPr>
      <w:r>
        <w:rPr>
          <w:rFonts w:ascii="Times New Roman" w:eastAsia="Times New Roman" w:hAnsi="Times New Roman" w:cs="Times New Roman"/>
        </w:rPr>
        <w:t xml:space="preserve">       There are 2 methods have been developed to control flow of data across communication links.</w:t>
      </w:r>
    </w:p>
    <w:p w14:paraId="0B39D75E" w14:textId="77777777" w:rsidR="00525ACD" w:rsidRDefault="008B5935">
      <w:pPr>
        <w:widowControl w:val="0"/>
        <w:numPr>
          <w:ilvl w:val="0"/>
          <w:numId w:val="7"/>
        </w:numPr>
        <w:tabs>
          <w:tab w:val="left" w:pos="240"/>
          <w:tab w:val="left" w:pos="450"/>
        </w:tabs>
        <w:spacing w:before="100" w:after="0" w:line="360" w:lineRule="auto"/>
        <w:ind w:hanging="360"/>
        <w:jc w:val="both"/>
      </w:pPr>
      <w:r>
        <w:rPr>
          <w:rFonts w:ascii="Times New Roman" w:eastAsia="Times New Roman" w:hAnsi="Times New Roman" w:cs="Times New Roman"/>
          <w:color w:val="000000"/>
        </w:rPr>
        <w:t>Stop and wait- send one from at a time.</w:t>
      </w:r>
    </w:p>
    <w:p w14:paraId="4507EE4A" w14:textId="77777777" w:rsidR="00525ACD" w:rsidRDefault="008B5935">
      <w:pPr>
        <w:widowControl w:val="0"/>
        <w:numPr>
          <w:ilvl w:val="0"/>
          <w:numId w:val="7"/>
        </w:numPr>
        <w:tabs>
          <w:tab w:val="left" w:pos="260"/>
          <w:tab w:val="left" w:pos="450"/>
        </w:tabs>
        <w:spacing w:after="100" w:line="360" w:lineRule="auto"/>
        <w:ind w:hanging="360"/>
        <w:jc w:val="both"/>
      </w:pPr>
      <w:r>
        <w:rPr>
          <w:rFonts w:ascii="Times New Roman" w:eastAsia="Times New Roman" w:hAnsi="Times New Roman" w:cs="Times New Roman"/>
          <w:color w:val="000000"/>
        </w:rPr>
        <w:t>Sliding window- send several frames at a time.</w:t>
      </w:r>
    </w:p>
    <w:p w14:paraId="5C4D6F1D" w14:textId="77777777" w:rsidR="00525ACD" w:rsidRDefault="00525ACD">
      <w:pPr>
        <w:spacing w:after="0"/>
        <w:ind w:right="308"/>
        <w:rPr>
          <w:rFonts w:ascii="Times New Roman" w:eastAsia="Times New Roman" w:hAnsi="Times New Roman" w:cs="Times New Roman"/>
          <w:color w:val="000000"/>
        </w:rPr>
      </w:pPr>
    </w:p>
    <w:p w14:paraId="21AC8A66" w14:textId="77777777" w:rsidR="00525ACD" w:rsidRDefault="00525ACD">
      <w:pPr>
        <w:spacing w:after="0"/>
        <w:ind w:right="308"/>
        <w:rPr>
          <w:rFonts w:ascii="Times New Roman" w:eastAsia="Times New Roman" w:hAnsi="Times New Roman" w:cs="Times New Roman"/>
          <w:color w:val="000000"/>
        </w:rPr>
      </w:pPr>
    </w:p>
    <w:p w14:paraId="73461CE1" w14:textId="77777777" w:rsidR="00525ACD" w:rsidRDefault="00525ACD">
      <w:pPr>
        <w:spacing w:after="0"/>
        <w:ind w:right="308"/>
        <w:rPr>
          <w:rFonts w:ascii="Times New Roman" w:eastAsia="Times New Roman" w:hAnsi="Times New Roman" w:cs="Times New Roman"/>
          <w:color w:val="000000"/>
        </w:rPr>
      </w:pPr>
    </w:p>
    <w:p w14:paraId="63CEDBEC" w14:textId="77777777" w:rsidR="00525ACD" w:rsidRDefault="00525ACD">
      <w:pPr>
        <w:spacing w:after="0"/>
        <w:ind w:right="308"/>
        <w:rPr>
          <w:rFonts w:ascii="Times New Roman" w:eastAsia="Times New Roman" w:hAnsi="Times New Roman" w:cs="Times New Roman"/>
          <w:color w:val="000000"/>
        </w:rPr>
      </w:pPr>
    </w:p>
    <w:p w14:paraId="11D7D410" w14:textId="77777777" w:rsidR="00525ACD" w:rsidRDefault="00525ACD">
      <w:pPr>
        <w:spacing w:after="0"/>
        <w:ind w:right="308"/>
        <w:rPr>
          <w:rFonts w:ascii="Times New Roman" w:eastAsia="Times New Roman" w:hAnsi="Times New Roman" w:cs="Times New Roman"/>
          <w:color w:val="000000"/>
        </w:rPr>
      </w:pPr>
    </w:p>
    <w:p w14:paraId="1FEF2FCC" w14:textId="77777777" w:rsidR="00525ACD" w:rsidRDefault="00525ACD">
      <w:pPr>
        <w:spacing w:after="0"/>
        <w:ind w:right="308"/>
        <w:rPr>
          <w:rFonts w:ascii="Times New Roman" w:eastAsia="Times New Roman" w:hAnsi="Times New Roman" w:cs="Times New Roman"/>
          <w:color w:val="000000"/>
        </w:rPr>
      </w:pPr>
    </w:p>
    <w:p w14:paraId="3609719D" w14:textId="77777777" w:rsidR="00525ACD" w:rsidRDefault="00525ACD">
      <w:pPr>
        <w:spacing w:after="0"/>
        <w:ind w:right="308"/>
        <w:rPr>
          <w:rFonts w:ascii="Times New Roman" w:eastAsia="Times New Roman" w:hAnsi="Times New Roman" w:cs="Times New Roman"/>
          <w:color w:val="000000"/>
        </w:rPr>
      </w:pPr>
    </w:p>
    <w:p w14:paraId="235858F9" w14:textId="77777777" w:rsidR="00525ACD" w:rsidRDefault="00525ACD">
      <w:pPr>
        <w:spacing w:after="0"/>
        <w:ind w:right="308"/>
        <w:rPr>
          <w:rFonts w:ascii="Times New Roman" w:eastAsia="Times New Roman" w:hAnsi="Times New Roman" w:cs="Times New Roman"/>
          <w:color w:val="000000"/>
        </w:rPr>
      </w:pPr>
    </w:p>
    <w:p w14:paraId="0F5A0022" w14:textId="77777777" w:rsidR="00525ACD" w:rsidRDefault="00525ACD">
      <w:pPr>
        <w:spacing w:after="0"/>
        <w:ind w:right="308"/>
        <w:rPr>
          <w:rFonts w:ascii="Times New Roman" w:eastAsia="Times New Roman" w:hAnsi="Times New Roman" w:cs="Times New Roman"/>
          <w:color w:val="000000"/>
        </w:rPr>
      </w:pPr>
    </w:p>
    <w:p w14:paraId="0AC3CA42" w14:textId="77777777" w:rsidR="00AB65FC" w:rsidRDefault="00AB65FC">
      <w:pPr>
        <w:spacing w:after="0"/>
        <w:ind w:right="308"/>
        <w:rPr>
          <w:rFonts w:ascii="Times New Roman" w:eastAsia="Times New Roman" w:hAnsi="Times New Roman" w:cs="Times New Roman"/>
          <w:b/>
          <w:color w:val="000000"/>
          <w:sz w:val="24"/>
          <w:szCs w:val="24"/>
        </w:rPr>
      </w:pPr>
    </w:p>
    <w:p w14:paraId="1432F868" w14:textId="77777777" w:rsidR="00AB65FC" w:rsidRDefault="00AB65FC">
      <w:pPr>
        <w:spacing w:after="0"/>
        <w:ind w:right="308"/>
        <w:rPr>
          <w:rFonts w:ascii="Times New Roman" w:eastAsia="Times New Roman" w:hAnsi="Times New Roman" w:cs="Times New Roman"/>
          <w:b/>
          <w:color w:val="000000"/>
          <w:sz w:val="24"/>
          <w:szCs w:val="24"/>
        </w:rPr>
      </w:pPr>
    </w:p>
    <w:p w14:paraId="501B4A24" w14:textId="77777777" w:rsidR="00630975" w:rsidRDefault="00630975">
      <w:pPr>
        <w:spacing w:after="0"/>
        <w:ind w:right="308"/>
        <w:rPr>
          <w:rFonts w:ascii="Times New Roman" w:eastAsia="Times New Roman" w:hAnsi="Times New Roman" w:cs="Times New Roman"/>
          <w:b/>
          <w:color w:val="000000"/>
          <w:sz w:val="24"/>
          <w:szCs w:val="24"/>
        </w:rPr>
      </w:pPr>
    </w:p>
    <w:p w14:paraId="02706AA1" w14:textId="724B5C2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NAME OF THE EXPERIMENT: 4. </w:t>
      </w:r>
      <w:r>
        <w:rPr>
          <w:rFonts w:ascii="Times New Roman" w:eastAsia="Times New Roman" w:hAnsi="Times New Roman" w:cs="Times New Roman"/>
          <w:color w:val="000000"/>
          <w:sz w:val="24"/>
          <w:szCs w:val="24"/>
        </w:rPr>
        <w:t>Sliding Window Protocol</w:t>
      </w:r>
    </w:p>
    <w:p w14:paraId="2DB7427C" w14:textId="77777777" w:rsidR="00525ACD" w:rsidRDefault="00525ACD">
      <w:pPr>
        <w:spacing w:after="0"/>
        <w:ind w:right="308"/>
        <w:rPr>
          <w:rFonts w:ascii="Times New Roman" w:eastAsia="Times New Roman" w:hAnsi="Times New Roman" w:cs="Times New Roman"/>
          <w:color w:val="000000"/>
          <w:sz w:val="24"/>
          <w:szCs w:val="24"/>
        </w:rPr>
      </w:pPr>
    </w:p>
    <w:p w14:paraId="6A7E5807" w14:textId="77777777" w:rsidR="00525ACD" w:rsidRDefault="008B5935">
      <w:pPr>
        <w:spacing w:after="0"/>
        <w:ind w:right="3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Implementation of Sliding Window Protocol</w:t>
      </w:r>
      <w:r>
        <w:rPr>
          <w:rFonts w:ascii="Times New Roman" w:eastAsia="Times New Roman" w:hAnsi="Times New Roman" w:cs="Times New Roman"/>
          <w:b/>
          <w:color w:val="000000"/>
          <w:sz w:val="24"/>
          <w:szCs w:val="24"/>
        </w:rPr>
        <w:t xml:space="preserve"> </w:t>
      </w:r>
    </w:p>
    <w:p w14:paraId="0C03F23E" w14:textId="77777777" w:rsidR="00525ACD" w:rsidRDefault="00525ACD">
      <w:pPr>
        <w:spacing w:after="0"/>
        <w:ind w:right="308"/>
        <w:rPr>
          <w:rFonts w:ascii="Times New Roman" w:eastAsia="Times New Roman" w:hAnsi="Times New Roman" w:cs="Times New Roman"/>
          <w:b/>
          <w:color w:val="000000"/>
          <w:sz w:val="24"/>
          <w:szCs w:val="24"/>
        </w:rPr>
      </w:pPr>
    </w:p>
    <w:p w14:paraId="0E70E501"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HARDWARE REQUIREMENTS: </w:t>
      </w:r>
      <w:r>
        <w:rPr>
          <w:rFonts w:ascii="Times New Roman" w:eastAsia="Times New Roman" w:hAnsi="Times New Roman" w:cs="Times New Roman"/>
          <w:color w:val="000000"/>
          <w:sz w:val="24"/>
          <w:szCs w:val="24"/>
        </w:rPr>
        <w:t>Intel based Desktop PC</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RAM of 512 MB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1C0E1ED9" w14:textId="77777777" w:rsidR="00525ACD" w:rsidRDefault="008B5935">
      <w:pPr>
        <w:spacing w:after="0"/>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SOFTWARE REQUIREMENTS: </w:t>
      </w:r>
      <w:r>
        <w:rPr>
          <w:rFonts w:ascii="Times New Roman" w:eastAsia="Times New Roman" w:hAnsi="Times New Roman" w:cs="Times New Roman"/>
          <w:color w:val="000000"/>
          <w:sz w:val="24"/>
          <w:szCs w:val="24"/>
        </w:rPr>
        <w:t>Turbo C / Borland C.</w:t>
      </w:r>
    </w:p>
    <w:p w14:paraId="64C2293F" w14:textId="77777777" w:rsidR="00525ACD" w:rsidRDefault="008B5935">
      <w:pP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THEORY: </w:t>
      </w:r>
      <w:r>
        <w:rPr>
          <w:rFonts w:ascii="Times New Roman" w:eastAsia="Times New Roman" w:hAnsi="Times New Roman" w:cs="Times New Roman"/>
          <w:color w:val="000000"/>
          <w:sz w:val="24"/>
          <w:szCs w:val="24"/>
        </w:rPr>
        <w:t>Sliding window protocol is a method to transmit data on a network. Sliding window protocol is applied on the Data Link Layer of OSI model. At data link layer data is in the form of frames. In Networking, Window simply means a buffer which has data frames that needs to be transmitted.</w:t>
      </w:r>
    </w:p>
    <w:p w14:paraId="07B53B7E" w14:textId="77777777" w:rsidR="00525ACD" w:rsidRDefault="008B5935">
      <w:pP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sender and receiver agree on some window size. If window size=w then after sending w frames sender waits for the acknowledgement (ack) of the first frame.</w:t>
      </w:r>
    </w:p>
    <w:p w14:paraId="4EB80FF0" w14:textId="77777777" w:rsidR="00525ACD" w:rsidRDefault="008B5935">
      <w:pP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soon as sender receives the acknowledgement of a frame it is replaced by the next frames to be transmitted by the sender. If receiver sends a collective or cumulative acknowledgement to sender then it understands that more than one frames are properly received, for eg:- if ack of frame 3 is received it understands that frame 1 and frame 2 are received properly.</w:t>
      </w:r>
    </w:p>
    <w:p w14:paraId="064848C0"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6C781A93" wp14:editId="56A05B68">
            <wp:extent cx="4229100" cy="3200400"/>
            <wp:effectExtent l="0" t="0" r="0" b="0"/>
            <wp:docPr id="3" name="image7.png" descr="Sliding Window Protocol"/>
            <wp:cNvGraphicFramePr/>
            <a:graphic xmlns:a="http://schemas.openxmlformats.org/drawingml/2006/main">
              <a:graphicData uri="http://schemas.openxmlformats.org/drawingml/2006/picture">
                <pic:pic xmlns:pic="http://schemas.openxmlformats.org/drawingml/2006/picture">
                  <pic:nvPicPr>
                    <pic:cNvPr id="3" name="image7.png" descr="Sliding Window Protocol"/>
                    <pic:cNvPicPr preferRelativeResize="0"/>
                  </pic:nvPicPr>
                  <pic:blipFill>
                    <a:blip r:embed="rId15" cstate="print"/>
                    <a:srcRect/>
                    <a:stretch>
                      <a:fillRect/>
                    </a:stretch>
                  </pic:blipFill>
                  <pic:spPr>
                    <a:xfrm>
                      <a:off x="0" y="0"/>
                      <a:ext cx="4229100" cy="3200400"/>
                    </a:xfrm>
                    <a:prstGeom prst="rect">
                      <a:avLst/>
                    </a:prstGeom>
                    <a:noFill/>
                    <a:ln>
                      <a:noFill/>
                    </a:ln>
                  </pic:spPr>
                </pic:pic>
              </a:graphicData>
            </a:graphic>
          </wp:inline>
        </w:drawing>
      </w:r>
    </w:p>
    <w:p w14:paraId="1E1BAA12"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sliding window protocol the receiver has to have some memory to compensate any loss in transmission or if the frames are received unordered.</w:t>
      </w:r>
    </w:p>
    <w:p w14:paraId="2658307C" w14:textId="77777777" w:rsidR="00525ACD" w:rsidRDefault="008B5935">
      <w:pPr>
        <w:spacing w:before="28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Efficiency of Sliding Window Protocol</w:t>
      </w:r>
    </w:p>
    <w:p w14:paraId="2048C483" w14:textId="77777777" w:rsidR="00525ACD" w:rsidRDefault="008B5935">
      <w:pPr>
        <w:spacing w:before="280"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η = (W*t</w:t>
      </w:r>
      <w:r>
        <w:rPr>
          <w:rFonts w:ascii="Times New Roman" w:eastAsia="Times New Roman" w:hAnsi="Times New Roman" w:cs="Times New Roman"/>
          <w:i/>
          <w:color w:val="000000"/>
          <w:sz w:val="24"/>
          <w:szCs w:val="24"/>
          <w:vertAlign w:val="subscript"/>
        </w:rPr>
        <w:t>x</w:t>
      </w:r>
      <w:r>
        <w:rPr>
          <w:rFonts w:ascii="Times New Roman" w:eastAsia="Times New Roman" w:hAnsi="Times New Roman" w:cs="Times New Roman"/>
          <w:i/>
          <w:color w:val="000000"/>
          <w:sz w:val="24"/>
          <w:szCs w:val="24"/>
        </w:rPr>
        <w:t>)/(t</w:t>
      </w:r>
      <w:r>
        <w:rPr>
          <w:rFonts w:ascii="Times New Roman" w:eastAsia="Times New Roman" w:hAnsi="Times New Roman" w:cs="Times New Roman"/>
          <w:i/>
          <w:color w:val="000000"/>
          <w:sz w:val="24"/>
          <w:szCs w:val="24"/>
          <w:vertAlign w:val="subscript"/>
        </w:rPr>
        <w:t>x</w:t>
      </w:r>
      <w:r>
        <w:rPr>
          <w:rFonts w:ascii="Times New Roman" w:eastAsia="Times New Roman" w:hAnsi="Times New Roman" w:cs="Times New Roman"/>
          <w:i/>
          <w:color w:val="000000"/>
          <w:sz w:val="24"/>
          <w:szCs w:val="24"/>
        </w:rPr>
        <w:t>+2t</w:t>
      </w:r>
      <w:r>
        <w:rPr>
          <w:rFonts w:ascii="Times New Roman" w:eastAsia="Times New Roman" w:hAnsi="Times New Roman" w:cs="Times New Roman"/>
          <w:i/>
          <w:color w:val="000000"/>
          <w:sz w:val="24"/>
          <w:szCs w:val="24"/>
          <w:vertAlign w:val="subscript"/>
        </w:rPr>
        <w:t>p</w:t>
      </w:r>
      <w:r>
        <w:rPr>
          <w:rFonts w:ascii="Times New Roman" w:eastAsia="Times New Roman" w:hAnsi="Times New Roman" w:cs="Times New Roman"/>
          <w:i/>
          <w:color w:val="000000"/>
          <w:sz w:val="24"/>
          <w:szCs w:val="24"/>
        </w:rPr>
        <w:t>)</w:t>
      </w:r>
    </w:p>
    <w:p w14:paraId="22A7A9A9"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 Window Size</w:t>
      </w:r>
    </w:p>
    <w:p w14:paraId="15248A98"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 xml:space="preserve">x </w:t>
      </w:r>
      <w:r>
        <w:rPr>
          <w:rFonts w:ascii="Times New Roman" w:eastAsia="Times New Roman" w:hAnsi="Times New Roman" w:cs="Times New Roman"/>
          <w:color w:val="000000"/>
          <w:sz w:val="24"/>
          <w:szCs w:val="24"/>
        </w:rPr>
        <w:t>= Transmission time</w:t>
      </w:r>
    </w:p>
    <w:p w14:paraId="35E5A6A9"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 xml:space="preserve">p </w:t>
      </w:r>
      <w:r>
        <w:rPr>
          <w:rFonts w:ascii="Times New Roman" w:eastAsia="Times New Roman" w:hAnsi="Times New Roman" w:cs="Times New Roman"/>
          <w:color w:val="000000"/>
          <w:sz w:val="24"/>
          <w:szCs w:val="24"/>
        </w:rPr>
        <w:t>= Propagation delay</w:t>
      </w:r>
    </w:p>
    <w:p w14:paraId="46377923"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Sliding window works in full duplex mode</w:t>
      </w:r>
    </w:p>
    <w:p w14:paraId="592F0217"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of two types:-</w:t>
      </w:r>
    </w:p>
    <w:p w14:paraId="7B70060B"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Selective Repeat: </w:t>
      </w:r>
      <w:r>
        <w:rPr>
          <w:rFonts w:ascii="Times New Roman" w:eastAsia="Times New Roman" w:hAnsi="Times New Roman" w:cs="Times New Roman"/>
          <w:color w:val="000000"/>
          <w:sz w:val="24"/>
          <w:szCs w:val="24"/>
        </w:rPr>
        <w:t>Sender transmits only that frame which is erroneous or is lost.</w:t>
      </w:r>
    </w:p>
    <w:p w14:paraId="13A4BE19" w14:textId="77777777" w:rsidR="00525ACD" w:rsidRDefault="008B5935">
      <w:pPr>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Go back n: </w:t>
      </w:r>
      <w:r>
        <w:rPr>
          <w:rFonts w:ascii="Times New Roman" w:eastAsia="Times New Roman" w:hAnsi="Times New Roman" w:cs="Times New Roman"/>
          <w:color w:val="000000"/>
          <w:sz w:val="24"/>
          <w:szCs w:val="24"/>
        </w:rPr>
        <w:t>Sender transmits all frames present in the window that occurs after the error bit including error bit also.</w:t>
      </w:r>
    </w:p>
    <w:p w14:paraId="321D805A" w14:textId="77777777" w:rsidR="00525ACD" w:rsidRDefault="00525ACD">
      <w:pPr>
        <w:spacing w:after="0"/>
        <w:jc w:val="both"/>
        <w:rPr>
          <w:rFonts w:ascii="Times New Roman" w:eastAsia="Times New Roman" w:hAnsi="Times New Roman" w:cs="Times New Roman"/>
          <w:color w:val="000000"/>
          <w:sz w:val="24"/>
          <w:szCs w:val="24"/>
        </w:rPr>
      </w:pPr>
    </w:p>
    <w:p w14:paraId="30D1CA2C" w14:textId="77777777" w:rsidR="00525ACD" w:rsidRDefault="008B5935">
      <w:pPr>
        <w:spacing w:after="0"/>
        <w:jc w:val="both"/>
        <w:rPr>
          <w:rFonts w:ascii="Arial" w:eastAsia="Arial" w:hAnsi="Arial" w:cs="Arial"/>
          <w:color w:val="000000"/>
          <w:sz w:val="21"/>
          <w:szCs w:val="21"/>
        </w:rPr>
      </w:pPr>
      <w:r>
        <w:rPr>
          <w:rFonts w:ascii="Times New Roman" w:eastAsia="Times New Roman" w:hAnsi="Times New Roman" w:cs="Times New Roman"/>
          <w:b/>
          <w:color w:val="000000"/>
          <w:sz w:val="24"/>
          <w:szCs w:val="24"/>
        </w:rPr>
        <w:t>ALGORITHM:</w:t>
      </w:r>
      <w:r>
        <w:rPr>
          <w:rFonts w:ascii="Arial" w:eastAsia="Arial" w:hAnsi="Arial" w:cs="Arial"/>
          <w:color w:val="000000"/>
          <w:sz w:val="21"/>
          <w:szCs w:val="21"/>
        </w:rPr>
        <w:t xml:space="preserve"> </w:t>
      </w:r>
    </w:p>
    <w:p w14:paraId="7B45CCC7"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Start </w:t>
      </w:r>
    </w:p>
    <w:p w14:paraId="3FCDE37B"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Read the size of the window.</w:t>
      </w:r>
    </w:p>
    <w:p w14:paraId="589CC2D1"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Select randomly the number of frames is to be transferred.</w:t>
      </w:r>
    </w:p>
    <w:p w14:paraId="10EAC3AA"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Read the content of the input file.</w:t>
      </w:r>
    </w:p>
    <w:p w14:paraId="19610E47"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Transfer the frame until it reaches the maximum defined size.</w:t>
      </w:r>
    </w:p>
    <w:p w14:paraId="3B6D7224"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6: Resume the window size and repeat the above steps until frames are in.</w:t>
      </w:r>
    </w:p>
    <w:p w14:paraId="70C09954" w14:textId="77777777" w:rsidR="00525ACD" w:rsidRDefault="008B593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7: Stop</w:t>
      </w:r>
    </w:p>
    <w:p w14:paraId="27C72BF2" w14:textId="77777777" w:rsidR="00525ACD" w:rsidRDefault="00525ACD">
      <w:pPr>
        <w:spacing w:after="0"/>
        <w:jc w:val="both"/>
        <w:rPr>
          <w:rFonts w:ascii="Times New Roman" w:eastAsia="Times New Roman" w:hAnsi="Times New Roman" w:cs="Times New Roman"/>
          <w:color w:val="000000"/>
          <w:sz w:val="24"/>
          <w:szCs w:val="24"/>
        </w:rPr>
      </w:pPr>
    </w:p>
    <w:p w14:paraId="1EEDA348" w14:textId="77777777" w:rsidR="00525ACD" w:rsidRDefault="00525ACD">
      <w:pPr>
        <w:spacing w:after="0"/>
        <w:jc w:val="both"/>
        <w:rPr>
          <w:rFonts w:ascii="Times New Roman" w:eastAsia="Times New Roman" w:hAnsi="Times New Roman" w:cs="Times New Roman"/>
          <w:color w:val="000000"/>
          <w:sz w:val="24"/>
          <w:szCs w:val="24"/>
        </w:rPr>
      </w:pPr>
    </w:p>
    <w:p w14:paraId="1D9DB5C2" w14:textId="77777777" w:rsidR="00525ACD" w:rsidRDefault="00525ACD">
      <w:pPr>
        <w:spacing w:after="0"/>
        <w:jc w:val="both"/>
        <w:rPr>
          <w:rFonts w:ascii="Times New Roman" w:eastAsia="Times New Roman" w:hAnsi="Times New Roman" w:cs="Times New Roman"/>
          <w:color w:val="000000"/>
          <w:sz w:val="24"/>
          <w:szCs w:val="24"/>
        </w:rPr>
      </w:pPr>
    </w:p>
    <w:p w14:paraId="46529A95" w14:textId="77777777" w:rsidR="00525ACD" w:rsidRDefault="00525ACD">
      <w:pPr>
        <w:spacing w:after="0"/>
        <w:jc w:val="both"/>
        <w:rPr>
          <w:rFonts w:ascii="Times New Roman" w:eastAsia="Times New Roman" w:hAnsi="Times New Roman" w:cs="Times New Roman"/>
          <w:color w:val="000000"/>
          <w:sz w:val="24"/>
          <w:szCs w:val="24"/>
        </w:rPr>
      </w:pPr>
    </w:p>
    <w:p w14:paraId="6A012E6D" w14:textId="77777777" w:rsidR="00525ACD" w:rsidRDefault="00525ACD">
      <w:pPr>
        <w:spacing w:after="0"/>
        <w:jc w:val="both"/>
        <w:rPr>
          <w:rFonts w:ascii="Times New Roman" w:eastAsia="Times New Roman" w:hAnsi="Times New Roman" w:cs="Times New Roman"/>
          <w:color w:val="000000"/>
          <w:sz w:val="24"/>
          <w:szCs w:val="24"/>
        </w:rPr>
      </w:pPr>
    </w:p>
    <w:p w14:paraId="4A5F05CE" w14:textId="77777777" w:rsidR="00525ACD" w:rsidRDefault="00525ACD">
      <w:pPr>
        <w:spacing w:after="0"/>
        <w:jc w:val="both"/>
        <w:rPr>
          <w:rFonts w:ascii="Times New Roman" w:eastAsia="Times New Roman" w:hAnsi="Times New Roman" w:cs="Times New Roman"/>
          <w:color w:val="000000"/>
          <w:sz w:val="24"/>
          <w:szCs w:val="24"/>
        </w:rPr>
      </w:pPr>
    </w:p>
    <w:p w14:paraId="3A6E937E" w14:textId="77777777" w:rsidR="00525ACD" w:rsidRDefault="00525ACD">
      <w:pPr>
        <w:spacing w:after="0"/>
        <w:jc w:val="both"/>
        <w:rPr>
          <w:rFonts w:ascii="Times New Roman" w:eastAsia="Times New Roman" w:hAnsi="Times New Roman" w:cs="Times New Roman"/>
          <w:color w:val="000000"/>
          <w:sz w:val="24"/>
          <w:szCs w:val="24"/>
        </w:rPr>
      </w:pPr>
    </w:p>
    <w:p w14:paraId="3F1D1294" w14:textId="77777777" w:rsidR="00525ACD" w:rsidRDefault="00525ACD">
      <w:pPr>
        <w:spacing w:after="0"/>
        <w:jc w:val="both"/>
        <w:rPr>
          <w:rFonts w:ascii="Times New Roman" w:eastAsia="Times New Roman" w:hAnsi="Times New Roman" w:cs="Times New Roman"/>
          <w:color w:val="000000"/>
          <w:sz w:val="24"/>
          <w:szCs w:val="24"/>
        </w:rPr>
      </w:pPr>
    </w:p>
    <w:p w14:paraId="595E8E62" w14:textId="77777777" w:rsidR="00DC142B" w:rsidRDefault="00DC142B">
      <w:pPr>
        <w:spacing w:after="0"/>
        <w:jc w:val="both"/>
        <w:rPr>
          <w:rFonts w:ascii="Times New Roman" w:eastAsia="Times New Roman" w:hAnsi="Times New Roman" w:cs="Times New Roman"/>
          <w:color w:val="000000"/>
          <w:sz w:val="24"/>
          <w:szCs w:val="24"/>
        </w:rPr>
      </w:pPr>
    </w:p>
    <w:p w14:paraId="1B891E8B" w14:textId="77777777" w:rsidR="00DC142B" w:rsidRDefault="00DC142B">
      <w:pPr>
        <w:spacing w:after="0"/>
        <w:jc w:val="both"/>
        <w:rPr>
          <w:rFonts w:ascii="Times New Roman" w:eastAsia="Times New Roman" w:hAnsi="Times New Roman" w:cs="Times New Roman"/>
          <w:color w:val="000000"/>
          <w:sz w:val="24"/>
          <w:szCs w:val="24"/>
        </w:rPr>
      </w:pPr>
    </w:p>
    <w:p w14:paraId="76658546" w14:textId="77777777" w:rsidR="00DC142B" w:rsidRDefault="00DC142B">
      <w:pPr>
        <w:spacing w:after="0"/>
        <w:jc w:val="both"/>
        <w:rPr>
          <w:rFonts w:ascii="Times New Roman" w:eastAsia="Times New Roman" w:hAnsi="Times New Roman" w:cs="Times New Roman"/>
          <w:color w:val="000000"/>
          <w:sz w:val="24"/>
          <w:szCs w:val="24"/>
        </w:rPr>
      </w:pPr>
    </w:p>
    <w:p w14:paraId="2FB6B2E9" w14:textId="77777777" w:rsidR="00DC142B" w:rsidRDefault="00DC142B">
      <w:pPr>
        <w:spacing w:after="0"/>
        <w:jc w:val="both"/>
        <w:rPr>
          <w:rFonts w:ascii="Times New Roman" w:eastAsia="Times New Roman" w:hAnsi="Times New Roman" w:cs="Times New Roman"/>
          <w:color w:val="000000"/>
          <w:sz w:val="24"/>
          <w:szCs w:val="24"/>
        </w:rPr>
      </w:pPr>
    </w:p>
    <w:p w14:paraId="0EFA5E74" w14:textId="77777777" w:rsidR="00DC142B" w:rsidRDefault="00DC142B">
      <w:pPr>
        <w:spacing w:after="0"/>
        <w:jc w:val="both"/>
        <w:rPr>
          <w:rFonts w:ascii="Times New Roman" w:eastAsia="Times New Roman" w:hAnsi="Times New Roman" w:cs="Times New Roman"/>
          <w:color w:val="000000"/>
          <w:sz w:val="24"/>
          <w:szCs w:val="24"/>
        </w:rPr>
      </w:pPr>
    </w:p>
    <w:p w14:paraId="36063865" w14:textId="77777777" w:rsidR="00525ACD" w:rsidRDefault="00525ACD">
      <w:pPr>
        <w:spacing w:after="0"/>
        <w:jc w:val="both"/>
        <w:rPr>
          <w:rFonts w:ascii="Times New Roman" w:eastAsia="Times New Roman" w:hAnsi="Times New Roman" w:cs="Times New Roman"/>
          <w:color w:val="000000"/>
          <w:sz w:val="24"/>
          <w:szCs w:val="24"/>
        </w:rPr>
      </w:pPr>
    </w:p>
    <w:p w14:paraId="27AE53A2" w14:textId="77777777" w:rsidR="00525ACD" w:rsidRDefault="008B5935">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SOURCE CODE:</w:t>
      </w:r>
    </w:p>
    <w:tbl>
      <w:tblPr>
        <w:tblStyle w:val="Style21"/>
        <w:tblW w:w="8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74"/>
      </w:tblGrid>
      <w:tr w:rsidR="00525ACD" w14:paraId="6D82F620" w14:textId="77777777">
        <w:tc>
          <w:tcPr>
            <w:tcW w:w="8974" w:type="dxa"/>
            <w:shd w:val="clear" w:color="auto" w:fill="auto"/>
            <w:tcMar>
              <w:top w:w="0" w:type="dxa"/>
              <w:left w:w="108" w:type="dxa"/>
              <w:bottom w:w="0" w:type="dxa"/>
              <w:right w:w="108" w:type="dxa"/>
            </w:tcMar>
          </w:tcPr>
          <w:p w14:paraId="65CB38A1"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40485CF8"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33235FD3"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1FF14C"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w,i,f,frames[50];</w:t>
            </w:r>
          </w:p>
          <w:p w14:paraId="3778F409"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3636C7D3"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printf("Enter window size: ");</w:t>
            </w:r>
          </w:p>
          <w:p w14:paraId="6E9CB939"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scanf("%d",&amp;w);</w:t>
            </w:r>
          </w:p>
          <w:p w14:paraId="0D7ABC2B"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389165DC"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printf("\nEnter number of frames to transmit: ");</w:t>
            </w:r>
          </w:p>
          <w:p w14:paraId="3CFD7127"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scanf("%d",&amp;f);</w:t>
            </w:r>
          </w:p>
          <w:p w14:paraId="61EAC2E7"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0643FAAD"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printf("\nEnter %d frames: ",f);</w:t>
            </w:r>
          </w:p>
          <w:p w14:paraId="78F481C1"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5722D12F"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for(i=1;i&lt;=f;i++)</w:t>
            </w:r>
          </w:p>
          <w:p w14:paraId="6DBFCC84"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scanf("%d",&amp;frames[i]);</w:t>
            </w:r>
          </w:p>
          <w:p w14:paraId="7215D8FD"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4B32579F" w14:textId="2B4BD7A3"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printf("\nWith sliding window protocol the frames will be sent in the following manner (assuming no corruption of frames)</w:t>
            </w:r>
            <w:r w:rsidR="009F7240">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\n\n");</w:t>
            </w:r>
          </w:p>
          <w:p w14:paraId="65585663"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printf("After sending %d frames at each stage sender waits for acknowledgement sent by the receiver\n\n",w);</w:t>
            </w:r>
          </w:p>
          <w:p w14:paraId="08F6F5D3"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05415BAC"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for(i=1;i&lt;=f;i++)</w:t>
            </w:r>
          </w:p>
          <w:p w14:paraId="37669BEB"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6785651"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if(i%w==0)</w:t>
            </w:r>
          </w:p>
          <w:p w14:paraId="01945A5D"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35B5BDB"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printf("%d\n",frames[i]);</w:t>
            </w:r>
          </w:p>
          <w:p w14:paraId="52DFB1A2"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printf("Acknowledgement of above frames sent is received by sender\n\n");</w:t>
            </w:r>
          </w:p>
          <w:p w14:paraId="6AAE675B"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C00BF0"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4596D605"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printf("%d ",frames[i]);</w:t>
            </w:r>
          </w:p>
          <w:p w14:paraId="469D63DE"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F0D24A0"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5642D3F5"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if(f%w!=0)</w:t>
            </w:r>
          </w:p>
          <w:p w14:paraId="5CCA42EE"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printf("\nAcknowledgement of above frames sent is received by sender\n");</w:t>
            </w:r>
          </w:p>
          <w:p w14:paraId="56769800"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p w14:paraId="1EB2154A"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30E770D4" w14:textId="77777777" w:rsidR="00525ACD" w:rsidRDefault="008B5935">
            <w:pPr>
              <w:tabs>
                <w:tab w:val="left" w:pos="2340"/>
              </w:tabs>
              <w:spacing w:after="0" w:line="360" w:lineRule="auto"/>
              <w:ind w:righ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9E050A7" w14:textId="77777777" w:rsidR="00525ACD" w:rsidRDefault="00525ACD">
            <w:pPr>
              <w:tabs>
                <w:tab w:val="left" w:pos="2340"/>
              </w:tabs>
              <w:spacing w:after="0" w:line="360" w:lineRule="auto"/>
              <w:ind w:right="1305"/>
              <w:rPr>
                <w:rFonts w:ascii="Times New Roman" w:eastAsia="Times New Roman" w:hAnsi="Times New Roman" w:cs="Times New Roman"/>
                <w:color w:val="000000"/>
                <w:sz w:val="24"/>
                <w:szCs w:val="24"/>
              </w:rPr>
            </w:pPr>
          </w:p>
        </w:tc>
      </w:tr>
    </w:tbl>
    <w:p w14:paraId="54291333" w14:textId="77777777" w:rsidR="00525ACD" w:rsidRDefault="00525ACD">
      <w:pPr>
        <w:tabs>
          <w:tab w:val="left" w:pos="4755"/>
        </w:tabs>
        <w:rPr>
          <w:rFonts w:ascii="Times New Roman" w:eastAsia="Times New Roman" w:hAnsi="Times New Roman" w:cs="Times New Roman"/>
          <w:color w:val="000000"/>
          <w:sz w:val="24"/>
          <w:szCs w:val="24"/>
        </w:rPr>
      </w:pPr>
    </w:p>
    <w:p w14:paraId="46D262D2" w14:textId="77777777" w:rsidR="00525ACD" w:rsidRDefault="00525ACD">
      <w:pPr>
        <w:tabs>
          <w:tab w:val="left" w:pos="4755"/>
        </w:tabs>
        <w:rPr>
          <w:rFonts w:ascii="Times New Roman" w:eastAsia="Times New Roman" w:hAnsi="Times New Roman" w:cs="Times New Roman"/>
          <w:color w:val="000000"/>
          <w:sz w:val="24"/>
          <w:szCs w:val="24"/>
        </w:rPr>
      </w:pPr>
    </w:p>
    <w:p w14:paraId="1025DD38" w14:textId="77777777" w:rsidR="00525ACD" w:rsidRDefault="00525ACD">
      <w:pPr>
        <w:tabs>
          <w:tab w:val="left" w:pos="4755"/>
        </w:tabs>
        <w:rPr>
          <w:rFonts w:ascii="Times New Roman" w:eastAsia="Times New Roman" w:hAnsi="Times New Roman" w:cs="Times New Roman"/>
          <w:color w:val="000000"/>
          <w:sz w:val="24"/>
          <w:szCs w:val="24"/>
        </w:rPr>
      </w:pPr>
    </w:p>
    <w:p w14:paraId="17A47966" w14:textId="77777777" w:rsidR="00525ACD" w:rsidRDefault="00525ACD">
      <w:pPr>
        <w:tabs>
          <w:tab w:val="left" w:pos="4755"/>
        </w:tabs>
        <w:rPr>
          <w:rFonts w:ascii="Times New Roman" w:eastAsia="Times New Roman" w:hAnsi="Times New Roman" w:cs="Times New Roman"/>
          <w:color w:val="000000"/>
          <w:sz w:val="24"/>
          <w:szCs w:val="24"/>
        </w:rPr>
      </w:pPr>
    </w:p>
    <w:p w14:paraId="1BD1FF8B" w14:textId="77777777" w:rsidR="00525ACD" w:rsidRDefault="008B5935">
      <w:pPr>
        <w:tabs>
          <w:tab w:val="left" w:pos="475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14:paraId="624547E4" w14:textId="77777777" w:rsidR="00525ACD" w:rsidRDefault="008B5935">
      <w:pPr>
        <w:tabs>
          <w:tab w:val="left" w:pos="4755"/>
        </w:tabs>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114300" distR="114300" wp14:anchorId="60DF9519" wp14:editId="7C67C4A2">
            <wp:extent cx="5457825" cy="27717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6" cstate="print"/>
                    <a:srcRect/>
                    <a:stretch>
                      <a:fillRect/>
                    </a:stretch>
                  </pic:blipFill>
                  <pic:spPr>
                    <a:xfrm>
                      <a:off x="0" y="0"/>
                      <a:ext cx="5457825" cy="2771775"/>
                    </a:xfrm>
                    <a:prstGeom prst="rect">
                      <a:avLst/>
                    </a:prstGeom>
                    <a:noFill/>
                    <a:ln>
                      <a:noFill/>
                    </a:ln>
                  </pic:spPr>
                </pic:pic>
              </a:graphicData>
            </a:graphic>
          </wp:inline>
        </w:drawing>
      </w:r>
    </w:p>
    <w:p w14:paraId="16E3F236" w14:textId="77777777" w:rsidR="00525ACD" w:rsidRDefault="00525ACD">
      <w:pPr>
        <w:tabs>
          <w:tab w:val="left" w:pos="4755"/>
        </w:tabs>
        <w:spacing w:after="0"/>
        <w:rPr>
          <w:rFonts w:ascii="Times New Roman" w:eastAsia="Times New Roman" w:hAnsi="Times New Roman" w:cs="Times New Roman"/>
          <w:b/>
          <w:color w:val="000000"/>
          <w:sz w:val="24"/>
          <w:szCs w:val="24"/>
        </w:rPr>
      </w:pPr>
    </w:p>
    <w:p w14:paraId="41CFC92D" w14:textId="77777777" w:rsidR="00525ACD" w:rsidRDefault="00525ACD">
      <w:pPr>
        <w:tabs>
          <w:tab w:val="left" w:pos="4755"/>
        </w:tabs>
        <w:rPr>
          <w:rFonts w:ascii="Times New Roman" w:eastAsia="Times New Roman" w:hAnsi="Times New Roman" w:cs="Times New Roman"/>
          <w:b/>
          <w:color w:val="000000"/>
          <w:sz w:val="24"/>
          <w:szCs w:val="24"/>
        </w:rPr>
      </w:pPr>
    </w:p>
    <w:p w14:paraId="5B6588BB" w14:textId="77777777" w:rsidR="00525ACD" w:rsidRDefault="00525ACD">
      <w:pPr>
        <w:tabs>
          <w:tab w:val="left" w:pos="4755"/>
        </w:tabs>
        <w:rPr>
          <w:rFonts w:ascii="Times New Roman" w:eastAsia="Times New Roman" w:hAnsi="Times New Roman" w:cs="Times New Roman"/>
          <w:b/>
          <w:color w:val="000000"/>
          <w:sz w:val="24"/>
          <w:szCs w:val="24"/>
        </w:rPr>
      </w:pPr>
    </w:p>
    <w:p w14:paraId="613B4F6A" w14:textId="77777777" w:rsidR="00525ACD" w:rsidRDefault="008B5935">
      <w:pPr>
        <w:tabs>
          <w:tab w:val="left" w:pos="475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VIVA-VOCE:</w:t>
      </w:r>
    </w:p>
    <w:p w14:paraId="3B627B69" w14:textId="77777777" w:rsidR="00525ACD" w:rsidRDefault="008B5935">
      <w:pPr>
        <w:numPr>
          <w:ilvl w:val="0"/>
          <w:numId w:val="8"/>
        </w:numPr>
        <w:tabs>
          <w:tab w:val="left" w:pos="900"/>
        </w:tabs>
        <w:spacing w:after="0"/>
        <w:ind w:hanging="360"/>
      </w:pPr>
      <w:r>
        <w:rPr>
          <w:rFonts w:ascii="Times New Roman" w:eastAsia="Times New Roman" w:hAnsi="Times New Roman" w:cs="Times New Roman"/>
          <w:b/>
          <w:color w:val="000000"/>
          <w:sz w:val="24"/>
          <w:szCs w:val="24"/>
        </w:rPr>
        <w:t>Explain sliding Window protocol?</w:t>
      </w:r>
    </w:p>
    <w:p w14:paraId="4C25462F" w14:textId="77777777" w:rsidR="00525ACD" w:rsidRDefault="008B5935">
      <w:pPr>
        <w:tabs>
          <w:tab w:val="left" w:pos="4755"/>
        </w:tabs>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A sliding window protocol is a feature of packet-based data transmission protocols. Sliding window protocols are used where reliable in-order delivery of packets is required, such as in the Data Link Layer (OSI layer 2) as well as in the Transmission ControlProtocol (TCP).</w:t>
      </w:r>
    </w:p>
    <w:p w14:paraId="4D024726" w14:textId="77777777" w:rsidR="00525ACD" w:rsidRDefault="008B5935">
      <w:pPr>
        <w:numPr>
          <w:ilvl w:val="0"/>
          <w:numId w:val="8"/>
        </w:numPr>
        <w:tabs>
          <w:tab w:val="left" w:pos="900"/>
        </w:tabs>
        <w:ind w:hanging="360"/>
        <w:jc w:val="both"/>
      </w:pPr>
      <w:r>
        <w:rPr>
          <w:rFonts w:ascii="Times New Roman" w:eastAsia="Times New Roman" w:hAnsi="Times New Roman" w:cs="Times New Roman"/>
          <w:b/>
          <w:color w:val="000000"/>
          <w:sz w:val="24"/>
          <w:szCs w:val="24"/>
        </w:rPr>
        <w:t>What are the different types of sliding window protocols?</w:t>
      </w:r>
    </w:p>
    <w:p w14:paraId="6B7060FB" w14:textId="77777777" w:rsidR="00525ACD" w:rsidRDefault="008B5935">
      <w:pPr>
        <w:numPr>
          <w:ilvl w:val="1"/>
          <w:numId w:val="8"/>
        </w:numPr>
        <w:spacing w:before="280" w:after="280" w:line="240" w:lineRule="auto"/>
        <w:ind w:hanging="360"/>
      </w:pPr>
      <w:bookmarkStart w:id="1" w:name="30j0zll" w:colFirst="0" w:colLast="0"/>
      <w:bookmarkEnd w:id="1"/>
      <w:r>
        <w:rPr>
          <w:rFonts w:ascii="Times New Roman" w:eastAsia="Times New Roman" w:hAnsi="Times New Roman" w:cs="Times New Roman"/>
          <w:color w:val="222222"/>
          <w:sz w:val="24"/>
          <w:szCs w:val="24"/>
          <w:highlight w:val="white"/>
        </w:rPr>
        <w:t>1.</w:t>
      </w:r>
      <w:hyperlink r:id="rId17" w:anchor="%5Ch">
        <w:r>
          <w:rPr>
            <w:rFonts w:ascii="Times New Roman" w:eastAsia="Times New Roman" w:hAnsi="Times New Roman" w:cs="Times New Roman"/>
            <w:color w:val="222222"/>
            <w:sz w:val="24"/>
            <w:szCs w:val="24"/>
            <w:highlight w:val="white"/>
          </w:rPr>
          <w:t>Stop and wait Protocol</w:t>
        </w:r>
      </w:hyperlink>
    </w:p>
    <w:p w14:paraId="514577C4" w14:textId="77777777" w:rsidR="00525ACD" w:rsidRDefault="008B5935">
      <w:pPr>
        <w:numPr>
          <w:ilvl w:val="1"/>
          <w:numId w:val="8"/>
        </w:numPr>
        <w:spacing w:before="280" w:after="280" w:line="240" w:lineRule="auto"/>
        <w:ind w:hanging="360"/>
      </w:pPr>
      <w:bookmarkStart w:id="2" w:name="1fob9te" w:colFirst="0" w:colLast="0"/>
      <w:bookmarkEnd w:id="2"/>
      <w:r>
        <w:rPr>
          <w:rFonts w:ascii="Times New Roman" w:eastAsia="Times New Roman" w:hAnsi="Times New Roman" w:cs="Times New Roman"/>
          <w:color w:val="222222"/>
          <w:sz w:val="24"/>
          <w:szCs w:val="24"/>
          <w:highlight w:val="white"/>
        </w:rPr>
        <w:t>2.</w:t>
      </w:r>
      <w:hyperlink r:id="rId18" w:anchor="%5Ch">
        <w:r>
          <w:rPr>
            <w:rFonts w:ascii="Times New Roman" w:eastAsia="Times New Roman" w:hAnsi="Times New Roman" w:cs="Times New Roman"/>
            <w:color w:val="222222"/>
            <w:sz w:val="24"/>
            <w:szCs w:val="24"/>
            <w:highlight w:val="white"/>
          </w:rPr>
          <w:t>GO-BACK-N (GBN) Protocol</w:t>
        </w:r>
      </w:hyperlink>
    </w:p>
    <w:p w14:paraId="71107A55" w14:textId="77777777" w:rsidR="00525ACD" w:rsidRDefault="008B5935">
      <w:pPr>
        <w:numPr>
          <w:ilvl w:val="1"/>
          <w:numId w:val="8"/>
        </w:numPr>
        <w:spacing w:before="280" w:after="0" w:line="240" w:lineRule="auto"/>
        <w:ind w:hanging="360"/>
      </w:pPr>
      <w:bookmarkStart w:id="3" w:name="3znysh7" w:colFirst="0" w:colLast="0"/>
      <w:bookmarkEnd w:id="3"/>
      <w:r>
        <w:rPr>
          <w:rFonts w:ascii="Times New Roman" w:eastAsia="Times New Roman" w:hAnsi="Times New Roman" w:cs="Times New Roman"/>
          <w:color w:val="222222"/>
          <w:sz w:val="24"/>
          <w:szCs w:val="24"/>
          <w:highlight w:val="white"/>
        </w:rPr>
        <w:t>3.</w:t>
      </w:r>
      <w:hyperlink r:id="rId19" w:anchor="%5Ch">
        <w:r>
          <w:rPr>
            <w:rFonts w:ascii="Times New Roman" w:eastAsia="Times New Roman" w:hAnsi="Times New Roman" w:cs="Times New Roman"/>
            <w:color w:val="222222"/>
            <w:sz w:val="24"/>
            <w:szCs w:val="24"/>
            <w:highlight w:val="white"/>
          </w:rPr>
          <w:t>Selective Repeat Protocol (SRP)</w:t>
        </w:r>
      </w:hyperlink>
    </w:p>
    <w:p w14:paraId="203210CF" w14:textId="77777777" w:rsidR="00525ACD" w:rsidRDefault="008B5935">
      <w:pPr>
        <w:numPr>
          <w:ilvl w:val="0"/>
          <w:numId w:val="8"/>
        </w:numPr>
        <w:spacing w:after="280" w:line="240" w:lineRule="auto"/>
        <w:ind w:hanging="360"/>
      </w:pPr>
      <w:r>
        <w:rPr>
          <w:rFonts w:ascii="Times New Roman" w:eastAsia="Times New Roman" w:hAnsi="Times New Roman" w:cs="Times New Roman"/>
          <w:b/>
          <w:color w:val="222222"/>
          <w:sz w:val="24"/>
          <w:szCs w:val="24"/>
          <w:highlight w:val="white"/>
        </w:rPr>
        <w:t>Explain the benefits of sliding window protocol?</w:t>
      </w:r>
    </w:p>
    <w:p w14:paraId="3BBB877A" w14:textId="77777777" w:rsidR="00525ACD" w:rsidRDefault="008B5935">
      <w:pPr>
        <w:spacing w:before="280" w:after="280" w:line="240" w:lineRule="auto"/>
        <w:ind w:left="12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controls the speed of transmission so that no fast sender can overwhelm the slower receiver;</w:t>
      </w:r>
    </w:p>
    <w:p w14:paraId="24492897" w14:textId="77777777" w:rsidR="00525ACD" w:rsidRDefault="008B5935">
      <w:pPr>
        <w:spacing w:before="280" w:after="280" w:line="240" w:lineRule="auto"/>
        <w:ind w:left="5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allows for orderly delivery</w:t>
      </w:r>
    </w:p>
    <w:p w14:paraId="25A6F775" w14:textId="77777777" w:rsidR="00525ACD" w:rsidRDefault="008B5935">
      <w:pPr>
        <w:spacing w:before="280" w:after="280" w:line="240" w:lineRule="auto"/>
        <w:ind w:left="12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allows for retransmission of lost frames, specific retransmission policy depends on the specific implementations.</w:t>
      </w:r>
    </w:p>
    <w:p w14:paraId="11700BBD" w14:textId="77777777" w:rsidR="00525ACD" w:rsidRDefault="008B5935">
      <w:pPr>
        <w:numPr>
          <w:ilvl w:val="0"/>
          <w:numId w:val="8"/>
        </w:numPr>
        <w:spacing w:before="280" w:after="280" w:line="240" w:lineRule="auto"/>
        <w:ind w:hanging="360"/>
      </w:pPr>
      <w:r>
        <w:rPr>
          <w:rFonts w:ascii="Times New Roman" w:eastAsia="Times New Roman" w:hAnsi="Times New Roman" w:cs="Times New Roman"/>
          <w:b/>
          <w:color w:val="000000"/>
          <w:sz w:val="24"/>
          <w:szCs w:val="24"/>
        </w:rPr>
        <w:t>What are the functionalities of data link layer?</w:t>
      </w:r>
    </w:p>
    <w:p w14:paraId="127F0909" w14:textId="77777777" w:rsidR="00525ACD" w:rsidRDefault="008B5935">
      <w:pPr>
        <w:spacing w:before="280" w:after="280" w:line="240" w:lineRule="auto"/>
        <w:ind w:left="720" w:firstLine="18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link layer  deals with transmission errors</w:t>
      </w:r>
    </w:p>
    <w:p w14:paraId="2E8A5AAA" w14:textId="77777777" w:rsidR="00525ACD" w:rsidRDefault="008B5935">
      <w:pPr>
        <w:numPr>
          <w:ilvl w:val="1"/>
          <w:numId w:val="8"/>
        </w:numPr>
        <w:spacing w:before="280" w:after="0" w:line="240" w:lineRule="auto"/>
        <w:ind w:hanging="360"/>
      </w:pPr>
      <w:r>
        <w:rPr>
          <w:rFonts w:ascii="Times New Roman" w:eastAsia="Times New Roman" w:hAnsi="Times New Roman" w:cs="Times New Roman"/>
          <w:color w:val="222222"/>
          <w:sz w:val="24"/>
          <w:szCs w:val="24"/>
          <w:highlight w:val="white"/>
        </w:rPr>
        <w:t>2. regulate the flow of data</w:t>
      </w:r>
    </w:p>
    <w:p w14:paraId="0CC4EEAC" w14:textId="77777777" w:rsidR="00525ACD" w:rsidRDefault="008B5935">
      <w:pPr>
        <w:numPr>
          <w:ilvl w:val="1"/>
          <w:numId w:val="8"/>
        </w:numPr>
        <w:spacing w:after="0" w:line="240" w:lineRule="auto"/>
        <w:ind w:hanging="360"/>
      </w:pPr>
      <w:r>
        <w:rPr>
          <w:rFonts w:ascii="Times New Roman" w:eastAsia="Times New Roman" w:hAnsi="Times New Roman" w:cs="Times New Roman"/>
          <w:color w:val="222222"/>
          <w:sz w:val="24"/>
          <w:szCs w:val="24"/>
          <w:highlight w:val="white"/>
        </w:rPr>
        <w:t>provide a well-defined interface to the network layer.</w:t>
      </w:r>
    </w:p>
    <w:p w14:paraId="7A04F7D3" w14:textId="77777777" w:rsidR="00525ACD" w:rsidRDefault="008B5935">
      <w:pPr>
        <w:numPr>
          <w:ilvl w:val="0"/>
          <w:numId w:val="8"/>
        </w:numPr>
        <w:spacing w:after="280" w:line="240" w:lineRule="auto"/>
        <w:ind w:hanging="360"/>
      </w:pPr>
      <w:r>
        <w:rPr>
          <w:rFonts w:ascii="Times New Roman" w:eastAsia="Times New Roman" w:hAnsi="Times New Roman" w:cs="Times New Roman"/>
          <w:b/>
          <w:color w:val="222222"/>
          <w:sz w:val="24"/>
          <w:szCs w:val="24"/>
          <w:highlight w:val="white"/>
        </w:rPr>
        <w:t>Explain the difference between the sliding protocols?</w:t>
      </w:r>
    </w:p>
    <w:p w14:paraId="2BA45476" w14:textId="77777777" w:rsidR="00525ACD" w:rsidRDefault="008B5935">
      <w:pPr>
        <w:spacing w:after="0" w:line="240" w:lineRule="auto"/>
        <w:ind w:left="9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Stop and wait –</w:t>
      </w:r>
    </w:p>
    <w:p w14:paraId="5A49019E"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Sender window size (Ws) = 1</w:t>
      </w:r>
    </w:p>
    <w:p w14:paraId="3DCFE091"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Receiver window size (Wr) = 1</w:t>
      </w:r>
    </w:p>
    <w:p w14:paraId="6AE6F02B"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Sequence Number &gt;= 1 + 1</w:t>
      </w:r>
    </w:p>
    <w:p w14:paraId="38988520"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Uses independent acknowledgement</w:t>
      </w:r>
    </w:p>
    <w:p w14:paraId="4E37FEDB"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Discards out of order packets</w:t>
      </w:r>
    </w:p>
    <w:p w14:paraId="5538F66B" w14:textId="77777777" w:rsidR="00525ACD" w:rsidRDefault="008B5935">
      <w:pPr>
        <w:spacing w:after="0" w:line="240" w:lineRule="auto"/>
        <w:ind w:left="900"/>
        <w:jc w:val="both"/>
        <w:rPr>
          <w:rFonts w:ascii="Times New Roman" w:eastAsia="Times New Roman" w:hAnsi="Times New Roman" w:cs="Times New Roman"/>
          <w:color w:val="000000"/>
          <w:sz w:val="24"/>
          <w:szCs w:val="24"/>
        </w:rPr>
      </w:pPr>
      <w:r>
        <w:rPr>
          <w:rFonts w:ascii="Cardo" w:eastAsia="Cardo" w:hAnsi="Cardo" w:cs="Cardo"/>
          <w:color w:val="000000"/>
          <w:sz w:val="24"/>
          <w:szCs w:val="24"/>
        </w:rPr>
        <w:t>Packet Loss → Retransmit packet after time out</w:t>
      </w:r>
    </w:p>
    <w:p w14:paraId="05523F11" w14:textId="77777777" w:rsidR="00525ACD" w:rsidRDefault="008B5935">
      <w:pPr>
        <w:numPr>
          <w:ilvl w:val="0"/>
          <w:numId w:val="9"/>
        </w:numPr>
        <w:spacing w:after="0" w:line="240" w:lineRule="auto"/>
        <w:ind w:hanging="360"/>
        <w:jc w:val="both"/>
      </w:pPr>
      <w:r>
        <w:rPr>
          <w:rFonts w:ascii="Cardo" w:eastAsia="Cardo" w:hAnsi="Cardo" w:cs="Cardo"/>
          <w:color w:val="000000"/>
          <w:sz w:val="24"/>
          <w:szCs w:val="24"/>
        </w:rPr>
        <w:t>Acknowledgement loss → Resends packet after time out</w:t>
      </w:r>
    </w:p>
    <w:p w14:paraId="3F4A1AA2" w14:textId="77777777" w:rsidR="00525ACD" w:rsidRDefault="008B5935">
      <w:pPr>
        <w:numPr>
          <w:ilvl w:val="0"/>
          <w:numId w:val="9"/>
        </w:numPr>
        <w:spacing w:after="0" w:line="240" w:lineRule="auto"/>
        <w:ind w:hanging="360"/>
        <w:jc w:val="both"/>
      </w:pPr>
      <w:r>
        <w:rPr>
          <w:rFonts w:ascii="Times New Roman" w:eastAsia="Times New Roman" w:hAnsi="Times New Roman" w:cs="Times New Roman"/>
          <w:color w:val="000000"/>
          <w:sz w:val="24"/>
          <w:szCs w:val="24"/>
        </w:rPr>
        <w:t xml:space="preserve">  Efficiency = 1/(1+2a) where a = Tp/Tt</w:t>
      </w:r>
    </w:p>
    <w:p w14:paraId="18ECA02E" w14:textId="77777777" w:rsidR="006D36C5" w:rsidRDefault="006D36C5">
      <w:pPr>
        <w:spacing w:after="0" w:line="240" w:lineRule="auto"/>
        <w:ind w:firstLine="180"/>
        <w:jc w:val="both"/>
        <w:rPr>
          <w:rFonts w:ascii="Times New Roman" w:eastAsia="Times New Roman" w:hAnsi="Times New Roman" w:cs="Times New Roman"/>
          <w:b/>
          <w:color w:val="000000"/>
          <w:sz w:val="24"/>
          <w:szCs w:val="24"/>
        </w:rPr>
      </w:pPr>
    </w:p>
    <w:p w14:paraId="48C9CAB2" w14:textId="77777777" w:rsidR="006D36C5" w:rsidRDefault="006D36C5">
      <w:pPr>
        <w:spacing w:after="0" w:line="240" w:lineRule="auto"/>
        <w:ind w:firstLine="180"/>
        <w:jc w:val="both"/>
        <w:rPr>
          <w:rFonts w:ascii="Times New Roman" w:eastAsia="Times New Roman" w:hAnsi="Times New Roman" w:cs="Times New Roman"/>
          <w:b/>
          <w:color w:val="000000"/>
          <w:sz w:val="24"/>
          <w:szCs w:val="24"/>
        </w:rPr>
      </w:pPr>
    </w:p>
    <w:p w14:paraId="0071DB2C" w14:textId="77777777" w:rsidR="006D36C5" w:rsidRDefault="006D36C5">
      <w:pPr>
        <w:spacing w:after="0" w:line="240" w:lineRule="auto"/>
        <w:ind w:firstLine="180"/>
        <w:jc w:val="both"/>
        <w:rPr>
          <w:rFonts w:ascii="Times New Roman" w:eastAsia="Times New Roman" w:hAnsi="Times New Roman" w:cs="Times New Roman"/>
          <w:b/>
          <w:color w:val="000000"/>
          <w:sz w:val="24"/>
          <w:szCs w:val="24"/>
        </w:rPr>
      </w:pPr>
    </w:p>
    <w:p w14:paraId="2AF1C58F" w14:textId="77777777" w:rsidR="00525ACD" w:rsidRDefault="008B5935">
      <w:pPr>
        <w:spacing w:after="0" w:line="240" w:lineRule="auto"/>
        <w:ind w:firstLine="1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Go Back N –</w:t>
      </w:r>
    </w:p>
    <w:p w14:paraId="1834B6A0"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Sender window size Ws = N</w:t>
      </w:r>
    </w:p>
    <w:p w14:paraId="394ED588"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Receiver window size Wr = 1</w:t>
      </w:r>
    </w:p>
    <w:p w14:paraId="2062837C"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Sequence number &gt;= N + 1</w:t>
      </w:r>
    </w:p>
    <w:p w14:paraId="7E5AE956"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Can use both cumulative or independent acknowledgement depends on acknowledge timer</w:t>
      </w:r>
    </w:p>
    <w:p w14:paraId="00B6786A"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Discards out of order packets</w:t>
      </w:r>
    </w:p>
    <w:p w14:paraId="73362AD5" w14:textId="593D24FD" w:rsidR="00525ACD" w:rsidRDefault="008B5935">
      <w:pPr>
        <w:numPr>
          <w:ilvl w:val="0"/>
          <w:numId w:val="10"/>
        </w:numPr>
        <w:spacing w:after="0" w:line="240" w:lineRule="auto"/>
        <w:ind w:left="900" w:hanging="360"/>
        <w:jc w:val="both"/>
      </w:pPr>
      <w:r>
        <w:rPr>
          <w:rFonts w:ascii="Cardo" w:eastAsia="Cardo" w:hAnsi="Cardo" w:cs="Cardo"/>
          <w:color w:val="000000"/>
          <w:sz w:val="24"/>
          <w:szCs w:val="24"/>
        </w:rPr>
        <w:t>Packet Loss → Track back</w:t>
      </w:r>
      <w:r w:rsidR="00EF568E">
        <w:rPr>
          <w:rFonts w:ascii="Cardo" w:eastAsia="Cardo" w:hAnsi="Cardo" w:cs="Cardo"/>
          <w:color w:val="000000"/>
          <w:sz w:val="24"/>
          <w:szCs w:val="24"/>
        </w:rPr>
        <w:t>`</w:t>
      </w:r>
      <w:r>
        <w:rPr>
          <w:rFonts w:ascii="Cardo" w:eastAsia="Cardo" w:hAnsi="Cardo" w:cs="Cardo"/>
          <w:color w:val="000000"/>
          <w:sz w:val="24"/>
          <w:szCs w:val="24"/>
        </w:rPr>
        <w:t xml:space="preserve"> N size from the last packet within the window limit to the lost packet and retransmit them</w:t>
      </w:r>
    </w:p>
    <w:p w14:paraId="001633A8" w14:textId="77777777" w:rsidR="00525ACD" w:rsidRDefault="008B5935">
      <w:pPr>
        <w:numPr>
          <w:ilvl w:val="0"/>
          <w:numId w:val="10"/>
        </w:numPr>
        <w:spacing w:after="0" w:line="240" w:lineRule="auto"/>
        <w:ind w:left="900" w:hanging="360"/>
        <w:jc w:val="both"/>
      </w:pPr>
      <w:r>
        <w:rPr>
          <w:rFonts w:ascii="Cardo" w:eastAsia="Cardo" w:hAnsi="Cardo" w:cs="Cardo"/>
          <w:color w:val="000000"/>
          <w:sz w:val="24"/>
          <w:szCs w:val="24"/>
        </w:rPr>
        <w:t>Acknowledgement loss → If not received before timeout the entire window N size is resend</w:t>
      </w:r>
    </w:p>
    <w:p w14:paraId="6EC85FDD" w14:textId="77777777" w:rsidR="00525ACD" w:rsidRDefault="008B5935">
      <w:pPr>
        <w:numPr>
          <w:ilvl w:val="0"/>
          <w:numId w:val="10"/>
        </w:numPr>
        <w:spacing w:after="0" w:line="240" w:lineRule="auto"/>
        <w:ind w:left="900" w:hanging="360"/>
        <w:jc w:val="both"/>
      </w:pPr>
      <w:r>
        <w:rPr>
          <w:rFonts w:ascii="Times New Roman" w:eastAsia="Times New Roman" w:hAnsi="Times New Roman" w:cs="Times New Roman"/>
          <w:color w:val="000000"/>
          <w:sz w:val="24"/>
          <w:szCs w:val="24"/>
        </w:rPr>
        <w:t>Efficiency = N/(1+2a) where a = Tp/Tt</w:t>
      </w:r>
    </w:p>
    <w:p w14:paraId="18128518" w14:textId="77777777" w:rsidR="00525ACD" w:rsidRDefault="008B5935">
      <w:pPr>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Selective Repeat –</w:t>
      </w:r>
    </w:p>
    <w:p w14:paraId="1988A8E3"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Sender window size Ws = N</w:t>
      </w:r>
    </w:p>
    <w:p w14:paraId="2AC3C4AA"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Receiver window size Wr = N</w:t>
      </w:r>
    </w:p>
    <w:p w14:paraId="335C6A14"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Sequence Number &gt;= N + N</w:t>
      </w:r>
    </w:p>
    <w:p w14:paraId="7B5E3D34"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Uses only independent acknowledgement</w:t>
      </w:r>
    </w:p>
    <w:p w14:paraId="695F0014"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Can Accept out of order packets</w:t>
      </w:r>
    </w:p>
    <w:p w14:paraId="7C92F9C5" w14:textId="77777777" w:rsidR="00525ACD" w:rsidRDefault="008B5935">
      <w:pPr>
        <w:numPr>
          <w:ilvl w:val="0"/>
          <w:numId w:val="11"/>
        </w:numPr>
        <w:spacing w:after="0" w:line="240" w:lineRule="auto"/>
        <w:ind w:left="900" w:hanging="360"/>
        <w:jc w:val="both"/>
      </w:pPr>
      <w:r>
        <w:rPr>
          <w:rFonts w:ascii="Cardo" w:eastAsia="Cardo" w:hAnsi="Cardo" w:cs="Cardo"/>
          <w:color w:val="000000"/>
          <w:sz w:val="24"/>
          <w:szCs w:val="24"/>
        </w:rPr>
        <w:t>Packet Loss → Resend only the lost packet after timeout</w:t>
      </w:r>
    </w:p>
    <w:p w14:paraId="2D84FA19" w14:textId="77777777" w:rsidR="00525ACD" w:rsidRDefault="008B5935">
      <w:pPr>
        <w:numPr>
          <w:ilvl w:val="0"/>
          <w:numId w:val="11"/>
        </w:numPr>
        <w:spacing w:after="0" w:line="240" w:lineRule="auto"/>
        <w:ind w:left="900" w:hanging="360"/>
        <w:jc w:val="both"/>
      </w:pPr>
      <w:r>
        <w:rPr>
          <w:rFonts w:ascii="Cardo" w:eastAsia="Cardo" w:hAnsi="Cardo" w:cs="Cardo"/>
          <w:color w:val="000000"/>
          <w:sz w:val="24"/>
          <w:szCs w:val="24"/>
        </w:rPr>
        <w:t>Acknowledgement loss → Resend if not receive before timeout</w:t>
      </w:r>
    </w:p>
    <w:p w14:paraId="617B4A8D" w14:textId="77777777" w:rsidR="00525ACD" w:rsidRDefault="008B5935">
      <w:pPr>
        <w:numPr>
          <w:ilvl w:val="0"/>
          <w:numId w:val="11"/>
        </w:numPr>
        <w:spacing w:after="0" w:line="240" w:lineRule="auto"/>
        <w:ind w:left="900" w:hanging="360"/>
        <w:jc w:val="both"/>
      </w:pPr>
      <w:r>
        <w:rPr>
          <w:rFonts w:ascii="Times New Roman" w:eastAsia="Times New Roman" w:hAnsi="Times New Roman" w:cs="Times New Roman"/>
          <w:color w:val="000000"/>
          <w:sz w:val="24"/>
          <w:szCs w:val="24"/>
        </w:rPr>
        <w:t>Efficiency = N/(1+2a) where a = Tp/Tt</w:t>
      </w:r>
    </w:p>
    <w:p w14:paraId="51E7E946" w14:textId="77777777" w:rsidR="00525ACD" w:rsidRDefault="008B5935">
      <w:pPr>
        <w:spacing w:before="280" w:after="280" w:line="240" w:lineRule="auto"/>
        <w:ind w:firstLine="5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What is piggy backing? Why?</w:t>
      </w:r>
    </w:p>
    <w:p w14:paraId="48ED0B67" w14:textId="77777777" w:rsidR="00525ACD" w:rsidRDefault="008B5935">
      <w:pPr>
        <w:spacing w:before="280" w:after="28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22222"/>
          <w:sz w:val="24"/>
          <w:szCs w:val="24"/>
          <w:highlight w:val="white"/>
        </w:rPr>
        <w:t>Piggybacking</w:t>
      </w:r>
      <w:r>
        <w:rPr>
          <w:rFonts w:ascii="Times New Roman" w:eastAsia="Times New Roman" w:hAnsi="Times New Roman" w:cs="Times New Roman"/>
          <w:color w:val="222222"/>
          <w:sz w:val="24"/>
          <w:szCs w:val="24"/>
          <w:highlight w:val="white"/>
        </w:rPr>
        <w:t> data is a bit different from Sliding Window Protocol </w:t>
      </w:r>
      <w:r>
        <w:rPr>
          <w:rFonts w:ascii="Times New Roman" w:eastAsia="Times New Roman" w:hAnsi="Times New Roman" w:cs="Times New Roman"/>
          <w:b/>
          <w:color w:val="222222"/>
          <w:sz w:val="24"/>
          <w:szCs w:val="24"/>
          <w:highlight w:val="white"/>
        </w:rPr>
        <w:t>used</w:t>
      </w:r>
      <w:r>
        <w:rPr>
          <w:rFonts w:ascii="Times New Roman" w:eastAsia="Times New Roman" w:hAnsi="Times New Roman" w:cs="Times New Roman"/>
          <w:color w:val="222222"/>
          <w:sz w:val="24"/>
          <w:szCs w:val="24"/>
          <w:highlight w:val="white"/>
        </w:rPr>
        <w:t> in the OSI model. In the data frame itself, we incorporate one additional field for acknowledgment (called ACK). ... If station A wants to send both data and an acknowledgment, it keeps both fields there.</w:t>
      </w:r>
      <w:r>
        <w:rPr>
          <w:rFonts w:ascii="Times New Roman" w:eastAsia="Times New Roman" w:hAnsi="Times New Roman" w:cs="Times New Roman"/>
          <w:b/>
          <w:color w:val="000000"/>
          <w:sz w:val="24"/>
          <w:szCs w:val="24"/>
        </w:rPr>
        <w:t xml:space="preserve"> </w:t>
      </w:r>
    </w:p>
    <w:p w14:paraId="48DB5A9D" w14:textId="77777777" w:rsidR="00525ACD" w:rsidRDefault="00525ACD">
      <w:pPr>
        <w:spacing w:before="280" w:after="280" w:line="240" w:lineRule="auto"/>
        <w:rPr>
          <w:rFonts w:ascii="Times New Roman" w:eastAsia="Times New Roman" w:hAnsi="Times New Roman" w:cs="Times New Roman"/>
          <w:b/>
          <w:color w:val="000000"/>
          <w:sz w:val="24"/>
          <w:szCs w:val="24"/>
        </w:rPr>
      </w:pPr>
    </w:p>
    <w:p w14:paraId="22301DF7" w14:textId="77777777" w:rsidR="00525ACD" w:rsidRDefault="00525ACD">
      <w:pPr>
        <w:spacing w:before="280" w:after="280" w:line="240" w:lineRule="auto"/>
        <w:rPr>
          <w:rFonts w:ascii="Times New Roman" w:eastAsia="Times New Roman" w:hAnsi="Times New Roman" w:cs="Times New Roman"/>
          <w:b/>
          <w:color w:val="000000"/>
          <w:sz w:val="24"/>
          <w:szCs w:val="24"/>
        </w:rPr>
      </w:pPr>
    </w:p>
    <w:p w14:paraId="2AFA59E9" w14:textId="77777777" w:rsidR="00525ACD" w:rsidRDefault="008B5935">
      <w:pPr>
        <w:spacing w:before="280" w:after="28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6157F691"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069AF7FD"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02285A30"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61189C88"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0839F6FC"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32C4E967"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473AF5AD" w14:textId="77777777" w:rsidR="00525ACD" w:rsidRDefault="00525ACD">
      <w:pPr>
        <w:tabs>
          <w:tab w:val="left" w:pos="4755"/>
        </w:tabs>
        <w:spacing w:after="0"/>
        <w:ind w:left="720"/>
        <w:jc w:val="both"/>
        <w:rPr>
          <w:rFonts w:ascii="Times New Roman" w:eastAsia="Times New Roman" w:hAnsi="Times New Roman" w:cs="Times New Roman"/>
          <w:color w:val="222222"/>
          <w:sz w:val="24"/>
          <w:szCs w:val="24"/>
          <w:highlight w:val="white"/>
        </w:rPr>
      </w:pPr>
    </w:p>
    <w:p w14:paraId="3BEFBED9" w14:textId="77777777" w:rsidR="00525ACD" w:rsidRDefault="00525ACD">
      <w:pPr>
        <w:spacing w:line="240" w:lineRule="auto"/>
        <w:ind w:right="308"/>
        <w:rPr>
          <w:rFonts w:ascii="Times New Roman" w:eastAsia="Times New Roman" w:hAnsi="Times New Roman" w:cs="Times New Roman"/>
          <w:color w:val="222222"/>
          <w:sz w:val="24"/>
          <w:szCs w:val="24"/>
          <w:highlight w:val="white"/>
        </w:rPr>
      </w:pPr>
    </w:p>
    <w:p w14:paraId="77794BDE" w14:textId="77777777" w:rsidR="00525ACD" w:rsidRDefault="008B5935">
      <w:pPr>
        <w:spacing w:line="240" w:lineRule="auto"/>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NAME OF THE EXPERIMENT: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5.</w:t>
      </w:r>
      <w:r>
        <w:rPr>
          <w:rFonts w:ascii="Times New Roman" w:eastAsia="Times New Roman" w:hAnsi="Times New Roman" w:cs="Times New Roman"/>
          <w:color w:val="000000"/>
        </w:rPr>
        <w:t xml:space="preserve"> Shortest Path Algorithm.</w:t>
      </w:r>
    </w:p>
    <w:p w14:paraId="036076F8" w14:textId="77777777" w:rsidR="00525ACD" w:rsidRDefault="008B5935">
      <w:pPr>
        <w:spacing w:line="240" w:lineRule="auto"/>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AIM:</w:t>
      </w:r>
      <w:r>
        <w:rPr>
          <w:rFonts w:ascii="Times New Roman" w:eastAsia="Times New Roman" w:hAnsi="Times New Roman" w:cs="Times New Roman"/>
          <w:color w:val="000000"/>
        </w:rPr>
        <w:t xml:space="preserve"> Implement Dijkstra‘s algorithm to compute the Shortest path through a graph.</w:t>
      </w:r>
    </w:p>
    <w:p w14:paraId="26C0AA30" w14:textId="77777777" w:rsidR="00525ACD" w:rsidRDefault="008B5935">
      <w:pPr>
        <w:spacing w:after="0" w:line="240" w:lineRule="auto"/>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HARDWARE REQUIREMENTS: </w:t>
      </w:r>
      <w:r>
        <w:rPr>
          <w:rFonts w:ascii="Times New Roman" w:eastAsia="Times New Roman" w:hAnsi="Times New Roman" w:cs="Times New Roman"/>
          <w:color w:val="000000"/>
        </w:rPr>
        <w:t>Intel based Desktop PC</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RAM of 512 MB</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
    <w:p w14:paraId="484DBFB7" w14:textId="77777777" w:rsidR="00525ACD" w:rsidRDefault="008B5935">
      <w:pPr>
        <w:spacing w:after="0" w:line="240" w:lineRule="auto"/>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SOFTWARE REQUIREMENTS: </w:t>
      </w:r>
      <w:r>
        <w:rPr>
          <w:rFonts w:ascii="Times New Roman" w:eastAsia="Times New Roman" w:hAnsi="Times New Roman" w:cs="Times New Roman"/>
          <w:color w:val="000000"/>
        </w:rPr>
        <w:t>Turbo C / Borland C.</w:t>
      </w:r>
    </w:p>
    <w:p w14:paraId="69C0A5DF" w14:textId="77777777" w:rsidR="00525ACD" w:rsidRDefault="00525ACD">
      <w:pPr>
        <w:spacing w:after="0" w:line="240" w:lineRule="auto"/>
        <w:ind w:right="308"/>
        <w:rPr>
          <w:rFonts w:ascii="Times New Roman" w:eastAsia="Times New Roman" w:hAnsi="Times New Roman" w:cs="Times New Roman"/>
          <w:color w:val="000000"/>
        </w:rPr>
      </w:pPr>
    </w:p>
    <w:p w14:paraId="1EA8466A" w14:textId="77777777" w:rsidR="00525ACD" w:rsidRDefault="008B593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THEORY:    </w:t>
      </w:r>
      <w:r>
        <w:rPr>
          <w:rFonts w:ascii="Times New Roman" w:eastAsia="Times New Roman" w:hAnsi="Times New Roman" w:cs="Times New Roman"/>
          <w:color w:val="000000"/>
        </w:rPr>
        <w:t>Build a graph of the subnet, with each node representing a router and each arc of the graph a communication link.</w:t>
      </w:r>
    </w:p>
    <w:p w14:paraId="38A20149" w14:textId="77777777" w:rsidR="00525ACD" w:rsidRDefault="008B5935">
      <w:pPr>
        <w:spacing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labels on arc could be computed as a function of the delay. Initially, no paths are known, so all nodes are labeled with infinity, as algorithm proceeds and paths are found, labels may change, reflecting better paths. Initially all labels are tentative. When it is discovered, that a label represent the shortest possible path   from the source to that node, it is made permanent and never changed thereafter.</w:t>
      </w:r>
    </w:p>
    <w:p w14:paraId="3A1830E0" w14:textId="77777777" w:rsidR="00525ACD" w:rsidRDefault="008B5935">
      <w:pPr>
        <w:spacing w:line="240" w:lineRule="auto"/>
        <w:ind w:firstLine="720"/>
        <w:jc w:val="both"/>
        <w:rPr>
          <w:rFonts w:ascii="Times New Roman" w:eastAsia="Times New Roman" w:hAnsi="Times New Roman" w:cs="Times New Roman"/>
          <w:b/>
          <w:color w:val="000000"/>
        </w:rPr>
      </w:pPr>
      <w:r>
        <w:rPr>
          <w:rFonts w:ascii="Times New Roman" w:eastAsia="Times New Roman" w:hAnsi="Times New Roman" w:cs="Times New Roman"/>
          <w:color w:val="000000"/>
        </w:rPr>
        <w:t>Each node is labeled with its distance from the source node along the best known path. This distance will be shortest from source to destination.</w:t>
      </w:r>
      <w:r>
        <w:rPr>
          <w:rFonts w:ascii="Times New Roman" w:eastAsia="Times New Roman" w:hAnsi="Times New Roman" w:cs="Times New Roman"/>
          <w:b/>
          <w:color w:val="000000"/>
        </w:rPr>
        <w:t xml:space="preserve"> </w:t>
      </w:r>
    </w:p>
    <w:p w14:paraId="4D17D5AB" w14:textId="77777777" w:rsidR="00525ACD" w:rsidRDefault="008B5935">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14:paraId="266CE839"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1: Plot the subnet, assign weights to each of the edges between nodes.</w:t>
      </w:r>
    </w:p>
    <w:p w14:paraId="3B15AA26" w14:textId="77777777" w:rsidR="00525ACD" w:rsidRDefault="008B5935">
      <w:pPr>
        <w:spacing w:line="24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Step 2: Using the metrics as distance in km calculate the shortest path from the given     source to destination.</w:t>
      </w:r>
    </w:p>
    <w:p w14:paraId="492D4CAB"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3: Initially mark all the paths from source as infinity.</w:t>
      </w:r>
    </w:p>
    <w:p w14:paraId="69E3264B" w14:textId="77777777" w:rsidR="00525ACD" w:rsidRDefault="008B5935">
      <w:pPr>
        <w:spacing w:line="240" w:lineRule="auto"/>
        <w:ind w:left="810" w:hanging="810"/>
        <w:jc w:val="both"/>
        <w:rPr>
          <w:rFonts w:ascii="Times New Roman" w:eastAsia="Times New Roman" w:hAnsi="Times New Roman" w:cs="Times New Roman"/>
          <w:color w:val="000000"/>
        </w:rPr>
      </w:pPr>
      <w:r>
        <w:rPr>
          <w:rFonts w:ascii="Times New Roman" w:eastAsia="Times New Roman" w:hAnsi="Times New Roman" w:cs="Times New Roman"/>
          <w:color w:val="000000"/>
        </w:rPr>
        <w:t>Step 4: Starting with the source node check the adjacent nodes for shortest path, andmark them as tentative nodes.</w:t>
      </w:r>
    </w:p>
    <w:p w14:paraId="4A40F3D8" w14:textId="77777777" w:rsidR="00525ACD" w:rsidRDefault="008B5935">
      <w:pPr>
        <w:spacing w:line="240" w:lineRule="auto"/>
        <w:ind w:left="810" w:hanging="810"/>
        <w:jc w:val="both"/>
        <w:rPr>
          <w:rFonts w:ascii="Times New Roman" w:eastAsia="Times New Roman" w:hAnsi="Times New Roman" w:cs="Times New Roman"/>
          <w:color w:val="000000"/>
        </w:rPr>
      </w:pPr>
      <w:r>
        <w:rPr>
          <w:rFonts w:ascii="Times New Roman" w:eastAsia="Times New Roman" w:hAnsi="Times New Roman" w:cs="Times New Roman"/>
          <w:color w:val="000000"/>
        </w:rPr>
        <w:t>Step 5: From these tentative nodes, select one which is having short distance from source, and mark as permanent.</w:t>
      </w:r>
    </w:p>
    <w:p w14:paraId="38D79530" w14:textId="77777777" w:rsidR="00525ACD" w:rsidRDefault="008B593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6: Distance from source to that tentative node should be recorded.</w:t>
      </w:r>
    </w:p>
    <w:p w14:paraId="4183259C" w14:textId="77777777" w:rsidR="00525ACD" w:rsidRDefault="008B5935">
      <w:pPr>
        <w:spacing w:line="240" w:lineRule="auto"/>
        <w:ind w:left="1440" w:hanging="14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Step 7: Now this node is considered as source node and repeat the steps from 3 to 6. </w:t>
      </w:r>
    </w:p>
    <w:p w14:paraId="5F469CF9" w14:textId="77777777" w:rsidR="00525ACD" w:rsidRDefault="008B5935">
      <w:pPr>
        <w:spacing w:line="24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Step 8: Repeat the steps along the path with the distances being added throughout the path to reach the destination.</w:t>
      </w:r>
    </w:p>
    <w:p w14:paraId="3300EB5A" w14:textId="77777777" w:rsidR="00525ACD" w:rsidRDefault="008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729"/>
        </w:rPr>
      </w:pPr>
      <w:r>
        <w:rPr>
          <w:rFonts w:ascii="Times New Roman" w:eastAsia="Times New Roman" w:hAnsi="Times New Roman" w:cs="Times New Roman"/>
          <w:color w:val="242729"/>
        </w:rPr>
        <w:t xml:space="preserve"> </w:t>
      </w:r>
    </w:p>
    <w:p w14:paraId="4551AEF1" w14:textId="77777777" w:rsidR="00525ACD" w:rsidRDefault="0052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729"/>
        </w:rPr>
      </w:pPr>
    </w:p>
    <w:p w14:paraId="69B125D2" w14:textId="77777777" w:rsidR="00525ACD" w:rsidRDefault="0052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729"/>
        </w:rPr>
      </w:pPr>
    </w:p>
    <w:p w14:paraId="4C04D410" w14:textId="77777777" w:rsidR="00525ACD" w:rsidRDefault="0052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729"/>
        </w:rPr>
      </w:pPr>
    </w:p>
    <w:p w14:paraId="70483D6E" w14:textId="77777777" w:rsidR="00525ACD" w:rsidRDefault="0052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729"/>
        </w:rPr>
      </w:pPr>
    </w:p>
    <w:p w14:paraId="1E699A14" w14:textId="77777777" w:rsidR="00525ACD" w:rsidRDefault="0052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729"/>
        </w:rPr>
      </w:pPr>
    </w:p>
    <w:p w14:paraId="5448A125" w14:textId="77777777" w:rsidR="00525ACD" w:rsidRDefault="008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SOURCE CODE:</w:t>
      </w:r>
    </w:p>
    <w:tbl>
      <w:tblPr>
        <w:tblStyle w:val="Style22"/>
        <w:tblW w:w="8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74"/>
      </w:tblGrid>
      <w:tr w:rsidR="00525ACD" w14:paraId="689FB0E3" w14:textId="77777777">
        <w:tc>
          <w:tcPr>
            <w:tcW w:w="8974" w:type="dxa"/>
            <w:shd w:val="clear" w:color="auto" w:fill="auto"/>
            <w:tcMar>
              <w:top w:w="0" w:type="dxa"/>
              <w:left w:w="108" w:type="dxa"/>
              <w:bottom w:w="0" w:type="dxa"/>
              <w:right w:w="108" w:type="dxa"/>
            </w:tcMar>
          </w:tcPr>
          <w:p w14:paraId="3254D50E"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lastRenderedPageBreak/>
              <w:t>#include &lt;stdio.h&gt;</w:t>
            </w:r>
          </w:p>
          <w:p w14:paraId="7B7E593E"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#define infinity 9999</w:t>
            </w:r>
          </w:p>
          <w:p w14:paraId="39329397"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#define MAX 20</w:t>
            </w:r>
          </w:p>
          <w:p w14:paraId="6454C944"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int minimum(int a,int b)</w:t>
            </w:r>
          </w:p>
          <w:p w14:paraId="399DFDA0" w14:textId="77777777" w:rsid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w:t>
            </w:r>
          </w:p>
          <w:p w14:paraId="0216A74F" w14:textId="77777777" w:rsidR="00EF62E3"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if(a&lt;=b)</w:t>
            </w:r>
          </w:p>
          <w:p w14:paraId="46B091FA" w14:textId="61DD4E6D"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return a;</w:t>
            </w:r>
          </w:p>
          <w:p w14:paraId="7EDCECB9"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else</w:t>
            </w:r>
          </w:p>
          <w:p w14:paraId="7C726B4A"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 xml:space="preserve">  return b;</w:t>
            </w:r>
          </w:p>
          <w:p w14:paraId="4C8B004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w:t>
            </w:r>
          </w:p>
          <w:p w14:paraId="0B966A27"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int main()</w:t>
            </w:r>
          </w:p>
          <w:p w14:paraId="2473232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w:t>
            </w:r>
          </w:p>
          <w:p w14:paraId="70183F7E"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int i,j,k,n,start,end,adj[MAX][MAX],path[MAX][MAX];</w:t>
            </w:r>
          </w:p>
          <w:p w14:paraId="6D48CB0B"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printf("Enter number of vertices : ");</w:t>
            </w:r>
          </w:p>
          <w:p w14:paraId="1CA25205"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scanf("%d",&amp;n);</w:t>
            </w:r>
          </w:p>
          <w:p w14:paraId="1A314862"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printf("Enter weighted matrix :\n");</w:t>
            </w:r>
          </w:p>
          <w:p w14:paraId="6FB2A4C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for(i=0;i&lt;n;i++)</w:t>
            </w:r>
          </w:p>
          <w:p w14:paraId="33684394"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 xml:space="preserve">   for(j=0;j&lt;n;j++)</w:t>
            </w:r>
          </w:p>
          <w:p w14:paraId="41F5642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scanf("%d",&amp;adj[i][j]);</w:t>
            </w:r>
          </w:p>
          <w:p w14:paraId="7E0FE868"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 xml:space="preserve">                                                for(i=0;i&lt;n;i++)</w:t>
            </w:r>
          </w:p>
          <w:p w14:paraId="4353DF7B"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 xml:space="preserve">   for(j=0;j&lt;n;j++)</w:t>
            </w:r>
          </w:p>
          <w:p w14:paraId="03B15BB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 xml:space="preserve">   if(adj[i][j]==0)</w:t>
            </w:r>
          </w:p>
          <w:p w14:paraId="4618096B"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path[i][j]=infinity;</w:t>
            </w:r>
          </w:p>
          <w:p w14:paraId="232E1F78"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 xml:space="preserve">   else</w:t>
            </w:r>
          </w:p>
          <w:p w14:paraId="3B7A1104"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path[i][j]=adj[i][j];</w:t>
            </w:r>
          </w:p>
          <w:p w14:paraId="54EB98CC"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for(k=0;k&lt;n;k++)</w:t>
            </w:r>
          </w:p>
          <w:p w14:paraId="6D51BBD9"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w:t>
            </w:r>
          </w:p>
          <w:p w14:paraId="73A069B1"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for(i=0;i&lt;n;i++)</w:t>
            </w:r>
          </w:p>
          <w:p w14:paraId="6C03A0DC"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 xml:space="preserve">  for(j=0;j&lt;n;j++){</w:t>
            </w:r>
          </w:p>
          <w:p w14:paraId="623F17F9"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 xml:space="preserve">            if(i==j)</w:t>
            </w:r>
          </w:p>
          <w:p w14:paraId="298795A2"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 xml:space="preserve">            path[i][j]=infinity;</w:t>
            </w:r>
          </w:p>
          <w:p w14:paraId="51842A1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 xml:space="preserve">          else</w:t>
            </w: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 xml:space="preserve">    path[i][j]=minimum(path[i][j],path[i][k]+path[k][j]);</w:t>
            </w:r>
          </w:p>
          <w:p w14:paraId="564F7DB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w:t>
            </w:r>
          </w:p>
          <w:p w14:paraId="4296824A"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lastRenderedPageBreak/>
              <w:tab/>
              <w:t>}</w:t>
            </w:r>
          </w:p>
          <w:p w14:paraId="23111C30"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printf("Shortest path matrix is :\n");</w:t>
            </w:r>
          </w:p>
          <w:p w14:paraId="627325F7"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for(i=0;i&lt;n;i++)</w:t>
            </w:r>
          </w:p>
          <w:p w14:paraId="76846E56"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w:t>
            </w:r>
          </w:p>
          <w:p w14:paraId="5189D1E0"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for(j=0;j&lt;n;j++)</w:t>
            </w:r>
          </w:p>
          <w:p w14:paraId="2F45694D"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printf("%6d",path[i][j]);</w:t>
            </w:r>
          </w:p>
          <w:p w14:paraId="14E56A2B"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r>
            <w:r w:rsidRPr="00705952">
              <w:rPr>
                <w:rFonts w:ascii="Times New Roman" w:eastAsia="Times New Roman" w:hAnsi="Times New Roman" w:cs="Times New Roman"/>
                <w:color w:val="000000"/>
              </w:rPr>
              <w:tab/>
              <w:t>printf("\n");</w:t>
            </w:r>
          </w:p>
          <w:p w14:paraId="4026BA21"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w:t>
            </w:r>
          </w:p>
          <w:p w14:paraId="28BF5AE8"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printf("Enter start vertex :");</w:t>
            </w:r>
          </w:p>
          <w:p w14:paraId="500F44BB"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scanf("%d",&amp;start);</w:t>
            </w:r>
          </w:p>
          <w:p w14:paraId="74CC9A97"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printf("Enter end vertex :");</w:t>
            </w:r>
          </w:p>
          <w:p w14:paraId="685378D5"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ab/>
              <w:t>scanf("%d",&amp;end);</w:t>
            </w:r>
          </w:p>
          <w:p w14:paraId="654F6575" w14:textId="77777777" w:rsidR="00705952" w:rsidRPr="00705952"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printf("the min. cost between %d and %d is %d",start,end,path[start][end]);</w:t>
            </w:r>
          </w:p>
          <w:p w14:paraId="3F20CE86" w14:textId="31F430CA" w:rsidR="00525ACD" w:rsidRDefault="00705952" w:rsidP="00705952">
            <w:pPr>
              <w:tabs>
                <w:tab w:val="left" w:pos="2340"/>
              </w:tabs>
              <w:spacing w:after="0" w:line="360" w:lineRule="auto"/>
              <w:ind w:right="1305"/>
              <w:rPr>
                <w:rFonts w:ascii="Times New Roman" w:eastAsia="Times New Roman" w:hAnsi="Times New Roman" w:cs="Times New Roman"/>
                <w:color w:val="000000"/>
              </w:rPr>
            </w:pPr>
            <w:r w:rsidRPr="00705952">
              <w:rPr>
                <w:rFonts w:ascii="Times New Roman" w:eastAsia="Times New Roman" w:hAnsi="Times New Roman" w:cs="Times New Roman"/>
                <w:color w:val="000000"/>
              </w:rPr>
              <w:t>}</w:t>
            </w:r>
          </w:p>
        </w:tc>
      </w:tr>
    </w:tbl>
    <w:p w14:paraId="5151D5DF" w14:textId="77777777" w:rsidR="002C45A6" w:rsidRDefault="002C45A6">
      <w:pPr>
        <w:tabs>
          <w:tab w:val="left" w:pos="2340"/>
        </w:tabs>
        <w:ind w:right="1305"/>
        <w:rPr>
          <w:rFonts w:ascii="Times New Roman" w:eastAsia="Times New Roman" w:hAnsi="Times New Roman" w:cs="Times New Roman"/>
          <w:color w:val="000000"/>
        </w:rPr>
      </w:pPr>
    </w:p>
    <w:p w14:paraId="4B86AAF2" w14:textId="77777777" w:rsidR="002C45A6" w:rsidRDefault="002C45A6">
      <w:pPr>
        <w:tabs>
          <w:tab w:val="left" w:pos="2340"/>
        </w:tabs>
        <w:ind w:right="1305"/>
        <w:rPr>
          <w:rFonts w:ascii="Times New Roman" w:eastAsia="Times New Roman" w:hAnsi="Times New Roman" w:cs="Times New Roman"/>
          <w:color w:val="000000"/>
        </w:rPr>
      </w:pPr>
    </w:p>
    <w:p w14:paraId="0858E514" w14:textId="77777777"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OUTPUT:</w:t>
      </w:r>
    </w:p>
    <w:tbl>
      <w:tblPr>
        <w:tblStyle w:val="Style23"/>
        <w:tblW w:w="101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143"/>
      </w:tblGrid>
      <w:tr w:rsidR="00525ACD" w14:paraId="53D2B770" w14:textId="77777777" w:rsidTr="00625818">
        <w:trPr>
          <w:trHeight w:val="2776"/>
        </w:trPr>
        <w:tc>
          <w:tcPr>
            <w:tcW w:w="10143" w:type="dxa"/>
            <w:shd w:val="clear" w:color="auto" w:fill="auto"/>
            <w:tcMar>
              <w:top w:w="0" w:type="dxa"/>
              <w:left w:w="108" w:type="dxa"/>
              <w:bottom w:w="0" w:type="dxa"/>
              <w:right w:w="108" w:type="dxa"/>
            </w:tcMar>
          </w:tcPr>
          <w:p w14:paraId="5558D79A" w14:textId="77777777" w:rsidR="00525ACD"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Enter number of vertices:4</w:t>
            </w:r>
          </w:p>
          <w:p w14:paraId="4C5416A5"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Enter weighted matrix:</w:t>
            </w:r>
          </w:p>
          <w:p w14:paraId="50F5A0C4"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0 1 3 0</w:t>
            </w:r>
          </w:p>
          <w:p w14:paraId="7A255D76"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1 0 0 4</w:t>
            </w:r>
          </w:p>
          <w:p w14:paraId="067F650B"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3 0 0 4</w:t>
            </w:r>
          </w:p>
          <w:p w14:paraId="6053FD22"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0 4 4 0</w:t>
            </w:r>
          </w:p>
          <w:p w14:paraId="1122ECA7"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Shortest path matrix is</w:t>
            </w:r>
          </w:p>
          <w:p w14:paraId="03DD7A58"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9999      1         3          5</w:t>
            </w:r>
          </w:p>
          <w:p w14:paraId="62AB33DF"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1           9999   4           4</w:t>
            </w:r>
          </w:p>
          <w:p w14:paraId="5CF1CACD"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3            4        9999    4</w:t>
            </w:r>
          </w:p>
          <w:p w14:paraId="42FDFDAE" w14:textId="77777777" w:rsidR="00625818" w:rsidRDefault="00625818">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5            4         4          9999</w:t>
            </w:r>
          </w:p>
          <w:p w14:paraId="24F9C292" w14:textId="77777777" w:rsidR="002C45A6" w:rsidRDefault="002C45A6">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Enter start vertex:1</w:t>
            </w:r>
          </w:p>
          <w:p w14:paraId="1CAA2406" w14:textId="77777777" w:rsidR="002C45A6" w:rsidRDefault="002C45A6">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Enter end vertex:3</w:t>
            </w:r>
          </w:p>
          <w:p w14:paraId="4634AA82" w14:textId="77777777" w:rsidR="002C45A6" w:rsidRDefault="002C45A6">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The min cost between 1 and 3 is 4</w:t>
            </w:r>
          </w:p>
          <w:p w14:paraId="6D7E1D22" w14:textId="77777777" w:rsidR="002C45A6" w:rsidRDefault="002C45A6">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Process returned 34(0X22) execution time:69.346s</w:t>
            </w:r>
          </w:p>
          <w:p w14:paraId="1A308E60" w14:textId="77777777" w:rsidR="002C45A6" w:rsidRDefault="002C45A6">
            <w:pPr>
              <w:tabs>
                <w:tab w:val="left" w:pos="2340"/>
              </w:tabs>
              <w:spacing w:after="0" w:line="240" w:lineRule="auto"/>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Press any key to continue.</w:t>
            </w:r>
          </w:p>
        </w:tc>
      </w:tr>
    </w:tbl>
    <w:p w14:paraId="55D4373A" w14:textId="77777777" w:rsidR="00AA0864" w:rsidRDefault="00AA0864">
      <w:pPr>
        <w:tabs>
          <w:tab w:val="left" w:pos="2340"/>
        </w:tabs>
        <w:ind w:right="1305"/>
        <w:rPr>
          <w:rFonts w:ascii="Times New Roman" w:eastAsia="Times New Roman" w:hAnsi="Times New Roman" w:cs="Times New Roman"/>
          <w:b/>
          <w:color w:val="000000"/>
        </w:rPr>
      </w:pPr>
    </w:p>
    <w:p w14:paraId="4957895B" w14:textId="77777777" w:rsidR="002C45A6" w:rsidRDefault="002C45A6">
      <w:pPr>
        <w:tabs>
          <w:tab w:val="left" w:pos="2340"/>
        </w:tabs>
        <w:ind w:right="1305"/>
        <w:rPr>
          <w:rFonts w:ascii="Times New Roman" w:eastAsia="Times New Roman" w:hAnsi="Times New Roman" w:cs="Times New Roman"/>
          <w:b/>
          <w:color w:val="000000"/>
        </w:rPr>
      </w:pPr>
    </w:p>
    <w:p w14:paraId="3E3D475E" w14:textId="77777777" w:rsidR="002C45A6" w:rsidRDefault="002C45A6">
      <w:pPr>
        <w:tabs>
          <w:tab w:val="left" w:pos="2340"/>
        </w:tabs>
        <w:ind w:right="1305"/>
        <w:rPr>
          <w:rFonts w:ascii="Times New Roman" w:eastAsia="Times New Roman" w:hAnsi="Times New Roman" w:cs="Times New Roman"/>
          <w:b/>
          <w:color w:val="000000"/>
        </w:rPr>
      </w:pPr>
    </w:p>
    <w:p w14:paraId="4FE7BCC9" w14:textId="77777777" w:rsidR="002C45A6" w:rsidRDefault="002C45A6">
      <w:pPr>
        <w:tabs>
          <w:tab w:val="left" w:pos="2340"/>
        </w:tabs>
        <w:ind w:right="1305"/>
        <w:rPr>
          <w:rFonts w:ascii="Times New Roman" w:eastAsia="Times New Roman" w:hAnsi="Times New Roman" w:cs="Times New Roman"/>
          <w:b/>
          <w:color w:val="000000"/>
        </w:rPr>
      </w:pPr>
    </w:p>
    <w:p w14:paraId="08424A7B" w14:textId="77777777"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VIVA VOCE:</w:t>
      </w:r>
    </w:p>
    <w:p w14:paraId="723013E4" w14:textId="77777777" w:rsidR="00525ACD" w:rsidRDefault="008B5935">
      <w:pPr>
        <w:numPr>
          <w:ilvl w:val="0"/>
          <w:numId w:val="12"/>
        </w:numPr>
        <w:spacing w:after="0" w:line="360" w:lineRule="auto"/>
      </w:pPr>
      <w:r>
        <w:rPr>
          <w:rFonts w:ascii="Times New Roman" w:eastAsia="Times New Roman" w:hAnsi="Times New Roman" w:cs="Times New Roman"/>
          <w:b/>
          <w:color w:val="000000"/>
        </w:rPr>
        <w:t>What is Flow based routing algorithm?</w:t>
      </w:r>
      <w:r>
        <w:rPr>
          <w:rFonts w:ascii="Courier New" w:eastAsia="Courier New" w:hAnsi="Courier New" w:cs="Courier New"/>
          <w:b/>
          <w:color w:val="000000"/>
        </w:rPr>
        <w:t xml:space="preserve"> </w:t>
      </w:r>
    </w:p>
    <w:p w14:paraId="39780F69" w14:textId="77777777" w:rsidR="00525ACD" w:rsidRDefault="008B5935">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Flow-based routing seeks to find a routing table to minimize the average packet   delay through the subnet.</w:t>
      </w:r>
    </w:p>
    <w:p w14:paraId="4DF3F31B" w14:textId="77777777" w:rsidR="00525ACD" w:rsidRDefault="008B5935">
      <w:pPr>
        <w:numPr>
          <w:ilvl w:val="0"/>
          <w:numId w:val="12"/>
        </w:numPr>
        <w:spacing w:after="0" w:line="360" w:lineRule="auto"/>
      </w:pPr>
      <w:r>
        <w:rPr>
          <w:rFonts w:ascii="Times New Roman" w:eastAsia="Times New Roman" w:hAnsi="Times New Roman" w:cs="Times New Roman"/>
          <w:b/>
          <w:color w:val="000000"/>
        </w:rPr>
        <w:t>What is the Link state routing algorithm?</w:t>
      </w:r>
    </w:p>
    <w:p w14:paraId="22C222FC" w14:textId="77777777" w:rsidR="00525ACD" w:rsidRDefault="008B5935">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Link State improves the convergence of Distance Vector by having everybody share their idea of the state of the net with everybody else (more information is available to nodes, so better routing tables can be constructed).</w:t>
      </w:r>
    </w:p>
    <w:p w14:paraId="0CC4DEAA" w14:textId="77777777" w:rsidR="00525ACD" w:rsidRDefault="008B5935">
      <w:pPr>
        <w:numPr>
          <w:ilvl w:val="0"/>
          <w:numId w:val="12"/>
        </w:numPr>
        <w:spacing w:after="0" w:line="360" w:lineRule="auto"/>
      </w:pPr>
      <w:r>
        <w:rPr>
          <w:rFonts w:ascii="Times New Roman" w:eastAsia="Times New Roman" w:hAnsi="Times New Roman" w:cs="Times New Roman"/>
          <w:b/>
          <w:color w:val="000000"/>
        </w:rPr>
        <w:t>In shortest path which metric is considered?</w:t>
      </w:r>
    </w:p>
    <w:p w14:paraId="779ECD50" w14:textId="77777777" w:rsidR="00525ACD" w:rsidRDefault="008B5935">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Shortest Path Metric is used in Shortest path Routing Algorithm</w:t>
      </w:r>
    </w:p>
    <w:p w14:paraId="223760B0" w14:textId="77777777" w:rsidR="00525ACD" w:rsidRDefault="00525ACD">
      <w:pPr>
        <w:spacing w:after="0" w:line="360" w:lineRule="auto"/>
        <w:rPr>
          <w:rFonts w:ascii="Times New Roman" w:eastAsia="Times New Roman" w:hAnsi="Times New Roman" w:cs="Times New Roman"/>
          <w:color w:val="000000"/>
        </w:rPr>
      </w:pPr>
    </w:p>
    <w:p w14:paraId="418505B2" w14:textId="77777777" w:rsidR="00525ACD" w:rsidRDefault="008B5935">
      <w:pPr>
        <w:numPr>
          <w:ilvl w:val="0"/>
          <w:numId w:val="12"/>
        </w:numPr>
        <w:spacing w:after="0" w:line="360" w:lineRule="auto"/>
      </w:pPr>
      <w:r>
        <w:rPr>
          <w:rFonts w:ascii="Times New Roman" w:eastAsia="Times New Roman" w:hAnsi="Times New Roman" w:cs="Times New Roman"/>
          <w:b/>
          <w:color w:val="000000"/>
        </w:rPr>
        <w:t>What is the another name for shortest path algorithm?</w:t>
      </w:r>
    </w:p>
    <w:p w14:paraId="27385BA0" w14:textId="77777777" w:rsidR="00525ACD" w:rsidRDefault="008B5935">
      <w:pPr>
        <w:pStyle w:val="Heading3"/>
        <w:spacing w:before="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Another name for ShortestPath Algorithm is </w:t>
      </w:r>
      <w:hyperlink r:id="rId20">
        <w:r>
          <w:rPr>
            <w:rFonts w:ascii="Times New Roman" w:eastAsia="Times New Roman" w:hAnsi="Times New Roman" w:cs="Times New Roman"/>
            <w:b w:val="0"/>
            <w:color w:val="000000"/>
          </w:rPr>
          <w:t>Dijkstra's algorithm </w:t>
        </w:r>
      </w:hyperlink>
    </w:p>
    <w:p w14:paraId="381FDA6C" w14:textId="77777777" w:rsidR="00525ACD" w:rsidRDefault="00525ACD">
      <w:pPr>
        <w:spacing w:after="0" w:line="360" w:lineRule="auto"/>
        <w:rPr>
          <w:rFonts w:ascii="Times New Roman" w:eastAsia="Times New Roman" w:hAnsi="Times New Roman" w:cs="Times New Roman"/>
          <w:color w:val="000000"/>
        </w:rPr>
      </w:pPr>
    </w:p>
    <w:p w14:paraId="390B3E25" w14:textId="77777777" w:rsidR="00525ACD" w:rsidRDefault="008B5935">
      <w:pPr>
        <w:numPr>
          <w:ilvl w:val="0"/>
          <w:numId w:val="12"/>
        </w:numPr>
        <w:spacing w:after="0" w:line="360" w:lineRule="auto"/>
      </w:pPr>
      <w:r>
        <w:rPr>
          <w:rFonts w:ascii="Times New Roman" w:eastAsia="Times New Roman" w:hAnsi="Times New Roman" w:cs="Times New Roman"/>
          <w:b/>
          <w:color w:val="000000"/>
        </w:rPr>
        <w:t>What is the disadvantage of Dijkstra’s algorithm?</w:t>
      </w:r>
    </w:p>
    <w:p w14:paraId="7F5BF445" w14:textId="77777777" w:rsidR="00525ACD" w:rsidRDefault="008B5935">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major disadvantage of the algorithm is the fact that it does a blind search there by consuming a lot of time waste of necessary resources. Another disadvantage is that it cannot handle negative edges. This leads to acyclic graphs and most often cannot obtain the right shortest path.</w:t>
      </w:r>
    </w:p>
    <w:p w14:paraId="05B6EB50" w14:textId="77777777" w:rsidR="00525ACD" w:rsidRDefault="00525ACD">
      <w:pPr>
        <w:spacing w:after="0" w:line="360" w:lineRule="auto"/>
        <w:rPr>
          <w:rFonts w:ascii="Times New Roman" w:eastAsia="Times New Roman" w:hAnsi="Times New Roman" w:cs="Times New Roman"/>
          <w:color w:val="000000"/>
        </w:rPr>
      </w:pPr>
    </w:p>
    <w:p w14:paraId="556E136F" w14:textId="77777777" w:rsidR="00525ACD" w:rsidRDefault="008B5935">
      <w:pPr>
        <w:numPr>
          <w:ilvl w:val="0"/>
          <w:numId w:val="12"/>
        </w:numPr>
        <w:spacing w:after="0" w:line="360" w:lineRule="auto"/>
      </w:pPr>
      <w:r>
        <w:rPr>
          <w:rFonts w:ascii="Times New Roman" w:eastAsia="Times New Roman" w:hAnsi="Times New Roman" w:cs="Times New Roman"/>
          <w:b/>
          <w:color w:val="000000"/>
        </w:rPr>
        <w:t>What is the advantage of Dijkstra’s algorithm?</w:t>
      </w:r>
    </w:p>
    <w:p w14:paraId="7AEC6C14"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It is used in Google Maps</w:t>
      </w:r>
    </w:p>
    <w:p w14:paraId="5AFB248A"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It is used in finding Shortest Path.</w:t>
      </w:r>
    </w:p>
    <w:p w14:paraId="6FB5A3E9"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It is used in geographical Maps</w:t>
      </w:r>
    </w:p>
    <w:p w14:paraId="265E236C"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 To find locations of Map which refers to vertices of graph.</w:t>
      </w:r>
    </w:p>
    <w:p w14:paraId="0481B0CB"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 Distance between the location refers to edges.</w:t>
      </w:r>
    </w:p>
    <w:p w14:paraId="7E6804F4" w14:textId="77777777" w:rsidR="00525ACD" w:rsidRDefault="008B5935">
      <w:pPr>
        <w:spacing w:after="15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 It is used in IP routing to find Open shortest Path First.</w:t>
      </w:r>
    </w:p>
    <w:p w14:paraId="77930118" w14:textId="77777777" w:rsidR="00525ACD" w:rsidRDefault="00525ACD">
      <w:pPr>
        <w:tabs>
          <w:tab w:val="left" w:pos="2340"/>
        </w:tabs>
        <w:ind w:right="1305"/>
        <w:jc w:val="center"/>
        <w:rPr>
          <w:rFonts w:ascii="Times New Roman" w:eastAsia="Times New Roman" w:hAnsi="Times New Roman" w:cs="Times New Roman"/>
          <w:color w:val="000000"/>
        </w:rPr>
      </w:pPr>
    </w:p>
    <w:p w14:paraId="5D9DEAAE" w14:textId="77777777" w:rsidR="00525ACD" w:rsidRDefault="00525ACD">
      <w:pPr>
        <w:tabs>
          <w:tab w:val="left" w:pos="2340"/>
        </w:tabs>
        <w:ind w:right="1305"/>
        <w:jc w:val="center"/>
        <w:rPr>
          <w:rFonts w:ascii="Times New Roman" w:eastAsia="Times New Roman" w:hAnsi="Times New Roman" w:cs="Times New Roman"/>
          <w:color w:val="000000"/>
        </w:rPr>
      </w:pPr>
    </w:p>
    <w:p w14:paraId="0E4103E2" w14:textId="77777777" w:rsidR="00525ACD" w:rsidRDefault="00525ACD">
      <w:pPr>
        <w:tabs>
          <w:tab w:val="left" w:pos="2340"/>
        </w:tabs>
        <w:ind w:right="1305"/>
        <w:jc w:val="center"/>
        <w:rPr>
          <w:rFonts w:ascii="Times New Roman" w:eastAsia="Times New Roman" w:hAnsi="Times New Roman" w:cs="Times New Roman"/>
          <w:color w:val="000000"/>
        </w:rPr>
      </w:pPr>
    </w:p>
    <w:p w14:paraId="6F3EB370" w14:textId="77777777" w:rsidR="00525ACD" w:rsidRDefault="00525ACD">
      <w:pPr>
        <w:tabs>
          <w:tab w:val="left" w:pos="2340"/>
        </w:tabs>
        <w:ind w:right="1305"/>
        <w:jc w:val="center"/>
        <w:rPr>
          <w:rFonts w:ascii="Times New Roman" w:eastAsia="Times New Roman" w:hAnsi="Times New Roman" w:cs="Times New Roman"/>
          <w:color w:val="000000"/>
        </w:rPr>
      </w:pPr>
    </w:p>
    <w:p w14:paraId="5376D4AF" w14:textId="77777777" w:rsidR="00525ACD" w:rsidRDefault="00525ACD">
      <w:pPr>
        <w:tabs>
          <w:tab w:val="left" w:pos="2340"/>
        </w:tabs>
        <w:ind w:right="1305"/>
        <w:jc w:val="center"/>
        <w:rPr>
          <w:rFonts w:ascii="Times New Roman" w:eastAsia="Times New Roman" w:hAnsi="Times New Roman" w:cs="Times New Roman"/>
          <w:color w:val="000000"/>
        </w:rPr>
      </w:pPr>
    </w:p>
    <w:p w14:paraId="10CA274D" w14:textId="77777777" w:rsidR="00525ACD" w:rsidRDefault="00525ACD">
      <w:pPr>
        <w:tabs>
          <w:tab w:val="left" w:pos="2340"/>
        </w:tabs>
        <w:ind w:right="1305"/>
        <w:jc w:val="center"/>
        <w:rPr>
          <w:rFonts w:ascii="Times New Roman" w:eastAsia="Times New Roman" w:hAnsi="Times New Roman" w:cs="Times New Roman"/>
          <w:color w:val="000000"/>
        </w:rPr>
      </w:pPr>
    </w:p>
    <w:p w14:paraId="365273C3" w14:textId="77777777" w:rsidR="00525ACD" w:rsidRDefault="00525ACD">
      <w:pPr>
        <w:tabs>
          <w:tab w:val="left" w:pos="2340"/>
        </w:tabs>
        <w:ind w:right="1305"/>
        <w:rPr>
          <w:rFonts w:ascii="Times New Roman" w:eastAsia="Times New Roman" w:hAnsi="Times New Roman" w:cs="Times New Roman"/>
          <w:color w:val="000000"/>
        </w:rPr>
      </w:pPr>
    </w:p>
    <w:p w14:paraId="142FE1ED"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NAME OF THE EXPERIMENT: 6.</w:t>
      </w:r>
      <w:r>
        <w:rPr>
          <w:rFonts w:ascii="Times New Roman" w:eastAsia="Times New Roman" w:hAnsi="Times New Roman" w:cs="Times New Roman"/>
          <w:color w:val="000000"/>
        </w:rPr>
        <w:t xml:space="preserve"> Broadcast tree</w:t>
      </w:r>
    </w:p>
    <w:p w14:paraId="0BFAEBA9" w14:textId="77777777" w:rsidR="00525ACD" w:rsidRDefault="008B5935">
      <w:pPr>
        <w:rPr>
          <w:rFonts w:ascii="Times New Roman" w:eastAsia="Times New Roman" w:hAnsi="Times New Roman" w:cs="Times New Roman"/>
          <w:color w:val="000000"/>
        </w:rPr>
      </w:pPr>
      <w:r>
        <w:rPr>
          <w:rFonts w:ascii="Times New Roman" w:eastAsia="Times New Roman" w:hAnsi="Times New Roman" w:cs="Times New Roman"/>
          <w:b/>
          <w:color w:val="000000"/>
        </w:rPr>
        <w:t>AIM:</w:t>
      </w:r>
      <w:r>
        <w:rPr>
          <w:rFonts w:ascii="Times New Roman" w:eastAsia="Times New Roman" w:hAnsi="Times New Roman" w:cs="Times New Roman"/>
          <w:color w:val="000000"/>
        </w:rPr>
        <w:t xml:space="preserve"> Take an example subnet of hosts. Obtain broadcast tree for it.</w:t>
      </w:r>
    </w:p>
    <w:p w14:paraId="342F6C77" w14:textId="77777777"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HARDWARE REQUIREMENTS: </w:t>
      </w:r>
      <w:r>
        <w:rPr>
          <w:rFonts w:ascii="Times New Roman" w:eastAsia="Times New Roman" w:hAnsi="Times New Roman" w:cs="Times New Roman"/>
          <w:color w:val="000000"/>
        </w:rPr>
        <w:t>Intel based Desktop PC</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RAM of 512 MB</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SOFTWARE REQUIREMENTS: </w:t>
      </w:r>
      <w:r>
        <w:rPr>
          <w:rFonts w:ascii="Times New Roman" w:eastAsia="Times New Roman" w:hAnsi="Times New Roman" w:cs="Times New Roman"/>
          <w:color w:val="000000"/>
        </w:rPr>
        <w:t>Turbo C / Borland C.</w:t>
      </w:r>
    </w:p>
    <w:p w14:paraId="1A60E24E" w14:textId="77777777" w:rsidR="00525ACD" w:rsidRDefault="008B5935">
      <w:pPr>
        <w:jc w:val="both"/>
        <w:rPr>
          <w:rFonts w:ascii="Times New Roman" w:eastAsia="Times New Roman" w:hAnsi="Times New Roman" w:cs="Times New Roman"/>
          <w:color w:val="000000"/>
        </w:rPr>
      </w:pPr>
      <w:r>
        <w:rPr>
          <w:rFonts w:ascii="Times New Roman" w:eastAsia="Times New Roman" w:hAnsi="Times New Roman" w:cs="Times New Roman"/>
          <w:b/>
          <w:color w:val="000000"/>
        </w:rPr>
        <w:t>Theory:</w:t>
      </w:r>
      <w:r>
        <w:rPr>
          <w:rFonts w:ascii="Times New Roman" w:eastAsia="Times New Roman" w:hAnsi="Times New Roman" w:cs="Times New Roman"/>
          <w:color w:val="000000"/>
        </w:rPr>
        <w:t xml:space="preserve"> Broad cast tree is one through which broad cast messages will be sent to all the nodes in the network. Broad cast tree is constructed using spanning tree.</w:t>
      </w:r>
    </w:p>
    <w:p w14:paraId="11D69258" w14:textId="77777777" w:rsidR="00525ACD" w:rsidRDefault="008B5935">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Spanning tree algorithm is given below. After the construction of spanning tree, any node in the network can send broad cast message to all nodes in the network. For example, if node A sends an broad cast message to its nearby node B. then B will forward the packet on all of its outgoing lines except on which packet arrived. Using this method any node can send an broad cast packet in the network.</w:t>
      </w:r>
    </w:p>
    <w:p w14:paraId="6FB902CC" w14:textId="77777777" w:rsidR="00525ACD" w:rsidRDefault="008B5935">
      <w:pPr>
        <w:tabs>
          <w:tab w:val="left" w:pos="2340"/>
        </w:tabs>
        <w:ind w:right="1305"/>
        <w:rPr>
          <w:rFonts w:ascii="Times New Roman" w:eastAsia="Times New Roman" w:hAnsi="Times New Roman" w:cs="Times New Roman"/>
          <w:b/>
          <w:color w:val="000000"/>
        </w:rPr>
      </w:pPr>
      <w:r>
        <w:rPr>
          <w:rFonts w:ascii="Times New Roman" w:eastAsia="Times New Roman" w:hAnsi="Times New Roman" w:cs="Times New Roman"/>
          <w:b/>
          <w:color w:val="000000"/>
        </w:rPr>
        <w:t>ALGORITHM:</w:t>
      </w:r>
    </w:p>
    <w:p w14:paraId="27AD3B3B" w14:textId="77777777" w:rsidR="00525ACD" w:rsidRDefault="008B5935">
      <w:pPr>
        <w:spacing w:line="240" w:lineRule="auto"/>
        <w:ind w:left="900" w:hanging="900"/>
        <w:jc w:val="both"/>
        <w:rPr>
          <w:rFonts w:ascii="Times New Roman" w:eastAsia="Times New Roman" w:hAnsi="Times New Roman" w:cs="Times New Roman"/>
          <w:color w:val="000000"/>
        </w:rPr>
      </w:pPr>
      <w:r>
        <w:rPr>
          <w:rFonts w:ascii="Times New Roman" w:eastAsia="Times New Roman" w:hAnsi="Times New Roman" w:cs="Times New Roman"/>
          <w:color w:val="000000"/>
        </w:rPr>
        <w:t>Step 1: Pick any vertex as a starting vertex. (Call it S). Mark it with any given colour, say red.</w:t>
      </w:r>
    </w:p>
    <w:p w14:paraId="3BC6084C" w14:textId="77777777" w:rsidR="00525ACD" w:rsidRDefault="008B5935">
      <w:pPr>
        <w:spacing w:before="280" w:after="280"/>
        <w:ind w:left="900" w:hanging="900"/>
        <w:jc w:val="both"/>
        <w:rPr>
          <w:rFonts w:ascii="Times New Roman" w:eastAsia="Times New Roman" w:hAnsi="Times New Roman" w:cs="Times New Roman"/>
          <w:color w:val="000000"/>
        </w:rPr>
      </w:pPr>
      <w:r>
        <w:rPr>
          <w:rFonts w:ascii="Times New Roman" w:eastAsia="Times New Roman" w:hAnsi="Times New Roman" w:cs="Times New Roman"/>
          <w:color w:val="000000"/>
        </w:rPr>
        <w:t>Step 2:  Find the nearest neighbor of S (call it P</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Mark both P</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and the edge SP</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red. Cheapest unmarked (uncolored) edge in the graph that doesn't close a coloured circuit. Mark this edge with same colour of Step 1.</w:t>
      </w:r>
    </w:p>
    <w:p w14:paraId="3739187D" w14:textId="77777777" w:rsidR="00525ACD" w:rsidRDefault="008B5935">
      <w:pPr>
        <w:spacing w:before="280" w:after="280"/>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Step 3: Find the nearest uncoloured neighbour to the red subgraph (i.e., the closest vertex to any red vertex). Mark it and the edge connecting the vertex to the red subgraph in red.</w:t>
      </w:r>
    </w:p>
    <w:p w14:paraId="246D34D3" w14:textId="77777777" w:rsidR="00525ACD" w:rsidRDefault="008B5935">
      <w:pPr>
        <w:spacing w:before="280" w:after="280"/>
        <w:ind w:left="810" w:hanging="810"/>
        <w:jc w:val="both"/>
        <w:rPr>
          <w:rFonts w:ascii="Times New Roman" w:eastAsia="Times New Roman" w:hAnsi="Times New Roman" w:cs="Times New Roman"/>
          <w:color w:val="000000"/>
        </w:rPr>
      </w:pPr>
      <w:r>
        <w:rPr>
          <w:rFonts w:ascii="Times New Roman" w:eastAsia="Times New Roman" w:hAnsi="Times New Roman" w:cs="Times New Roman"/>
          <w:color w:val="000000"/>
        </w:rPr>
        <w:t>Step 4:  Repeat Step 2 until all vertices are marked red. The red subgraph is a minimum spanning tree</w:t>
      </w:r>
    </w:p>
    <w:p w14:paraId="0C904C16" w14:textId="77777777" w:rsidR="00525ACD" w:rsidRDefault="008B5935">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5: Send an broad cast packet from node A to its near by nodes B and C.</w:t>
      </w:r>
    </w:p>
    <w:p w14:paraId="16C39BC5" w14:textId="77777777" w:rsidR="00525ACD" w:rsidRDefault="008B5935">
      <w:pPr>
        <w:spacing w:line="360" w:lineRule="auto"/>
        <w:ind w:left="810" w:hanging="810"/>
        <w:jc w:val="both"/>
        <w:rPr>
          <w:rFonts w:ascii="Times New Roman" w:eastAsia="Times New Roman" w:hAnsi="Times New Roman" w:cs="Times New Roman"/>
          <w:color w:val="000000"/>
        </w:rPr>
      </w:pPr>
      <w:r>
        <w:rPr>
          <w:rFonts w:ascii="Times New Roman" w:eastAsia="Times New Roman" w:hAnsi="Times New Roman" w:cs="Times New Roman"/>
          <w:color w:val="000000"/>
        </w:rPr>
        <w:t>Step 6: Nodes B and C should forward packet on its out going lines except on which packet arrived.</w:t>
      </w:r>
    </w:p>
    <w:p w14:paraId="693B9BBF" w14:textId="77777777" w:rsidR="00525ACD" w:rsidRDefault="008B5935">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Step 7: Steps 5 and 6 are repeated until all nodes receive the packet.</w:t>
      </w:r>
    </w:p>
    <w:p w14:paraId="2ED2DDA8" w14:textId="77777777" w:rsidR="00525ACD" w:rsidRDefault="00525ACD">
      <w:pPr>
        <w:tabs>
          <w:tab w:val="left" w:pos="2340"/>
        </w:tabs>
        <w:ind w:right="1305"/>
        <w:rPr>
          <w:rFonts w:ascii="Times New Roman" w:eastAsia="Times New Roman" w:hAnsi="Times New Roman" w:cs="Times New Roman"/>
          <w:color w:val="000000"/>
        </w:rPr>
      </w:pPr>
    </w:p>
    <w:p w14:paraId="6A8E45C1" w14:textId="77777777" w:rsidR="00525ACD" w:rsidRDefault="00525ACD">
      <w:pPr>
        <w:tabs>
          <w:tab w:val="left" w:pos="2340"/>
        </w:tabs>
        <w:ind w:right="1305"/>
        <w:rPr>
          <w:rFonts w:ascii="Times New Roman" w:eastAsia="Times New Roman" w:hAnsi="Times New Roman" w:cs="Times New Roman"/>
          <w:color w:val="000000"/>
        </w:rPr>
      </w:pPr>
    </w:p>
    <w:p w14:paraId="6F16E124" w14:textId="77777777" w:rsidR="00525ACD" w:rsidRDefault="00525ACD">
      <w:pPr>
        <w:tabs>
          <w:tab w:val="left" w:pos="2340"/>
        </w:tabs>
        <w:ind w:right="1305"/>
        <w:rPr>
          <w:rFonts w:ascii="Times New Roman" w:eastAsia="Times New Roman" w:hAnsi="Times New Roman" w:cs="Times New Roman"/>
          <w:color w:val="000000"/>
        </w:rPr>
      </w:pPr>
    </w:p>
    <w:p w14:paraId="5BC80EB9" w14:textId="77777777" w:rsidR="00525ACD" w:rsidRDefault="00525ACD">
      <w:pPr>
        <w:tabs>
          <w:tab w:val="left" w:pos="2340"/>
        </w:tabs>
        <w:ind w:right="1305"/>
        <w:rPr>
          <w:rFonts w:ascii="Times New Roman" w:eastAsia="Times New Roman" w:hAnsi="Times New Roman" w:cs="Times New Roman"/>
          <w:color w:val="000000"/>
        </w:rPr>
      </w:pPr>
    </w:p>
    <w:p w14:paraId="24E9B7BC" w14:textId="77777777" w:rsidR="00525ACD" w:rsidRDefault="008B5935">
      <w:pPr>
        <w:tabs>
          <w:tab w:val="left" w:pos="2340"/>
        </w:tabs>
        <w:ind w:right="13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SOURCE CODE:</w:t>
      </w:r>
    </w:p>
    <w:tbl>
      <w:tblPr>
        <w:tblStyle w:val="Style24"/>
        <w:tblW w:w="89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46"/>
      </w:tblGrid>
      <w:tr w:rsidR="00525ACD" w14:paraId="20751427" w14:textId="77777777">
        <w:tc>
          <w:tcPr>
            <w:tcW w:w="8946" w:type="dxa"/>
            <w:shd w:val="clear" w:color="auto" w:fill="auto"/>
            <w:tcMar>
              <w:top w:w="0" w:type="dxa"/>
              <w:left w:w="108" w:type="dxa"/>
              <w:bottom w:w="0" w:type="dxa"/>
              <w:right w:w="108" w:type="dxa"/>
            </w:tcMar>
          </w:tcPr>
          <w:p w14:paraId="70F5CD17"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lastRenderedPageBreak/>
              <w:t>#include&lt;stdio.h&gt;</w:t>
            </w:r>
          </w:p>
          <w:p w14:paraId="20C9EA96"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7D394073"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int main() {</w:t>
            </w:r>
          </w:p>
          <w:p w14:paraId="186A7251"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int a[10][10], n, i, j, root;</w:t>
            </w:r>
          </w:p>
          <w:p w14:paraId="46B04EB0"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74C797CA"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 Input the number of nodes in the graph</w:t>
            </w:r>
          </w:p>
          <w:p w14:paraId="28172921"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printf("Enter number of nodes: ");</w:t>
            </w:r>
          </w:p>
          <w:p w14:paraId="1B919D80"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scanf("%d", &amp;n);</w:t>
            </w:r>
          </w:p>
          <w:p w14:paraId="3C53E80E"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79FA2F88"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 Input the adjacency matrix representing the graph</w:t>
            </w:r>
          </w:p>
          <w:p w14:paraId="0DFE7B6E"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printf("Enter adjacency matrix:\n");</w:t>
            </w:r>
          </w:p>
          <w:p w14:paraId="76D1EAB9"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for (i = 1; i &lt;= n; i++) {</w:t>
            </w:r>
          </w:p>
          <w:p w14:paraId="6E26AB26"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for (j = 1; j &lt;= n; j++) {</w:t>
            </w:r>
          </w:p>
          <w:p w14:paraId="5C80B907"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printf("Is there a connection between %d --&gt; %d (1/0): ", i, j);</w:t>
            </w:r>
          </w:p>
          <w:p w14:paraId="514734DB"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scanf("%d", &amp;a[i][j]);  // Fill the matrix based on user's input</w:t>
            </w:r>
          </w:p>
          <w:p w14:paraId="33C3A44E"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738309A4"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0515D975"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3244212A"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 Input the root node</w:t>
            </w:r>
          </w:p>
          <w:p w14:paraId="7AB922EB"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printf("Enter root node: ");</w:t>
            </w:r>
          </w:p>
          <w:p w14:paraId="2B7D8955"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scanf("%d", &amp;root);</w:t>
            </w:r>
          </w:p>
          <w:p w14:paraId="0A0A5461"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4953C030"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 Print adjacent nodes</w:t>
            </w:r>
          </w:p>
          <w:p w14:paraId="2D00DF0F"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printf("Adjacent nodes of root node %d:\n", root);</w:t>
            </w:r>
          </w:p>
          <w:p w14:paraId="157A1253"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for (j = 1; j &lt;= n; j++) {</w:t>
            </w:r>
          </w:p>
          <w:p w14:paraId="071DC5C2"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if (a[root][j] == 1 || a[j][root] == 1) {</w:t>
            </w:r>
          </w:p>
          <w:p w14:paraId="1C386185"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printf("%d\t", j);  // Print the adjacent nodes</w:t>
            </w:r>
          </w:p>
          <w:p w14:paraId="3A01EE14"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77174908"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5359BAF4"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printf("\n");</w:t>
            </w:r>
          </w:p>
          <w:p w14:paraId="34661701"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4B8D5E93"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 Print non-adjacent nodes</w:t>
            </w:r>
          </w:p>
          <w:p w14:paraId="097205BF"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printf("Non-adjacent nodes of root node %d:\n", root);</w:t>
            </w:r>
          </w:p>
          <w:p w14:paraId="765329C7"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for (i = 1; i &lt;= n; i++) {</w:t>
            </w:r>
          </w:p>
          <w:p w14:paraId="6F76BCBD"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if (i != root &amp;&amp; a[root][i] == 0 &amp;&amp; a[i][root] == 0) {</w:t>
            </w:r>
          </w:p>
          <w:p w14:paraId="39338BD5"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printf("%d\t", i);  // Print the non-adjacent nodes</w:t>
            </w:r>
          </w:p>
          <w:p w14:paraId="098836E2"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49AE4109"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w:t>
            </w:r>
          </w:p>
          <w:p w14:paraId="3D01D44E"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printf("\n");</w:t>
            </w:r>
          </w:p>
          <w:p w14:paraId="0A3A8C9B"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p>
          <w:p w14:paraId="0330C8BD" w14:textId="77777777" w:rsidR="004A03A7" w:rsidRPr="004A03A7"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 xml:space="preserve">    return 0;</w:t>
            </w:r>
          </w:p>
          <w:p w14:paraId="3D0268A3" w14:textId="0191B782" w:rsidR="00525ACD" w:rsidRDefault="004A03A7" w:rsidP="004A03A7">
            <w:pPr>
              <w:tabs>
                <w:tab w:val="left" w:pos="2340"/>
              </w:tabs>
              <w:spacing w:after="0" w:line="240" w:lineRule="auto"/>
              <w:ind w:right="1305"/>
              <w:rPr>
                <w:rFonts w:ascii="Times New Roman" w:eastAsia="Times New Roman" w:hAnsi="Times New Roman" w:cs="Times New Roman"/>
                <w:color w:val="000000"/>
              </w:rPr>
            </w:pPr>
            <w:r w:rsidRPr="004A03A7">
              <w:rPr>
                <w:rFonts w:ascii="Times New Roman" w:eastAsia="Times New Roman" w:hAnsi="Times New Roman" w:cs="Times New Roman"/>
                <w:color w:val="000000"/>
              </w:rPr>
              <w:t>}</w:t>
            </w:r>
          </w:p>
        </w:tc>
      </w:tr>
    </w:tbl>
    <w:p w14:paraId="4692D4F7" w14:textId="77777777" w:rsidR="00525ACD" w:rsidRDefault="00525ACD">
      <w:pPr>
        <w:tabs>
          <w:tab w:val="left" w:pos="2340"/>
        </w:tabs>
        <w:ind w:right="1305"/>
        <w:rPr>
          <w:rFonts w:ascii="Times New Roman" w:eastAsia="Times New Roman" w:hAnsi="Times New Roman" w:cs="Times New Roman"/>
          <w:color w:val="000000"/>
        </w:rPr>
      </w:pPr>
    </w:p>
    <w:p w14:paraId="1244E8B0" w14:textId="77777777" w:rsidR="004A03A7" w:rsidRDefault="004A03A7">
      <w:pPr>
        <w:tabs>
          <w:tab w:val="left" w:pos="2340"/>
        </w:tabs>
        <w:ind w:right="1305"/>
        <w:rPr>
          <w:rFonts w:ascii="Times New Roman" w:eastAsia="Times New Roman" w:hAnsi="Times New Roman" w:cs="Times New Roman"/>
          <w:b/>
          <w:color w:val="000000"/>
          <w:sz w:val="24"/>
          <w:szCs w:val="24"/>
        </w:rPr>
      </w:pPr>
    </w:p>
    <w:p w14:paraId="1590F707" w14:textId="77777777" w:rsidR="004A03A7" w:rsidRDefault="004A03A7">
      <w:pPr>
        <w:tabs>
          <w:tab w:val="left" w:pos="2340"/>
        </w:tabs>
        <w:ind w:right="1305"/>
        <w:rPr>
          <w:rFonts w:ascii="Times New Roman" w:eastAsia="Times New Roman" w:hAnsi="Times New Roman" w:cs="Times New Roman"/>
          <w:b/>
          <w:color w:val="000000"/>
          <w:sz w:val="24"/>
          <w:szCs w:val="24"/>
        </w:rPr>
      </w:pPr>
    </w:p>
    <w:p w14:paraId="371847BB" w14:textId="77777777" w:rsidR="004A03A7" w:rsidRDefault="004A03A7">
      <w:pPr>
        <w:tabs>
          <w:tab w:val="left" w:pos="2340"/>
        </w:tabs>
        <w:ind w:right="1305"/>
        <w:rPr>
          <w:rFonts w:ascii="Times New Roman" w:eastAsia="Times New Roman" w:hAnsi="Times New Roman" w:cs="Times New Roman"/>
          <w:b/>
          <w:color w:val="000000"/>
          <w:sz w:val="24"/>
          <w:szCs w:val="24"/>
        </w:rPr>
      </w:pPr>
    </w:p>
    <w:p w14:paraId="31A3BF16" w14:textId="77777777" w:rsidR="004A03A7" w:rsidRDefault="004A03A7">
      <w:pPr>
        <w:tabs>
          <w:tab w:val="left" w:pos="2340"/>
        </w:tabs>
        <w:ind w:right="1305"/>
        <w:rPr>
          <w:rFonts w:ascii="Times New Roman" w:eastAsia="Times New Roman" w:hAnsi="Times New Roman" w:cs="Times New Roman"/>
          <w:b/>
          <w:color w:val="000000"/>
          <w:sz w:val="24"/>
          <w:szCs w:val="24"/>
        </w:rPr>
      </w:pPr>
    </w:p>
    <w:p w14:paraId="0A00D56F" w14:textId="3984AB13" w:rsidR="00525ACD" w:rsidRDefault="008B5935">
      <w:pPr>
        <w:tabs>
          <w:tab w:val="left" w:pos="2340"/>
        </w:tabs>
        <w:ind w:right="13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tbl>
      <w:tblPr>
        <w:tblStyle w:val="Style25"/>
        <w:tblW w:w="975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758"/>
      </w:tblGrid>
      <w:tr w:rsidR="00525ACD" w14:paraId="6F436CAB" w14:textId="77777777" w:rsidTr="00072BB1">
        <w:trPr>
          <w:trHeight w:val="4956"/>
        </w:trPr>
        <w:tc>
          <w:tcPr>
            <w:tcW w:w="9758" w:type="dxa"/>
            <w:shd w:val="clear" w:color="auto" w:fill="auto"/>
            <w:tcMar>
              <w:top w:w="0" w:type="dxa"/>
              <w:left w:w="108" w:type="dxa"/>
              <w:bottom w:w="0" w:type="dxa"/>
              <w:right w:w="108" w:type="dxa"/>
            </w:tcMar>
          </w:tcPr>
          <w:p w14:paraId="5D08C4A9"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no.of nodes:5</w:t>
            </w:r>
          </w:p>
          <w:p w14:paraId="346D7038"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adjacent matrix</w:t>
            </w:r>
          </w:p>
          <w:p w14:paraId="6576F29A"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1--&gt;1::0</w:t>
            </w:r>
          </w:p>
          <w:p w14:paraId="1F45EB1E"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1--&gt;2::1</w:t>
            </w:r>
          </w:p>
          <w:p w14:paraId="5859AA53"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1--&gt;3::1</w:t>
            </w:r>
          </w:p>
          <w:p w14:paraId="02E8167C"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1--&gt;4::0</w:t>
            </w:r>
          </w:p>
          <w:p w14:paraId="1CB34ED8"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1--&gt;5::0</w:t>
            </w:r>
          </w:p>
          <w:p w14:paraId="25E46600"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2--&gt;1::1</w:t>
            </w:r>
          </w:p>
          <w:p w14:paraId="4629DAF4"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2--&gt;2::0</w:t>
            </w:r>
          </w:p>
          <w:p w14:paraId="4EC18B05"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no.of nodes:5</w:t>
            </w:r>
          </w:p>
          <w:p w14:paraId="71FF2A7C"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adjacent matrix</w:t>
            </w:r>
          </w:p>
          <w:p w14:paraId="650DD7EC"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1--&gt;1::0</w:t>
            </w:r>
          </w:p>
          <w:p w14:paraId="5F2162C2"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1--&gt;2::1</w:t>
            </w:r>
          </w:p>
          <w:p w14:paraId="1ED68724"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1--&gt;3::1</w:t>
            </w:r>
          </w:p>
          <w:p w14:paraId="270B41AD"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1--&gt;4::0</w:t>
            </w:r>
          </w:p>
          <w:p w14:paraId="75E35C44"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1--&gt;5::0</w:t>
            </w:r>
          </w:p>
          <w:p w14:paraId="2E57956A"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2--&gt;1::1</w:t>
            </w:r>
          </w:p>
          <w:p w14:paraId="710BCEF5" w14:textId="77777777" w:rsidR="00512F3E" w:rsidRPr="00512F3E" w:rsidRDefault="00512F3E" w:rsidP="00512F3E">
            <w:pPr>
              <w:shd w:val="clear" w:color="auto" w:fill="FFFFFF"/>
              <w:spacing w:after="0" w:line="0" w:lineRule="auto"/>
              <w:rPr>
                <w:rFonts w:ascii="ff2" w:eastAsia="Times New Roman" w:hAnsi="ff2" w:cs="Times New Roman"/>
                <w:color w:val="000000"/>
                <w:sz w:val="84"/>
                <w:szCs w:val="84"/>
              </w:rPr>
            </w:pPr>
            <w:r w:rsidRPr="00512F3E">
              <w:rPr>
                <w:rFonts w:ascii="ff2" w:eastAsia="Times New Roman" w:hAnsi="ff2" w:cs="Times New Roman"/>
                <w:color w:val="000000"/>
                <w:sz w:val="84"/>
                <w:szCs w:val="84"/>
              </w:rPr>
              <w:t>Enter connecting of 2--&gt;2::</w:t>
            </w:r>
          </w:p>
          <w:p w14:paraId="0599514A"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Enter number of nodes: 2</w:t>
            </w:r>
          </w:p>
          <w:p w14:paraId="65D03688"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Enter adjacency matrix:</w:t>
            </w:r>
          </w:p>
          <w:p w14:paraId="7FC8F783"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Is there a connection between 1 --&gt; 1 (1/0): 1</w:t>
            </w:r>
          </w:p>
          <w:p w14:paraId="5BCC634F"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Is there a connection between 1 --&gt; 2 (1/0): 0</w:t>
            </w:r>
          </w:p>
          <w:p w14:paraId="4B0ABE51"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Is there a connection between 2 --&gt; 1 (1/0): 0</w:t>
            </w:r>
          </w:p>
          <w:p w14:paraId="7634037D"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Is there a connection between 2 --&gt; 2 (1/0): 1</w:t>
            </w:r>
          </w:p>
          <w:p w14:paraId="4476B8FD"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Enter root node: 1</w:t>
            </w:r>
          </w:p>
          <w:p w14:paraId="19A38F04"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Adjacent nodes of root node 1:</w:t>
            </w:r>
          </w:p>
          <w:p w14:paraId="32B23C69"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1</w:t>
            </w:r>
            <w:r w:rsidRPr="004A03A7">
              <w:rPr>
                <w:rFonts w:ascii="Times New Roman" w:eastAsia="Times New Roman" w:hAnsi="Times New Roman" w:cs="Times New Roman"/>
                <w:b/>
                <w:color w:val="000000"/>
              </w:rPr>
              <w:tab/>
            </w:r>
          </w:p>
          <w:p w14:paraId="7AC44535" w14:textId="77777777" w:rsidR="004A03A7" w:rsidRPr="004A03A7"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Non-adjacent nodes of root node 1:</w:t>
            </w:r>
          </w:p>
          <w:p w14:paraId="5855D118" w14:textId="56A003E1" w:rsidR="00072BB1" w:rsidRPr="00072BB1" w:rsidRDefault="004A03A7" w:rsidP="004A03A7">
            <w:pPr>
              <w:shd w:val="clear" w:color="auto" w:fill="FFFFFF"/>
              <w:spacing w:after="0" w:line="240" w:lineRule="auto"/>
              <w:rPr>
                <w:rFonts w:ascii="Times New Roman" w:eastAsia="Times New Roman" w:hAnsi="Times New Roman" w:cs="Times New Roman"/>
                <w:b/>
                <w:color w:val="000000"/>
              </w:rPr>
            </w:pPr>
            <w:r w:rsidRPr="004A03A7">
              <w:rPr>
                <w:rFonts w:ascii="Times New Roman" w:eastAsia="Times New Roman" w:hAnsi="Times New Roman" w:cs="Times New Roman"/>
                <w:b/>
                <w:color w:val="000000"/>
              </w:rPr>
              <w:t>2</w:t>
            </w:r>
            <w:r w:rsidRPr="004A03A7">
              <w:rPr>
                <w:rFonts w:ascii="Times New Roman" w:eastAsia="Times New Roman" w:hAnsi="Times New Roman" w:cs="Times New Roman"/>
                <w:b/>
                <w:color w:val="000000"/>
              </w:rPr>
              <w:tab/>
            </w:r>
          </w:p>
        </w:tc>
      </w:tr>
    </w:tbl>
    <w:p w14:paraId="08ACCBFE" w14:textId="77777777" w:rsidR="00525ACD" w:rsidRDefault="00525ACD">
      <w:pPr>
        <w:tabs>
          <w:tab w:val="left" w:pos="2340"/>
        </w:tabs>
        <w:ind w:right="1305"/>
        <w:rPr>
          <w:rFonts w:ascii="Times New Roman" w:eastAsia="Times New Roman" w:hAnsi="Times New Roman" w:cs="Times New Roman"/>
          <w:b/>
          <w:color w:val="000000"/>
          <w:sz w:val="24"/>
          <w:szCs w:val="24"/>
        </w:rPr>
      </w:pPr>
    </w:p>
    <w:p w14:paraId="681A8A17" w14:textId="77777777" w:rsidR="00525ACD" w:rsidRDefault="008B5935">
      <w:pPr>
        <w:tabs>
          <w:tab w:val="left" w:pos="2340"/>
        </w:tabs>
        <w:ind w:right="13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VIVA-VOCE:</w:t>
      </w:r>
    </w:p>
    <w:p w14:paraId="5D3084BF" w14:textId="77777777" w:rsidR="00525ACD" w:rsidRDefault="008B5935">
      <w:pPr>
        <w:numPr>
          <w:ilvl w:val="0"/>
          <w:numId w:val="13"/>
        </w:numPr>
        <w:spacing w:after="0" w:line="360" w:lineRule="auto"/>
      </w:pPr>
      <w:r>
        <w:rPr>
          <w:rFonts w:ascii="Times New Roman" w:eastAsia="Times New Roman" w:hAnsi="Times New Roman" w:cs="Times New Roman"/>
          <w:b/>
          <w:color w:val="000000"/>
          <w:sz w:val="24"/>
          <w:szCs w:val="24"/>
        </w:rPr>
        <w:t>What is spanning tree?</w:t>
      </w:r>
    </w:p>
    <w:p w14:paraId="29617EE9" w14:textId="77777777" w:rsidR="00525ACD" w:rsidRDefault="008B593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Spanning Tree Protocol. The Spanning Tree Protocol (STP) is a network protocol that builds a loop-free logical topology for Ethernet networks</w:t>
      </w:r>
    </w:p>
    <w:p w14:paraId="1C4E7D39" w14:textId="77777777" w:rsidR="00525ACD" w:rsidRDefault="00525ACD">
      <w:pPr>
        <w:spacing w:after="0" w:line="360" w:lineRule="auto"/>
        <w:rPr>
          <w:rFonts w:ascii="Times New Roman" w:eastAsia="Times New Roman" w:hAnsi="Times New Roman" w:cs="Times New Roman"/>
          <w:color w:val="000000"/>
          <w:sz w:val="24"/>
          <w:szCs w:val="24"/>
        </w:rPr>
      </w:pPr>
    </w:p>
    <w:p w14:paraId="0A26BF9D" w14:textId="77777777" w:rsidR="00525ACD" w:rsidRDefault="008B5935">
      <w:pPr>
        <w:numPr>
          <w:ilvl w:val="0"/>
          <w:numId w:val="13"/>
        </w:numPr>
        <w:spacing w:after="0" w:line="360" w:lineRule="auto"/>
      </w:pPr>
      <w:r>
        <w:rPr>
          <w:rFonts w:ascii="Times New Roman" w:eastAsia="Times New Roman" w:hAnsi="Times New Roman" w:cs="Times New Roman"/>
          <w:b/>
          <w:color w:val="000000"/>
          <w:sz w:val="24"/>
          <w:szCs w:val="24"/>
        </w:rPr>
        <w:t>What is broadcasting?</w:t>
      </w:r>
    </w:p>
    <w:p w14:paraId="0B919D97" w14:textId="77777777" w:rsidR="00525ACD" w:rsidRDefault="008B593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Broadcast</w:t>
      </w:r>
      <w:r>
        <w:rPr>
          <w:rFonts w:ascii="Times New Roman" w:eastAsia="Times New Roman" w:hAnsi="Times New Roman" w:cs="Times New Roman"/>
          <w:color w:val="000000"/>
          <w:sz w:val="24"/>
          <w:szCs w:val="24"/>
        </w:rPr>
        <w:t>: Here, traffic streams from a single point to all possible endpoints within reach on the network, which is generally a LAN. This is the easiest technique to ensure traffic reaches to its destinations.</w:t>
      </w:r>
    </w:p>
    <w:p w14:paraId="6C575C21" w14:textId="77777777" w:rsidR="00525ACD" w:rsidRDefault="00525ACD">
      <w:pPr>
        <w:spacing w:after="0" w:line="360" w:lineRule="auto"/>
        <w:rPr>
          <w:rFonts w:ascii="Times New Roman" w:eastAsia="Times New Roman" w:hAnsi="Times New Roman" w:cs="Times New Roman"/>
          <w:color w:val="000000"/>
          <w:sz w:val="24"/>
          <w:szCs w:val="24"/>
        </w:rPr>
      </w:pPr>
    </w:p>
    <w:p w14:paraId="6E76599E" w14:textId="77777777" w:rsidR="00525ACD" w:rsidRDefault="008B5935">
      <w:pPr>
        <w:numPr>
          <w:ilvl w:val="0"/>
          <w:numId w:val="13"/>
        </w:numPr>
        <w:spacing w:after="0" w:line="360" w:lineRule="auto"/>
      </w:pPr>
      <w:r>
        <w:rPr>
          <w:rFonts w:ascii="Times New Roman" w:eastAsia="Times New Roman" w:hAnsi="Times New Roman" w:cs="Times New Roman"/>
          <w:b/>
          <w:color w:val="000000"/>
          <w:sz w:val="24"/>
          <w:szCs w:val="24"/>
        </w:rPr>
        <w:t>Design the spanning tree.</w:t>
      </w:r>
    </w:p>
    <w:p w14:paraId="4D58F783" w14:textId="77777777" w:rsidR="00525ACD" w:rsidRDefault="008B5935">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114300" distR="114300" wp14:anchorId="33EF71EA" wp14:editId="03F1E99D">
            <wp:extent cx="4762500" cy="3314700"/>
            <wp:effectExtent l="0" t="0" r="0" b="0"/>
            <wp:docPr id="5" name="image6.png" descr="Image result for spanning tree example"/>
            <wp:cNvGraphicFramePr/>
            <a:graphic xmlns:a="http://schemas.openxmlformats.org/drawingml/2006/main">
              <a:graphicData uri="http://schemas.openxmlformats.org/drawingml/2006/picture">
                <pic:pic xmlns:pic="http://schemas.openxmlformats.org/drawingml/2006/picture">
                  <pic:nvPicPr>
                    <pic:cNvPr id="5" name="image6.png" descr="Image result for spanning tree example"/>
                    <pic:cNvPicPr preferRelativeResize="0"/>
                  </pic:nvPicPr>
                  <pic:blipFill>
                    <a:blip r:embed="rId21" cstate="print"/>
                    <a:srcRect/>
                    <a:stretch>
                      <a:fillRect/>
                    </a:stretch>
                  </pic:blipFill>
                  <pic:spPr>
                    <a:xfrm>
                      <a:off x="0" y="0"/>
                      <a:ext cx="4762500" cy="3314700"/>
                    </a:xfrm>
                    <a:prstGeom prst="rect">
                      <a:avLst/>
                    </a:prstGeom>
                    <a:noFill/>
                    <a:ln>
                      <a:noFill/>
                    </a:ln>
                  </pic:spPr>
                </pic:pic>
              </a:graphicData>
            </a:graphic>
          </wp:inline>
        </w:drawing>
      </w:r>
    </w:p>
    <w:p w14:paraId="691C32D5" w14:textId="77777777" w:rsidR="00525ACD" w:rsidRDefault="00525ACD">
      <w:pPr>
        <w:spacing w:after="0" w:line="360" w:lineRule="auto"/>
        <w:rPr>
          <w:rFonts w:ascii="Times New Roman" w:eastAsia="Times New Roman" w:hAnsi="Times New Roman" w:cs="Times New Roman"/>
          <w:b/>
          <w:color w:val="000000"/>
          <w:sz w:val="24"/>
          <w:szCs w:val="24"/>
        </w:rPr>
      </w:pPr>
    </w:p>
    <w:p w14:paraId="79D6F1D6" w14:textId="77777777" w:rsidR="00525ACD" w:rsidRDefault="008B5935">
      <w:pPr>
        <w:numPr>
          <w:ilvl w:val="0"/>
          <w:numId w:val="13"/>
        </w:numPr>
        <w:spacing w:after="0" w:line="360" w:lineRule="auto"/>
      </w:pPr>
      <w:r>
        <w:rPr>
          <w:rFonts w:ascii="Times New Roman" w:eastAsia="Times New Roman" w:hAnsi="Times New Roman" w:cs="Times New Roman"/>
          <w:b/>
          <w:color w:val="000000"/>
          <w:sz w:val="24"/>
          <w:szCs w:val="24"/>
        </w:rPr>
        <w:t>What is reverse path forwarding?</w:t>
      </w:r>
    </w:p>
    <w:p w14:paraId="4608A47D" w14:textId="77777777" w:rsidR="00525ACD" w:rsidRDefault="008B593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 path forwarding. Reverse path forwarding (RPF) is a technique used in modern routers for the purposes of ensuring loop-free forwarding of multicast packets in multicast routing and to help prevent IP address spoofing in unicast routing.</w:t>
      </w:r>
    </w:p>
    <w:p w14:paraId="549B3217" w14:textId="77777777" w:rsidR="00525ACD" w:rsidRDefault="008B5935">
      <w:pPr>
        <w:numPr>
          <w:ilvl w:val="0"/>
          <w:numId w:val="13"/>
        </w:numPr>
        <w:spacing w:after="0" w:line="360" w:lineRule="auto"/>
      </w:pPr>
      <w:r>
        <w:rPr>
          <w:rFonts w:ascii="Times New Roman" w:eastAsia="Times New Roman" w:hAnsi="Times New Roman" w:cs="Times New Roman"/>
          <w:b/>
          <w:color w:val="000000"/>
          <w:sz w:val="24"/>
          <w:szCs w:val="24"/>
        </w:rPr>
        <w:t>How spanning tree helps to broadcast the message?</w:t>
      </w:r>
    </w:p>
    <w:p w14:paraId="60DD7EA9" w14:textId="77777777" w:rsidR="00525ACD" w:rsidRDefault="008B593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Spanning Tree Protocol (STP) arose because </w:t>
      </w:r>
      <w:hyperlink r:id="rId22">
        <w:r>
          <w:rPr>
            <w:rFonts w:ascii="Times New Roman" w:eastAsia="Times New Roman" w:hAnsi="Times New Roman" w:cs="Times New Roman"/>
            <w:color w:val="000000"/>
            <w:sz w:val="24"/>
            <w:szCs w:val="24"/>
          </w:rPr>
          <w:t>switches</w:t>
        </w:r>
      </w:hyperlink>
      <w:r>
        <w:rPr>
          <w:rFonts w:ascii="Times New Roman" w:eastAsia="Times New Roman" w:hAnsi="Times New Roman" w:cs="Times New Roman"/>
          <w:color w:val="000000"/>
          <w:sz w:val="24"/>
          <w:szCs w:val="24"/>
        </w:rPr>
        <w:t> in </w:t>
      </w:r>
      <w:hyperlink r:id="rId23">
        <w:r>
          <w:rPr>
            <w:rFonts w:ascii="Times New Roman" w:eastAsia="Times New Roman" w:hAnsi="Times New Roman" w:cs="Times New Roman"/>
            <w:color w:val="000000"/>
            <w:sz w:val="24"/>
            <w:szCs w:val="24"/>
          </w:rPr>
          <w:t>local area networks</w:t>
        </w:r>
      </w:hyperlink>
      <w:r>
        <w:rPr>
          <w:rFonts w:ascii="Times New Roman" w:eastAsia="Times New Roman" w:hAnsi="Times New Roman" w:cs="Times New Roman"/>
          <w:color w:val="000000"/>
          <w:sz w:val="24"/>
          <w:szCs w:val="24"/>
        </w:rPr>
        <w:t> (LANs) were often interconnected using redundant links to improve resilience should one connection, called a link, fail. However, this was found to create transmission loops, </w:t>
      </w:r>
      <w:hyperlink r:id="rId24">
        <w:r>
          <w:rPr>
            <w:rFonts w:ascii="Times New Roman" w:eastAsia="Times New Roman" w:hAnsi="Times New Roman" w:cs="Times New Roman"/>
            <w:color w:val="000000"/>
            <w:sz w:val="24"/>
            <w:szCs w:val="24"/>
          </w:rPr>
          <w:t>broadcast storms</w:t>
        </w:r>
      </w:hyperlink>
      <w:r>
        <w:rPr>
          <w:rFonts w:ascii="Times New Roman" w:eastAsia="Times New Roman" w:hAnsi="Times New Roman" w:cs="Times New Roman"/>
          <w:color w:val="000000"/>
          <w:sz w:val="24"/>
          <w:szCs w:val="24"/>
        </w:rPr>
        <w:t> and MAC address table trashing. If redundant links are used to connect switches, then transmission loops need to be avoided</w:t>
      </w:r>
      <w:hyperlink r:id="rId25" w:anchor="%5Ch">
        <w:r>
          <w:rPr>
            <w:rFonts w:ascii="Times New Roman" w:eastAsia="Times New Roman" w:hAnsi="Times New Roman" w:cs="Times New Roman"/>
            <w:color w:val="000000"/>
            <w:sz w:val="24"/>
            <w:szCs w:val="24"/>
          </w:rPr>
          <w:t>[4]</w:t>
        </w:r>
      </w:hyperlink>
      <w:r>
        <w:rPr>
          <w:rFonts w:ascii="Times New Roman" w:eastAsia="Times New Roman" w:hAnsi="Times New Roman" w:cs="Times New Roman"/>
          <w:color w:val="000000"/>
          <w:sz w:val="24"/>
          <w:szCs w:val="24"/>
        </w:rPr>
        <w:t> because </w:t>
      </w:r>
      <w:hyperlink r:id="rId26">
        <w:r>
          <w:rPr>
            <w:rFonts w:ascii="Times New Roman" w:eastAsia="Times New Roman" w:hAnsi="Times New Roman" w:cs="Times New Roman"/>
            <w:color w:val="000000"/>
            <w:sz w:val="24"/>
            <w:szCs w:val="24"/>
          </w:rPr>
          <w:t>data link layer</w:t>
        </w:r>
      </w:hyperlink>
      <w:r>
        <w:rPr>
          <w:rFonts w:ascii="Times New Roman" w:eastAsia="Times New Roman" w:hAnsi="Times New Roman" w:cs="Times New Roman"/>
          <w:color w:val="000000"/>
          <w:sz w:val="24"/>
          <w:szCs w:val="24"/>
        </w:rPr>
        <w:t> 2 </w:t>
      </w:r>
      <w:hyperlink r:id="rId27">
        <w:r>
          <w:rPr>
            <w:rFonts w:ascii="Times New Roman" w:eastAsia="Times New Roman" w:hAnsi="Times New Roman" w:cs="Times New Roman"/>
            <w:color w:val="000000"/>
            <w:sz w:val="24"/>
            <w:szCs w:val="24"/>
          </w:rPr>
          <w:t>Ethernet frames</w:t>
        </w:r>
      </w:hyperlink>
      <w:r>
        <w:rPr>
          <w:rFonts w:ascii="Times New Roman" w:eastAsia="Times New Roman" w:hAnsi="Times New Roman" w:cs="Times New Roman"/>
          <w:color w:val="000000"/>
          <w:sz w:val="24"/>
          <w:szCs w:val="24"/>
        </w:rPr>
        <w:t> do not expire. Potentially an Ethernet frame with a destination </w:t>
      </w:r>
      <w:hyperlink r:id="rId28">
        <w:r>
          <w:rPr>
            <w:rFonts w:ascii="Times New Roman" w:eastAsia="Times New Roman" w:hAnsi="Times New Roman" w:cs="Times New Roman"/>
            <w:color w:val="000000"/>
            <w:sz w:val="24"/>
            <w:szCs w:val="24"/>
          </w:rPr>
          <w:t>MAC address</w:t>
        </w:r>
      </w:hyperlink>
      <w:r>
        <w:rPr>
          <w:rFonts w:ascii="Times New Roman" w:eastAsia="Times New Roman" w:hAnsi="Times New Roman" w:cs="Times New Roman"/>
          <w:color w:val="000000"/>
          <w:sz w:val="24"/>
          <w:szCs w:val="24"/>
        </w:rPr>
        <w:t> that is not in the MAC address table of the immediate switch can be bounced around between switches in the local area network. Redundant links between these switches could result in the Ethernet frame never reaching a Switch that has the destination MAC address in its MAC address table. In such cases switches also broadcast the Ethernet frames to all ports, except the one from which it entered. This can create a broadcast storm</w:t>
      </w:r>
    </w:p>
    <w:p w14:paraId="2C50FF39" w14:textId="77777777" w:rsidR="00525ACD" w:rsidRDefault="008B5935">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6.</w:t>
      </w:r>
      <w:r>
        <w:rPr>
          <w:rFonts w:ascii="Times New Roman" w:eastAsia="Times New Roman" w:hAnsi="Times New Roman" w:cs="Times New Roman"/>
          <w:b/>
          <w:color w:val="000000"/>
          <w:sz w:val="24"/>
          <w:szCs w:val="24"/>
        </w:rPr>
        <w:t xml:space="preserve"> What is the difference between Unicast, multicast and Broadcast?</w:t>
      </w:r>
    </w:p>
    <w:p w14:paraId="3A5C01C7" w14:textId="77777777" w:rsidR="00525ACD" w:rsidRDefault="008B593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Unicast</w:t>
      </w:r>
      <w:r>
        <w:rPr>
          <w:rFonts w:ascii="Times New Roman" w:eastAsia="Times New Roman" w:hAnsi="Times New Roman" w:cs="Times New Roman"/>
          <w:color w:val="000000"/>
          <w:sz w:val="24"/>
          <w:szCs w:val="24"/>
        </w:rPr>
        <w:t>: traffic, many streams of IP packets that move across networks flow from a single point, such as a website server, to a single endpoint such as a client PC. This is the most common form of information transference on networks.</w:t>
      </w:r>
    </w:p>
    <w:p w14:paraId="76BD017C" w14:textId="77777777" w:rsidR="00525ACD" w:rsidRDefault="00525ACD">
      <w:pPr>
        <w:spacing w:after="0" w:line="240" w:lineRule="auto"/>
        <w:jc w:val="both"/>
        <w:rPr>
          <w:rFonts w:ascii="Times New Roman" w:eastAsia="Times New Roman" w:hAnsi="Times New Roman" w:cs="Times New Roman"/>
          <w:color w:val="000000"/>
          <w:sz w:val="24"/>
          <w:szCs w:val="24"/>
        </w:rPr>
      </w:pPr>
    </w:p>
    <w:p w14:paraId="4BEEFC37" w14:textId="77777777" w:rsidR="00525ACD" w:rsidRDefault="008B593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Broadcast</w:t>
      </w:r>
      <w:r>
        <w:rPr>
          <w:rFonts w:ascii="Times New Roman" w:eastAsia="Times New Roman" w:hAnsi="Times New Roman" w:cs="Times New Roman"/>
          <w:color w:val="000000"/>
          <w:sz w:val="24"/>
          <w:szCs w:val="24"/>
        </w:rPr>
        <w:t>: Here, traffic streams from a single point to all possible endpoints within reach on the network, which is generally a LAN. This is the easiest technique to ensure traffic reaches to its destinations.</w:t>
      </w:r>
    </w:p>
    <w:p w14:paraId="2A4EA1B9" w14:textId="77777777" w:rsidR="00525ACD" w:rsidRDefault="00525ACD">
      <w:pPr>
        <w:spacing w:after="0" w:line="240" w:lineRule="auto"/>
        <w:jc w:val="both"/>
        <w:rPr>
          <w:rFonts w:ascii="Times New Roman" w:eastAsia="Times New Roman" w:hAnsi="Times New Roman" w:cs="Times New Roman"/>
          <w:color w:val="000000"/>
          <w:sz w:val="24"/>
          <w:szCs w:val="24"/>
        </w:rPr>
      </w:pPr>
    </w:p>
    <w:p w14:paraId="259F0495" w14:textId="77777777" w:rsidR="00525ACD" w:rsidRDefault="008B5935">
      <w:pPr>
        <w:spacing w:after="0" w:line="240" w:lineRule="auto"/>
        <w:jc w:val="both"/>
        <w:rPr>
          <w:rFonts w:ascii="Helvetica Neue" w:eastAsia="Helvetica Neue" w:hAnsi="Helvetica Neue" w:cs="Helvetica Neue"/>
          <w:color w:val="444444"/>
          <w:sz w:val="21"/>
          <w:szCs w:val="21"/>
          <w:highlight w:val="white"/>
        </w:rPr>
      </w:pPr>
      <w:r>
        <w:rPr>
          <w:rFonts w:ascii="Times New Roman" w:eastAsia="Times New Roman" w:hAnsi="Times New Roman" w:cs="Times New Roman"/>
          <w:b/>
          <w:color w:val="000000"/>
          <w:sz w:val="24"/>
          <w:szCs w:val="24"/>
        </w:rPr>
        <w:t>Multicast: </w:t>
      </w:r>
      <w:r>
        <w:rPr>
          <w:rFonts w:ascii="Times New Roman" w:eastAsia="Times New Roman" w:hAnsi="Times New Roman" w:cs="Times New Roman"/>
          <w:color w:val="000000"/>
          <w:sz w:val="24"/>
          <w:szCs w:val="24"/>
        </w:rPr>
        <w:t>In this method traffic recline between the boundaries of unicast (one point to one destination) and broadcast (one point to all destinations). And multicast is a “one source to many destinations” way of traffic distribution, means that only the destinations that openly point to their requisite to accept the data from a specific source to receive the traffic stream</w:t>
      </w:r>
      <w:r>
        <w:rPr>
          <w:rFonts w:ascii="Helvetica Neue" w:eastAsia="Helvetica Neue" w:hAnsi="Helvetica Neue" w:cs="Helvetica Neue"/>
          <w:color w:val="444444"/>
          <w:sz w:val="21"/>
          <w:szCs w:val="21"/>
          <w:highlight w:val="white"/>
        </w:rPr>
        <w:t>.</w:t>
      </w:r>
    </w:p>
    <w:p w14:paraId="607FA1D1" w14:textId="77777777" w:rsidR="00525ACD" w:rsidRDefault="00525ACD">
      <w:pPr>
        <w:spacing w:after="0" w:line="360" w:lineRule="auto"/>
        <w:rPr>
          <w:rFonts w:ascii="Helvetica Neue" w:eastAsia="Helvetica Neue" w:hAnsi="Helvetica Neue" w:cs="Helvetica Neue"/>
          <w:color w:val="444444"/>
          <w:sz w:val="21"/>
          <w:szCs w:val="21"/>
          <w:highlight w:val="white"/>
        </w:rPr>
      </w:pPr>
    </w:p>
    <w:p w14:paraId="1B6FB907" w14:textId="77777777" w:rsidR="00525ACD" w:rsidRDefault="00525ACD">
      <w:pPr>
        <w:tabs>
          <w:tab w:val="left" w:pos="2340"/>
        </w:tabs>
        <w:ind w:right="1305"/>
        <w:rPr>
          <w:rFonts w:ascii="Helvetica Neue" w:eastAsia="Helvetica Neue" w:hAnsi="Helvetica Neue" w:cs="Helvetica Neue"/>
          <w:color w:val="444444"/>
          <w:sz w:val="21"/>
          <w:szCs w:val="21"/>
          <w:highlight w:val="white"/>
        </w:rPr>
      </w:pPr>
    </w:p>
    <w:p w14:paraId="2819FCD0" w14:textId="77777777" w:rsidR="000468D3" w:rsidRDefault="000468D3">
      <w:pPr>
        <w:tabs>
          <w:tab w:val="left" w:pos="2340"/>
        </w:tabs>
        <w:ind w:right="1305"/>
        <w:rPr>
          <w:rFonts w:ascii="Helvetica Neue" w:eastAsia="Helvetica Neue" w:hAnsi="Helvetica Neue" w:cs="Helvetica Neue"/>
          <w:color w:val="444444"/>
          <w:sz w:val="21"/>
          <w:szCs w:val="21"/>
          <w:highlight w:val="white"/>
        </w:rPr>
      </w:pPr>
    </w:p>
    <w:p w14:paraId="0804850B" w14:textId="77777777" w:rsidR="000468D3" w:rsidRDefault="000468D3">
      <w:pPr>
        <w:tabs>
          <w:tab w:val="left" w:pos="2340"/>
        </w:tabs>
        <w:ind w:right="1305"/>
        <w:rPr>
          <w:rFonts w:ascii="Helvetica Neue" w:eastAsia="Helvetica Neue" w:hAnsi="Helvetica Neue" w:cs="Helvetica Neue"/>
          <w:color w:val="444444"/>
          <w:sz w:val="21"/>
          <w:szCs w:val="21"/>
          <w:highlight w:val="white"/>
        </w:rPr>
      </w:pPr>
    </w:p>
    <w:p w14:paraId="3070A36E" w14:textId="77777777" w:rsidR="000468D3" w:rsidRDefault="000468D3">
      <w:pPr>
        <w:tabs>
          <w:tab w:val="left" w:pos="2340"/>
        </w:tabs>
        <w:ind w:right="1305"/>
        <w:rPr>
          <w:rFonts w:ascii="Helvetica Neue" w:eastAsia="Helvetica Neue" w:hAnsi="Helvetica Neue" w:cs="Helvetica Neue"/>
          <w:color w:val="444444"/>
          <w:sz w:val="21"/>
          <w:szCs w:val="21"/>
          <w:highlight w:val="white"/>
        </w:rPr>
      </w:pPr>
    </w:p>
    <w:p w14:paraId="6C3A81C8" w14:textId="77777777" w:rsidR="000468D3" w:rsidRDefault="000468D3">
      <w:pPr>
        <w:tabs>
          <w:tab w:val="left" w:pos="2340"/>
        </w:tabs>
        <w:ind w:right="1305"/>
        <w:rPr>
          <w:rFonts w:ascii="Helvetica Neue" w:eastAsia="Helvetica Neue" w:hAnsi="Helvetica Neue" w:cs="Helvetica Neue"/>
          <w:color w:val="444444"/>
          <w:sz w:val="21"/>
          <w:szCs w:val="21"/>
          <w:highlight w:val="white"/>
        </w:rPr>
      </w:pPr>
    </w:p>
    <w:p w14:paraId="1B91D928" w14:textId="77777777" w:rsidR="000468D3" w:rsidRDefault="000468D3">
      <w:pPr>
        <w:tabs>
          <w:tab w:val="left" w:pos="2340"/>
        </w:tabs>
        <w:ind w:right="1305"/>
        <w:rPr>
          <w:rFonts w:ascii="Helvetica Neue" w:eastAsia="Helvetica Neue" w:hAnsi="Helvetica Neue" w:cs="Helvetica Neue"/>
          <w:color w:val="444444"/>
          <w:sz w:val="21"/>
          <w:szCs w:val="21"/>
          <w:highlight w:val="white"/>
        </w:rPr>
      </w:pPr>
    </w:p>
    <w:p w14:paraId="4544A4FA" w14:textId="77777777" w:rsidR="00525ACD" w:rsidRDefault="00525ACD">
      <w:pPr>
        <w:tabs>
          <w:tab w:val="left" w:pos="2340"/>
        </w:tabs>
        <w:ind w:right="1305"/>
        <w:rPr>
          <w:rFonts w:ascii="Helvetica Neue" w:eastAsia="Helvetica Neue" w:hAnsi="Helvetica Neue" w:cs="Helvetica Neue"/>
          <w:color w:val="444444"/>
          <w:sz w:val="21"/>
          <w:szCs w:val="21"/>
          <w:highlight w:val="white"/>
        </w:rPr>
      </w:pPr>
    </w:p>
    <w:p w14:paraId="7579F5AA" w14:textId="77777777" w:rsidR="00525ACD" w:rsidRDefault="00525ACD">
      <w:pPr>
        <w:tabs>
          <w:tab w:val="left" w:pos="2340"/>
        </w:tabs>
        <w:ind w:right="1305"/>
        <w:rPr>
          <w:rFonts w:ascii="Helvetica Neue" w:eastAsia="Helvetica Neue" w:hAnsi="Helvetica Neue" w:cs="Helvetica Neue"/>
          <w:color w:val="444444"/>
          <w:sz w:val="21"/>
          <w:szCs w:val="21"/>
          <w:highlight w:val="white"/>
        </w:rPr>
      </w:pPr>
    </w:p>
    <w:p w14:paraId="62D27BB5" w14:textId="77777777" w:rsidR="00275351" w:rsidRDefault="00275351">
      <w:pPr>
        <w:ind w:right="308"/>
        <w:rPr>
          <w:rFonts w:ascii="Times New Roman" w:eastAsia="Times New Roman" w:hAnsi="Times New Roman" w:cs="Times New Roman"/>
          <w:b/>
          <w:color w:val="000000"/>
          <w:sz w:val="24"/>
          <w:szCs w:val="24"/>
        </w:rPr>
      </w:pPr>
    </w:p>
    <w:p w14:paraId="3FE0BFD2" w14:textId="77777777" w:rsidR="00275351" w:rsidRDefault="00275351">
      <w:pPr>
        <w:ind w:right="308"/>
        <w:rPr>
          <w:rFonts w:ascii="Times New Roman" w:eastAsia="Times New Roman" w:hAnsi="Times New Roman" w:cs="Times New Roman"/>
          <w:b/>
          <w:color w:val="000000"/>
          <w:sz w:val="24"/>
          <w:szCs w:val="24"/>
        </w:rPr>
      </w:pPr>
    </w:p>
    <w:p w14:paraId="2C2BB8CD" w14:textId="77777777" w:rsidR="00275351" w:rsidRDefault="00275351">
      <w:pPr>
        <w:ind w:right="308"/>
        <w:rPr>
          <w:rFonts w:ascii="Times New Roman" w:eastAsia="Times New Roman" w:hAnsi="Times New Roman" w:cs="Times New Roman"/>
          <w:b/>
          <w:color w:val="000000"/>
          <w:sz w:val="24"/>
          <w:szCs w:val="24"/>
        </w:rPr>
      </w:pPr>
    </w:p>
    <w:p w14:paraId="245D5E53" w14:textId="77777777" w:rsidR="00275351" w:rsidRDefault="00275351">
      <w:pPr>
        <w:ind w:right="308"/>
        <w:rPr>
          <w:rFonts w:ascii="Times New Roman" w:eastAsia="Times New Roman" w:hAnsi="Times New Roman" w:cs="Times New Roman"/>
          <w:b/>
          <w:color w:val="000000"/>
          <w:sz w:val="24"/>
          <w:szCs w:val="24"/>
        </w:rPr>
      </w:pPr>
    </w:p>
    <w:p w14:paraId="2CF8656E" w14:textId="77777777" w:rsidR="00275351" w:rsidRDefault="00275351">
      <w:pPr>
        <w:ind w:right="308"/>
        <w:rPr>
          <w:rFonts w:ascii="Times New Roman" w:eastAsia="Times New Roman" w:hAnsi="Times New Roman" w:cs="Times New Roman"/>
          <w:b/>
          <w:color w:val="000000"/>
          <w:sz w:val="24"/>
          <w:szCs w:val="24"/>
        </w:rPr>
      </w:pPr>
    </w:p>
    <w:p w14:paraId="5057E72E" w14:textId="77777777" w:rsidR="00275351" w:rsidRDefault="00275351">
      <w:pPr>
        <w:ind w:right="308"/>
        <w:rPr>
          <w:rFonts w:ascii="Times New Roman" w:eastAsia="Times New Roman" w:hAnsi="Times New Roman" w:cs="Times New Roman"/>
          <w:b/>
          <w:color w:val="000000"/>
          <w:sz w:val="24"/>
          <w:szCs w:val="24"/>
        </w:rPr>
      </w:pPr>
    </w:p>
    <w:p w14:paraId="574CAEB8" w14:textId="77777777" w:rsidR="00275351" w:rsidRDefault="00275351">
      <w:pPr>
        <w:ind w:right="308"/>
        <w:rPr>
          <w:rFonts w:ascii="Times New Roman" w:eastAsia="Times New Roman" w:hAnsi="Times New Roman" w:cs="Times New Roman"/>
          <w:b/>
          <w:color w:val="000000"/>
          <w:sz w:val="24"/>
          <w:szCs w:val="24"/>
        </w:rPr>
      </w:pPr>
    </w:p>
    <w:p w14:paraId="33D7AEF9" w14:textId="77777777" w:rsidR="00275351" w:rsidRDefault="00275351">
      <w:pPr>
        <w:ind w:right="308"/>
        <w:rPr>
          <w:rFonts w:ascii="Times New Roman" w:eastAsia="Times New Roman" w:hAnsi="Times New Roman" w:cs="Times New Roman"/>
          <w:b/>
          <w:color w:val="000000"/>
          <w:sz w:val="24"/>
          <w:szCs w:val="24"/>
        </w:rPr>
      </w:pPr>
    </w:p>
    <w:p w14:paraId="4B0BA279" w14:textId="77777777" w:rsidR="00F15697" w:rsidRDefault="00F15697">
      <w:pPr>
        <w:ind w:right="308"/>
        <w:rPr>
          <w:rFonts w:ascii="Times New Roman" w:eastAsia="Times New Roman" w:hAnsi="Times New Roman" w:cs="Times New Roman"/>
          <w:b/>
          <w:color w:val="000000"/>
          <w:sz w:val="24"/>
          <w:szCs w:val="24"/>
        </w:rPr>
      </w:pPr>
    </w:p>
    <w:p w14:paraId="74605009" w14:textId="51C343C4" w:rsidR="00525ACD" w:rsidRDefault="008B5935">
      <w:pPr>
        <w:ind w:right="308"/>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NAME OF THE EXPERIMENT: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Implement collision free protocol</w:t>
      </w:r>
    </w:p>
    <w:p w14:paraId="2DEB5159" w14:textId="77777777" w:rsidR="00525ACD" w:rsidRDefault="008B5935">
      <w:pPr>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AIM:</w:t>
      </w:r>
      <w:r>
        <w:rPr>
          <w:rFonts w:ascii="Times New Roman" w:eastAsia="Times New Roman" w:hAnsi="Times New Roman" w:cs="Times New Roman"/>
          <w:color w:val="000000"/>
          <w:sz w:val="24"/>
          <w:szCs w:val="24"/>
        </w:rPr>
        <w:t xml:space="preserve"> Implementation of Bit Map Protocol.</w:t>
      </w:r>
    </w:p>
    <w:p w14:paraId="379C8259" w14:textId="77777777" w:rsidR="00525ACD" w:rsidRDefault="008B5935">
      <w:pPr>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HARDWARE REQUIREMENTS: </w:t>
      </w:r>
      <w:r>
        <w:rPr>
          <w:rFonts w:ascii="Times New Roman" w:eastAsia="Times New Roman" w:hAnsi="Times New Roman" w:cs="Times New Roman"/>
          <w:color w:val="000000"/>
          <w:sz w:val="24"/>
          <w:szCs w:val="24"/>
        </w:rPr>
        <w:t>Intel based Desktop PC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RAM of 512 MB</w:t>
      </w:r>
      <w:r>
        <w:rPr>
          <w:rFonts w:ascii="Times New Roman" w:eastAsia="Times New Roman" w:hAnsi="Times New Roman" w:cs="Times New Roman"/>
          <w:color w:val="000000"/>
          <w:sz w:val="24"/>
          <w:szCs w:val="24"/>
        </w:rPr>
        <w:tab/>
        <w:t xml:space="preserve">      </w:t>
      </w:r>
    </w:p>
    <w:p w14:paraId="0A4160F5" w14:textId="77777777" w:rsidR="00525ACD" w:rsidRDefault="008B5935">
      <w:pPr>
        <w:ind w:right="30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SOFTWARE REQUIREMENTS: </w:t>
      </w:r>
      <w:r>
        <w:rPr>
          <w:rFonts w:ascii="Times New Roman" w:eastAsia="Times New Roman" w:hAnsi="Times New Roman" w:cs="Times New Roman"/>
          <w:color w:val="000000"/>
          <w:sz w:val="24"/>
          <w:szCs w:val="24"/>
        </w:rPr>
        <w:t>Turbo C / Borland C.</w:t>
      </w:r>
    </w:p>
    <w:p w14:paraId="09315B91"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 THEORY: </w:t>
      </w:r>
      <w:r>
        <w:rPr>
          <w:rFonts w:ascii="Times New Roman" w:eastAsia="Times New Roman" w:hAnsi="Times New Roman" w:cs="Times New Roman"/>
          <w:color w:val="000000"/>
        </w:rPr>
        <w:t>Bit map protocol is collision free Protocol. In bitmap protocol method, each contention period consists of exactly N slots. If any station has to send frame, then it transmits a 1 bit in the corresponding slot. For example, if station 2 has a frame to send, it transmits a 1 bit to the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slot.</w:t>
      </w:r>
    </w:p>
    <w:p w14:paraId="459284DE" w14:textId="77777777" w:rsidR="00525ACD" w:rsidRDefault="008B5935">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In general, Station 1 Announce the fact that it has a frame questions by inserting a 1 bit into slot 1. In this way, each station has complete knowledge of which station wishes to transmit. There will never be any collisions because everyone agrees on who goes next. Protocols like this in which the desire to transmit is broadcasting for the actual transmission are called Reservation Protocols.</w:t>
      </w:r>
    </w:p>
    <w:p w14:paraId="21002585" w14:textId="77777777" w:rsidR="00525ACD" w:rsidRDefault="008B5935">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729BEA13" wp14:editId="626FC406">
            <wp:extent cx="5440680" cy="1805940"/>
            <wp:effectExtent l="0" t="0" r="0" b="0"/>
            <wp:docPr id="6" name="image4.png" descr="https://media.geeksforgeeks.org/wp-content/uploads/20230222150516/bmp1.png"/>
            <wp:cNvGraphicFramePr/>
            <a:graphic xmlns:a="http://schemas.openxmlformats.org/drawingml/2006/main">
              <a:graphicData uri="http://schemas.openxmlformats.org/drawingml/2006/picture">
                <pic:pic xmlns:pic="http://schemas.openxmlformats.org/drawingml/2006/picture">
                  <pic:nvPicPr>
                    <pic:cNvPr id="6" name="image4.png" descr="https://media.geeksforgeeks.org/wp-content/uploads/20230222150516/bmp1.png"/>
                    <pic:cNvPicPr preferRelativeResize="0"/>
                  </pic:nvPicPr>
                  <pic:blipFill>
                    <a:blip r:embed="rId29" cstate="print"/>
                    <a:srcRect/>
                    <a:stretch>
                      <a:fillRect/>
                    </a:stretch>
                  </pic:blipFill>
                  <pic:spPr>
                    <a:xfrm>
                      <a:off x="0" y="0"/>
                      <a:ext cx="5440680" cy="1805940"/>
                    </a:xfrm>
                    <a:prstGeom prst="rect">
                      <a:avLst/>
                    </a:prstGeom>
                    <a:noFill/>
                    <a:ln>
                      <a:noFill/>
                    </a:ln>
                  </pic:spPr>
                </pic:pic>
              </a:graphicData>
            </a:graphic>
          </wp:inline>
        </w:drawing>
      </w:r>
    </w:p>
    <w:p w14:paraId="1DAC363C" w14:textId="77777777" w:rsidR="00525ACD" w:rsidRDefault="008B5935">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For analyzing the performance of this protocol, We will measure time in units of the contention bits slot, with a data frame consisting of d time units. Under low load conditions, the bitmap will simply be repeated over and over, for lack of data frames. All the stations have something to send all the time at high load, the N bit contention period is prorated over N frames, yielding an overhead of only 1 bit per frame.</w:t>
      </w:r>
    </w:p>
    <w:p w14:paraId="72A96A3E" w14:textId="77777777" w:rsidR="00525ACD" w:rsidRDefault="008B5935">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Generally, high numbered stations have to wait for half a scan before starting to transmit low numbered stations have to wait for half a scan(N/2 bit slots) before starting to transmit, low numbered stations have to wait on an average 1.5 N slots</w:t>
      </w:r>
      <w:r>
        <w:rPr>
          <w:rFonts w:ascii="Times New Roman" w:eastAsia="Times New Roman" w:hAnsi="Times New Roman" w:cs="Times New Roman"/>
          <w:sz w:val="24"/>
          <w:szCs w:val="24"/>
        </w:rPr>
        <w:t>.</w:t>
      </w:r>
    </w:p>
    <w:p w14:paraId="685DD38B" w14:textId="77777777" w:rsidR="00525ACD" w:rsidRDefault="00525ACD">
      <w:pPr>
        <w:spacing w:before="100" w:after="100" w:line="240" w:lineRule="auto"/>
        <w:jc w:val="both"/>
        <w:rPr>
          <w:rFonts w:ascii="Times New Roman" w:eastAsia="Times New Roman" w:hAnsi="Times New Roman" w:cs="Times New Roman"/>
          <w:sz w:val="24"/>
          <w:szCs w:val="24"/>
        </w:rPr>
      </w:pPr>
    </w:p>
    <w:p w14:paraId="7289619F" w14:textId="77777777" w:rsidR="00525ACD" w:rsidRDefault="008B5935">
      <w:pPr>
        <w:spacing w:before="100"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1B7300B5"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1</w:t>
      </w:r>
      <w:r>
        <w:rPr>
          <w:rFonts w:ascii="Gungsuh" w:eastAsia="Gungsuh" w:hAnsi="Gungsuh" w:cs="Gungsuh"/>
          <w:color w:val="000000"/>
        </w:rPr>
        <w:t xml:space="preserve"> − We use the bitmap or the bit vector which represents a finite set of distinct integers.</w:t>
      </w:r>
    </w:p>
    <w:p w14:paraId="25EEE19E"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2</w:t>
      </w:r>
      <w:r>
        <w:rPr>
          <w:rFonts w:ascii="Gungsuh" w:eastAsia="Gungsuh" w:hAnsi="Gungsuh" w:cs="Gungsuh"/>
          <w:color w:val="000000"/>
        </w:rPr>
        <w:t xml:space="preserve"> − To sort the array of integers, initialization of the array size to the specified range is needed and then fill it with zeroes which is a default value in the program followed by setting the corresponding bit in the bitmap to 1 for each integer that was input.</w:t>
      </w:r>
    </w:p>
    <w:p w14:paraId="58523746"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3</w:t>
      </w:r>
      <w:r>
        <w:rPr>
          <w:rFonts w:ascii="Gungsuh" w:eastAsia="Gungsuh" w:hAnsi="Gungsuh" w:cs="Gungsuh"/>
          <w:color w:val="000000"/>
        </w:rPr>
        <w:t xml:space="preserve"> − Scanning the bitmap and printing the integers in a sorted order being the final step.</w:t>
      </w:r>
    </w:p>
    <w:p w14:paraId="651F6034" w14:textId="77777777" w:rsidR="00525ACD" w:rsidRDefault="008B5935">
      <w:pPr>
        <w:pStyle w:val="Head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Explanation</w:t>
      </w:r>
    </w:p>
    <w:p w14:paraId="7FBA9AAE" w14:textId="77777777" w:rsidR="00525ACD" w:rsidRDefault="008B5935">
      <w:pPr>
        <w:spacing w:before="100" w:after="100" w:line="240" w:lineRule="auto"/>
        <w:jc w:val="both"/>
        <w:rPr>
          <w:rFonts w:ascii="Times New Roman" w:eastAsia="Times New Roman" w:hAnsi="Times New Roman" w:cs="Times New Roman"/>
          <w:color w:val="000000"/>
        </w:rPr>
      </w:pPr>
      <w:r>
        <w:rPr>
          <w:rFonts w:ascii="Gungsuh" w:eastAsia="Gungsuh" w:hAnsi="Gungsuh" w:cs="Gungsuh"/>
          <w:color w:val="000000"/>
        </w:rPr>
        <w:t>The Bit Map protocol is diagrammatically represented as follows −</w:t>
      </w:r>
    </w:p>
    <w:p w14:paraId="34CD05B7"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114300" distR="114300" wp14:anchorId="74C01463" wp14:editId="07DAFDA0">
            <wp:extent cx="6067425" cy="1056005"/>
            <wp:effectExtent l="0" t="0" r="0" b="0"/>
            <wp:docPr id="7" name="image2.jpg" descr="https://www.tutorialspoint.com/assets/questions/media/56318/bit_map.jpg"/>
            <wp:cNvGraphicFramePr/>
            <a:graphic xmlns:a="http://schemas.openxmlformats.org/drawingml/2006/main">
              <a:graphicData uri="http://schemas.openxmlformats.org/drawingml/2006/picture">
                <pic:pic xmlns:pic="http://schemas.openxmlformats.org/drawingml/2006/picture">
                  <pic:nvPicPr>
                    <pic:cNvPr id="7" name="image2.jpg" descr="https://www.tutorialspoint.com/assets/questions/media/56318/bit_map.jpg"/>
                    <pic:cNvPicPr preferRelativeResize="0"/>
                  </pic:nvPicPr>
                  <pic:blipFill>
                    <a:blip r:embed="rId30" cstate="print"/>
                    <a:srcRect/>
                    <a:stretch>
                      <a:fillRect/>
                    </a:stretch>
                  </pic:blipFill>
                  <pic:spPr>
                    <a:xfrm>
                      <a:off x="0" y="0"/>
                      <a:ext cx="6067425" cy="1056005"/>
                    </a:xfrm>
                    <a:prstGeom prst="rect">
                      <a:avLst/>
                    </a:prstGeom>
                    <a:noFill/>
                    <a:ln>
                      <a:noFill/>
                    </a:ln>
                  </pic:spPr>
                </pic:pic>
              </a:graphicData>
            </a:graphic>
          </wp:inline>
        </w:drawing>
      </w:r>
    </w:p>
    <w:p w14:paraId="386104BD"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Here,</w:t>
      </w:r>
    </w:p>
    <w:p w14:paraId="7CFF9688"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1</w:t>
      </w:r>
      <w:r>
        <w:rPr>
          <w:rFonts w:ascii="Gungsuh" w:eastAsia="Gungsuh" w:hAnsi="Gungsuh" w:cs="Gungsuh"/>
          <w:color w:val="000000"/>
        </w:rPr>
        <w:t xml:space="preserve"> − Each contention period has exactly N slots. If a station 0 has a frame to send then it transmits 1 bit during slot 0. In general station j may announce that it has a frame to send by inserting 1 bit into slot j.</w:t>
      </w:r>
    </w:p>
    <w:p w14:paraId="743ED15F"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2</w:t>
      </w:r>
      <w:r>
        <w:rPr>
          <w:rFonts w:ascii="Gungsuh" w:eastAsia="Gungsuh" w:hAnsi="Gungsuh" w:cs="Gungsuh"/>
          <w:color w:val="000000"/>
        </w:rPr>
        <w:t xml:space="preserve"> − After all N slots have passed, then each station gets an idea which station is ready to transmit, then the frames are transmitted in numerical order.</w:t>
      </w:r>
    </w:p>
    <w:p w14:paraId="28F30DFE"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3</w:t>
      </w:r>
      <w:r>
        <w:rPr>
          <w:rFonts w:ascii="Gungsuh" w:eastAsia="Gungsuh" w:hAnsi="Gungsuh" w:cs="Gungsuh"/>
          <w:color w:val="000000"/>
        </w:rPr>
        <w:t xml:space="preserve"> − Because of mutual understanding there is no chance of collision.</w:t>
      </w:r>
    </w:p>
    <w:p w14:paraId="0F6C9315"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4</w:t>
      </w:r>
      <w:r>
        <w:rPr>
          <w:rFonts w:ascii="Gungsuh" w:eastAsia="Gungsuh" w:hAnsi="Gungsuh" w:cs="Gungsuh"/>
          <w:color w:val="000000"/>
        </w:rPr>
        <w:t xml:space="preserve"> − After the last ready station is transmitted its frame, all stations can monitor, another N-bit contention period begins.</w:t>
      </w:r>
    </w:p>
    <w:p w14:paraId="53533CE2"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5</w:t>
      </w:r>
      <w:r>
        <w:rPr>
          <w:rFonts w:ascii="Gungsuh" w:eastAsia="Gungsuh" w:hAnsi="Gungsuh" w:cs="Gungsuh"/>
          <w:color w:val="000000"/>
        </w:rPr>
        <w:t xml:space="preserve"> − If a station becomes ready just after its bit slots have passed by, it must remain silent until the bitmap has come around again.</w:t>
      </w:r>
    </w:p>
    <w:p w14:paraId="3B53830B" w14:textId="77777777" w:rsidR="00525ACD" w:rsidRDefault="008B5935">
      <w:pP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Step 6</w:t>
      </w:r>
      <w:r>
        <w:rPr>
          <w:rFonts w:ascii="Gungsuh" w:eastAsia="Gungsuh" w:hAnsi="Gungsuh" w:cs="Gungsuh"/>
          <w:color w:val="000000"/>
        </w:rPr>
        <w:t xml:space="preserve"> − Protocols like this in which the desire to transmit is broadcast before the actual transmission are called as reservation protocols because they reserve channel ownership in advance and prevent collisions.</w:t>
      </w:r>
    </w:p>
    <w:p w14:paraId="0DD707C7" w14:textId="77777777" w:rsidR="00525ACD" w:rsidRDefault="00525ACD">
      <w:pPr>
        <w:tabs>
          <w:tab w:val="left" w:pos="2340"/>
        </w:tabs>
        <w:ind w:right="1305"/>
        <w:rPr>
          <w:rFonts w:ascii="Times New Roman" w:eastAsia="Times New Roman" w:hAnsi="Times New Roman" w:cs="Times New Roman"/>
          <w:color w:val="000000"/>
        </w:rPr>
      </w:pPr>
    </w:p>
    <w:p w14:paraId="0D521B69" w14:textId="77777777" w:rsidR="00525ACD" w:rsidRDefault="00525ACD">
      <w:pPr>
        <w:tabs>
          <w:tab w:val="left" w:pos="2340"/>
        </w:tabs>
        <w:ind w:right="1305"/>
        <w:rPr>
          <w:rFonts w:ascii="Times New Roman" w:eastAsia="Times New Roman" w:hAnsi="Times New Roman" w:cs="Times New Roman"/>
          <w:color w:val="000000"/>
        </w:rPr>
      </w:pPr>
    </w:p>
    <w:p w14:paraId="21F254E0" w14:textId="77777777" w:rsidR="00525ACD" w:rsidRDefault="00525ACD">
      <w:pPr>
        <w:tabs>
          <w:tab w:val="left" w:pos="2340"/>
        </w:tabs>
        <w:ind w:right="1305"/>
        <w:rPr>
          <w:rFonts w:ascii="Times New Roman" w:eastAsia="Times New Roman" w:hAnsi="Times New Roman" w:cs="Times New Roman"/>
          <w:color w:val="000000"/>
        </w:rPr>
      </w:pPr>
    </w:p>
    <w:p w14:paraId="68AEE506" w14:textId="77777777" w:rsidR="00525ACD" w:rsidRDefault="00525ACD">
      <w:pPr>
        <w:tabs>
          <w:tab w:val="left" w:pos="2340"/>
        </w:tabs>
        <w:ind w:right="1305"/>
        <w:rPr>
          <w:rFonts w:ascii="Times New Roman" w:eastAsia="Times New Roman" w:hAnsi="Times New Roman" w:cs="Times New Roman"/>
          <w:color w:val="000000"/>
        </w:rPr>
      </w:pPr>
    </w:p>
    <w:p w14:paraId="1894F43E" w14:textId="77777777" w:rsidR="00DC442B" w:rsidRDefault="00DC442B">
      <w:pPr>
        <w:tabs>
          <w:tab w:val="left" w:pos="2340"/>
        </w:tabs>
        <w:ind w:right="1305"/>
        <w:rPr>
          <w:rFonts w:ascii="Times New Roman" w:eastAsia="Times New Roman" w:hAnsi="Times New Roman" w:cs="Times New Roman"/>
          <w:b/>
          <w:color w:val="000000"/>
          <w:sz w:val="24"/>
          <w:szCs w:val="24"/>
        </w:rPr>
      </w:pPr>
    </w:p>
    <w:p w14:paraId="256AB8EE" w14:textId="77777777" w:rsidR="00DC442B" w:rsidRDefault="00DC442B">
      <w:pPr>
        <w:tabs>
          <w:tab w:val="left" w:pos="2340"/>
        </w:tabs>
        <w:ind w:right="1305"/>
        <w:rPr>
          <w:rFonts w:ascii="Times New Roman" w:eastAsia="Times New Roman" w:hAnsi="Times New Roman" w:cs="Times New Roman"/>
          <w:b/>
          <w:color w:val="000000"/>
          <w:sz w:val="24"/>
          <w:szCs w:val="24"/>
        </w:rPr>
      </w:pPr>
    </w:p>
    <w:p w14:paraId="0DF15158" w14:textId="77777777" w:rsidR="00BD4AE9" w:rsidRDefault="00BD4AE9">
      <w:pPr>
        <w:tabs>
          <w:tab w:val="left" w:pos="2340"/>
        </w:tabs>
        <w:ind w:right="1305"/>
        <w:rPr>
          <w:rFonts w:ascii="Times New Roman" w:eastAsia="Times New Roman" w:hAnsi="Times New Roman" w:cs="Times New Roman"/>
          <w:b/>
          <w:color w:val="000000"/>
          <w:sz w:val="24"/>
          <w:szCs w:val="24"/>
        </w:rPr>
      </w:pPr>
    </w:p>
    <w:p w14:paraId="54B3C023" w14:textId="77777777" w:rsidR="00BD4AE9" w:rsidRDefault="00BD4AE9">
      <w:pPr>
        <w:tabs>
          <w:tab w:val="left" w:pos="2340"/>
        </w:tabs>
        <w:ind w:right="1305"/>
        <w:rPr>
          <w:rFonts w:ascii="Times New Roman" w:eastAsia="Times New Roman" w:hAnsi="Times New Roman" w:cs="Times New Roman"/>
          <w:b/>
          <w:color w:val="000000"/>
          <w:sz w:val="24"/>
          <w:szCs w:val="24"/>
        </w:rPr>
      </w:pPr>
    </w:p>
    <w:p w14:paraId="1911EFA3" w14:textId="77777777" w:rsidR="00BD4AE9" w:rsidRDefault="00BD4AE9">
      <w:pPr>
        <w:tabs>
          <w:tab w:val="left" w:pos="2340"/>
        </w:tabs>
        <w:ind w:right="1305"/>
        <w:rPr>
          <w:rFonts w:ascii="Times New Roman" w:eastAsia="Times New Roman" w:hAnsi="Times New Roman" w:cs="Times New Roman"/>
          <w:b/>
          <w:color w:val="000000"/>
          <w:sz w:val="24"/>
          <w:szCs w:val="24"/>
        </w:rPr>
      </w:pPr>
    </w:p>
    <w:p w14:paraId="3841DB18" w14:textId="77777777" w:rsidR="00BD4AE9" w:rsidRDefault="00BD4AE9">
      <w:pPr>
        <w:tabs>
          <w:tab w:val="left" w:pos="2340"/>
        </w:tabs>
        <w:ind w:right="1305"/>
        <w:rPr>
          <w:rFonts w:ascii="Times New Roman" w:eastAsia="Times New Roman" w:hAnsi="Times New Roman" w:cs="Times New Roman"/>
          <w:b/>
          <w:color w:val="000000"/>
          <w:sz w:val="24"/>
          <w:szCs w:val="24"/>
        </w:rPr>
      </w:pPr>
    </w:p>
    <w:p w14:paraId="1E52516B" w14:textId="6022F5F0" w:rsidR="00525ACD" w:rsidRDefault="008B5935">
      <w:pPr>
        <w:tabs>
          <w:tab w:val="left" w:pos="2340"/>
        </w:tabs>
        <w:ind w:right="13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SOURCE CODE:</w:t>
      </w:r>
    </w:p>
    <w:p w14:paraId="4A835DD3" w14:textId="2CB352BA" w:rsidR="00FE54BF" w:rsidRDefault="00FE54BF" w:rsidP="00BD4AE9">
      <w:pPr>
        <w:tabs>
          <w:tab w:val="left" w:pos="2340"/>
        </w:tabs>
        <w:ind w:right="1305"/>
        <w:rPr>
          <w:rFonts w:ascii="Times New Roman" w:eastAsia="Times New Roman" w:hAnsi="Times New Roman" w:cs="Times New Roman"/>
          <w:b/>
          <w:color w:val="000000"/>
          <w:sz w:val="24"/>
          <w:szCs w:val="24"/>
        </w:rPr>
      </w:pPr>
    </w:p>
    <w:p w14:paraId="6123BC74" w14:textId="0162E8A3"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#include &lt;stdio.h&gt;</w:t>
      </w:r>
    </w:p>
    <w:p w14:paraId="33018DF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#define MAX_BLOCKS 32</w:t>
      </w:r>
    </w:p>
    <w:p w14:paraId="5DB06F8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void displayBitmap(int bitmap[],int n){</w:t>
      </w:r>
    </w:p>
    <w:p w14:paraId="54B2B73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printf("current Bitmap:");</w:t>
      </w:r>
    </w:p>
    <w:p w14:paraId="672B0BB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for(int i=0;i&lt;n;i++){</w:t>
      </w:r>
    </w:p>
    <w:p w14:paraId="796D9D2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printf("%d",bitmap[i]);</w:t>
      </w:r>
    </w:p>
    <w:p w14:paraId="7D3214E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05584C45"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printf("\n");</w:t>
      </w:r>
    </w:p>
    <w:p w14:paraId="277293A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w:t>
      </w:r>
    </w:p>
    <w:p w14:paraId="719794C1"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int allocateBlock(int bitmap[],int n){</w:t>
      </w:r>
    </w:p>
    <w:p w14:paraId="5F32B29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for(int i=0;i&lt;n;i++){</w:t>
      </w:r>
    </w:p>
    <w:p w14:paraId="36F9214B"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if(bitmap[i]==0){</w:t>
      </w:r>
    </w:p>
    <w:p w14:paraId="0E7F1211"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bitmap[i]=1;</w:t>
      </w:r>
    </w:p>
    <w:p w14:paraId="3BE4C528"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printf("Allocated Block:%d\n",i);</w:t>
      </w:r>
    </w:p>
    <w:p w14:paraId="526C651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return i;</w:t>
      </w:r>
    </w:p>
    <w:p w14:paraId="236F5A8F"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01F1D7B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35ECA6E6"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printf("No Free Blocks Available.\n");</w:t>
      </w:r>
    </w:p>
    <w:p w14:paraId="52CB9A3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return -1;</w:t>
      </w:r>
    </w:p>
    <w:p w14:paraId="67E8774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w:t>
      </w:r>
    </w:p>
    <w:p w14:paraId="5C35320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void deallocateBlock(int bitmap[],int block){</w:t>
      </w:r>
    </w:p>
    <w:p w14:paraId="7FCC9F0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if(bitmap[block]==1){</w:t>
      </w:r>
    </w:p>
    <w:p w14:paraId="67FD34F1"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bitmap[block]=0;</w:t>
      </w:r>
    </w:p>
    <w:p w14:paraId="77E4EF51"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lastRenderedPageBreak/>
        <w:t xml:space="preserve">        printf("Block %d deallocated.\n",block);</w:t>
      </w:r>
    </w:p>
    <w:p w14:paraId="24BDFA9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}else{</w:t>
      </w:r>
    </w:p>
    <w:p w14:paraId="2743A94F"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printf("Block %d is already free.\n",block);</w:t>
      </w:r>
    </w:p>
    <w:p w14:paraId="69C2FA7D"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78106F7D"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w:t>
      </w:r>
    </w:p>
    <w:p w14:paraId="299205B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int main(){</w:t>
      </w:r>
    </w:p>
    <w:p w14:paraId="61F15E18"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int bitmap[MAX_BLOCKS]={0};</w:t>
      </w:r>
    </w:p>
    <w:p w14:paraId="03B3B62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int choice,block;</w:t>
      </w:r>
    </w:p>
    <w:p w14:paraId="205FE48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printf("**Bit Map Protocol**\n");</w:t>
      </w:r>
    </w:p>
    <w:p w14:paraId="19CF4AF7"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printf("Menu:\n");</w:t>
      </w:r>
    </w:p>
    <w:p w14:paraId="407BAE7C"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printf("1.Allocate Block\n");</w:t>
      </w:r>
    </w:p>
    <w:p w14:paraId="63E1B33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printf("2.Deallocate Block\n");</w:t>
      </w:r>
    </w:p>
    <w:p w14:paraId="64A4716F"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printf("3.Display Bitmap\n");</w:t>
      </w:r>
    </w:p>
    <w:p w14:paraId="13A09B3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printf("4.Show Menu Again\n");</w:t>
      </w:r>
    </w:p>
    <w:p w14:paraId="136FA2C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printf("5.Exit\n");</w:t>
      </w:r>
    </w:p>
    <w:p w14:paraId="3CC3F08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while(1){</w:t>
      </w:r>
    </w:p>
    <w:p w14:paraId="43EE3A4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printf("\nEnter your choice:");</w:t>
      </w:r>
    </w:p>
    <w:p w14:paraId="253EEFEB"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scanf("%d",&amp;choice);</w:t>
      </w:r>
    </w:p>
    <w:p w14:paraId="7A86C556"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switch(choice){</w:t>
      </w:r>
    </w:p>
    <w:p w14:paraId="1F4D729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case 1:</w:t>
      </w:r>
    </w:p>
    <w:p w14:paraId="79312E77"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allocateBlock(bitmap,MAX_BLOCKS);</w:t>
      </w:r>
    </w:p>
    <w:p w14:paraId="6ED08CDB"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break;</w:t>
      </w:r>
    </w:p>
    <w:p w14:paraId="51B890B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case 2:</w:t>
      </w:r>
    </w:p>
    <w:p w14:paraId="309395C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printf("Enter block number to deallocate(0-%d):",MAX_BLOCKS-1);</w:t>
      </w:r>
    </w:p>
    <w:p w14:paraId="28E55446"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lastRenderedPageBreak/>
        <w:t xml:space="preserve">            scanf("%d",&amp;block);</w:t>
      </w:r>
    </w:p>
    <w:p w14:paraId="00DED3A1"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if(block&gt;=0&amp;&amp;block&lt;MAX_BLOCKS){</w:t>
      </w:r>
    </w:p>
    <w:p w14:paraId="7F6984ED"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deallocateBlock(bitmap,block);</w:t>
      </w:r>
    </w:p>
    <w:p w14:paraId="0E1D7635"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1B4C82E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else{</w:t>
      </w:r>
    </w:p>
    <w:p w14:paraId="6145D158"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printf("Invalid block number.\n");</w:t>
      </w:r>
    </w:p>
    <w:p w14:paraId="4E7D147B"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2F8781A9"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break;</w:t>
      </w:r>
    </w:p>
    <w:p w14:paraId="7C85F51A"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case 3:</w:t>
      </w:r>
    </w:p>
    <w:p w14:paraId="3A18D5F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displayBitmap(bitmap,MAX_BLOCKS);</w:t>
      </w:r>
    </w:p>
    <w:p w14:paraId="65D43CD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break;</w:t>
      </w:r>
    </w:p>
    <w:p w14:paraId="1A2DF598"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case 4:</w:t>
      </w:r>
    </w:p>
    <w:p w14:paraId="70338F9F"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printf("\nMenu:\n");</w:t>
      </w:r>
    </w:p>
    <w:p w14:paraId="0519CAF0"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printf("1.Allocate Block\n");</w:t>
      </w:r>
    </w:p>
    <w:p w14:paraId="498B1C8C"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printf("2.Deallocate Block\n");</w:t>
      </w:r>
    </w:p>
    <w:p w14:paraId="78D30C0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printf("3.Display Bitmap\n");</w:t>
      </w:r>
    </w:p>
    <w:p w14:paraId="5380B12C"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printf("4.Show Menu Again\n");</w:t>
      </w:r>
    </w:p>
    <w:p w14:paraId="0B19B5FC"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printf("5.Exit\n");</w:t>
      </w:r>
    </w:p>
    <w:p w14:paraId="74674595"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break;</w:t>
      </w:r>
    </w:p>
    <w:p w14:paraId="38E55872"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case 5:</w:t>
      </w:r>
    </w:p>
    <w:p w14:paraId="517ED5DE"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printf("Exiting....\n");</w:t>
      </w:r>
    </w:p>
    <w:p w14:paraId="09DF984B"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return 0;</w:t>
      </w:r>
    </w:p>
    <w:p w14:paraId="61E22546"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default:</w:t>
      </w:r>
    </w:p>
    <w:p w14:paraId="3BBCD8D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printf("Invalid choice.Try again.\n");</w:t>
      </w:r>
    </w:p>
    <w:p w14:paraId="56D71428"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w:t>
      </w:r>
    </w:p>
    <w:p w14:paraId="142D25E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lastRenderedPageBreak/>
        <w:t xml:space="preserve">    }</w:t>
      </w:r>
    </w:p>
    <w:p w14:paraId="231349C3"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 xml:space="preserve">    return 0;</w:t>
      </w:r>
    </w:p>
    <w:p w14:paraId="36017E94" w14:textId="77777777" w:rsidR="00BD4AE9" w:rsidRPr="00BD4AE9" w:rsidRDefault="00BD4AE9" w:rsidP="00BD4AE9">
      <w:pPr>
        <w:tabs>
          <w:tab w:val="left" w:pos="2340"/>
        </w:tabs>
        <w:ind w:right="1305"/>
        <w:rPr>
          <w:rFonts w:ascii="Times New Roman" w:eastAsia="Times New Roman" w:hAnsi="Times New Roman" w:cs="Times New Roman"/>
          <w:b/>
          <w:color w:val="000000"/>
          <w:sz w:val="24"/>
          <w:szCs w:val="24"/>
        </w:rPr>
      </w:pPr>
      <w:r w:rsidRPr="00BD4AE9">
        <w:rPr>
          <w:rFonts w:ascii="Times New Roman" w:eastAsia="Times New Roman" w:hAnsi="Times New Roman" w:cs="Times New Roman"/>
          <w:b/>
          <w:color w:val="000000"/>
          <w:sz w:val="24"/>
          <w:szCs w:val="24"/>
        </w:rPr>
        <w:t>}</w:t>
      </w:r>
    </w:p>
    <w:p w14:paraId="09E8A28B" w14:textId="77777777" w:rsidR="00DC442B" w:rsidRDefault="00DC442B">
      <w:pPr>
        <w:tabs>
          <w:tab w:val="left" w:pos="2340"/>
        </w:tabs>
        <w:ind w:right="1305"/>
      </w:pPr>
    </w:p>
    <w:p w14:paraId="3CB05E9A" w14:textId="77777777" w:rsidR="00DC442B" w:rsidRDefault="00DC442B">
      <w:pPr>
        <w:tabs>
          <w:tab w:val="left" w:pos="2340"/>
        </w:tabs>
        <w:ind w:right="1305"/>
        <w:rPr>
          <w:rFonts w:ascii="Times New Roman" w:eastAsia="Times New Roman" w:hAnsi="Times New Roman" w:cs="Times New Roman"/>
        </w:rPr>
      </w:pPr>
    </w:p>
    <w:p w14:paraId="552A04F3" w14:textId="77777777" w:rsidR="00525ACD" w:rsidRDefault="008B5935">
      <w:pPr>
        <w:tabs>
          <w:tab w:val="left" w:pos="2340"/>
        </w:tabs>
        <w:ind w:right="13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480CB14C"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How many stations: 8</w:t>
      </w:r>
    </w:p>
    <w:p w14:paraId="29FA9457"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199E62"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stations</w:t>
      </w:r>
    </w:p>
    <w:p w14:paraId="2ADDC1BC"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1 : 0</w:t>
      </w:r>
    </w:p>
    <w:p w14:paraId="185E229D"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E62A84A"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2 : 1</w:t>
      </w:r>
    </w:p>
    <w:p w14:paraId="59DF151E"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3A1203"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3 : 0</w:t>
      </w:r>
    </w:p>
    <w:p w14:paraId="74D1EF6D"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4DB2FD8"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4 : 1</w:t>
      </w:r>
    </w:p>
    <w:p w14:paraId="57C74610"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D7B06D"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5 : 1</w:t>
      </w:r>
    </w:p>
    <w:p w14:paraId="77980C8D"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F267DF4"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6 : 1</w:t>
      </w:r>
    </w:p>
    <w:p w14:paraId="22BAAF84"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EEC256E"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7 : 0</w:t>
      </w:r>
    </w:p>
    <w:p w14:paraId="7464DBED"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C5613C0"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8 : 0</w:t>
      </w:r>
    </w:p>
    <w:p w14:paraId="6D4081F1"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C5E88B"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2 is ready to transmit</w:t>
      </w:r>
    </w:p>
    <w:p w14:paraId="69770F36"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4 is ready to transmit</w:t>
      </w:r>
    </w:p>
    <w:p w14:paraId="178F67FB"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5 is ready to transmit</w:t>
      </w:r>
    </w:p>
    <w:p w14:paraId="7394C818"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6 is ready to transmit</w:t>
      </w:r>
    </w:p>
    <w:p w14:paraId="2DCD3E9A"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Repeat? Press Y :Y</w:t>
      </w:r>
    </w:p>
    <w:p w14:paraId="35E7536B"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w:t>
      </w:r>
      <w:r>
        <w:rPr>
          <w:rFonts w:ascii="Times New Roman" w:eastAsia="Times New Roman" w:hAnsi="Times New Roman" w:cs="Times New Roman"/>
          <w:sz w:val="20"/>
          <w:szCs w:val="20"/>
        </w:rPr>
        <w:t> Enter status of stations</w:t>
      </w:r>
    </w:p>
    <w:p w14:paraId="0677EF90"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1 : 1</w:t>
      </w:r>
    </w:p>
    <w:p w14:paraId="422E29ED"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B2EEF"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2 : 0</w:t>
      </w:r>
    </w:p>
    <w:p w14:paraId="48144564"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CB6DA81"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3 : 0</w:t>
      </w:r>
    </w:p>
    <w:p w14:paraId="1DE971CA"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FBF0D94"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4 : 1</w:t>
      </w:r>
    </w:p>
    <w:p w14:paraId="7F78AD45"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39C2D58"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5 : 0</w:t>
      </w:r>
    </w:p>
    <w:p w14:paraId="29847DC9"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ADA4250"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Enter status of station 6 : 0</w:t>
      </w:r>
      <w:r>
        <w:rPr>
          <w:rFonts w:ascii="Times New Roman" w:eastAsia="Times New Roman" w:hAnsi="Times New Roman" w:cs="Times New Roman"/>
          <w:sz w:val="24"/>
          <w:szCs w:val="24"/>
        </w:rPr>
        <w:t> </w:t>
      </w:r>
    </w:p>
    <w:p w14:paraId="022EDD0B"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7 : 0</w:t>
      </w:r>
    </w:p>
    <w:p w14:paraId="5AE2AAA3"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B91F89"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Enter status of station 8 : 0</w:t>
      </w:r>
    </w:p>
    <w:p w14:paraId="0CFB9FF7" w14:textId="77777777" w:rsidR="00525ACD" w:rsidRDefault="008B59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2C348E5D"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1 is ready to transmit</w:t>
      </w:r>
    </w:p>
    <w:p w14:paraId="77465222"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Station 4 is ready to transmit</w:t>
      </w:r>
    </w:p>
    <w:p w14:paraId="5FC9E613" w14:textId="77777777" w:rsidR="00525ACD" w:rsidRDefault="008B59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Repeat? Press Y :N</w:t>
      </w:r>
    </w:p>
    <w:p w14:paraId="5F8C4D54" w14:textId="77777777" w:rsidR="00525ACD" w:rsidRDefault="00525ACD">
      <w:pPr>
        <w:tabs>
          <w:tab w:val="left" w:pos="2340"/>
        </w:tabs>
        <w:ind w:right="1305"/>
      </w:pPr>
    </w:p>
    <w:p w14:paraId="247F74F8" w14:textId="77777777" w:rsidR="00356921" w:rsidRDefault="00356921">
      <w:pPr>
        <w:tabs>
          <w:tab w:val="left" w:pos="2340"/>
        </w:tabs>
        <w:ind w:right="1305"/>
        <w:rPr>
          <w:rFonts w:ascii="Times New Roman" w:eastAsia="Times New Roman" w:hAnsi="Times New Roman" w:cs="Times New Roman"/>
          <w:sz w:val="20"/>
          <w:szCs w:val="20"/>
        </w:rPr>
      </w:pPr>
    </w:p>
    <w:p w14:paraId="48B725AF" w14:textId="77777777" w:rsidR="00525ACD" w:rsidRDefault="00525ACD">
      <w:pPr>
        <w:rPr>
          <w:rFonts w:ascii="Times New Roman" w:eastAsia="Times New Roman" w:hAnsi="Times New Roman" w:cs="Times New Roman"/>
          <w:sz w:val="20"/>
          <w:szCs w:val="20"/>
        </w:rPr>
      </w:pPr>
    </w:p>
    <w:p w14:paraId="352D9160" w14:textId="77777777" w:rsidR="00525ACD" w:rsidRDefault="008B593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VIVA –VOCE:</w:t>
      </w:r>
    </w:p>
    <w:p w14:paraId="302EF1CF" w14:textId="77777777" w:rsidR="00525ACD" w:rsidRDefault="008B593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Explain ARP</w:t>
      </w:r>
    </w:p>
    <w:p w14:paraId="13FF5530" w14:textId="77777777" w:rsidR="00525ACD" w:rsidRDefault="008B5935">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Address Resolution Protocol (</w:t>
      </w:r>
      <w:r>
        <w:rPr>
          <w:rFonts w:ascii="Times New Roman" w:eastAsia="Times New Roman" w:hAnsi="Times New Roman" w:cs="Times New Roman"/>
          <w:b/>
          <w:color w:val="222222"/>
          <w:highlight w:val="white"/>
        </w:rPr>
        <w:t>ARP</w:t>
      </w:r>
      <w:r>
        <w:rPr>
          <w:rFonts w:ascii="Times New Roman" w:eastAsia="Times New Roman" w:hAnsi="Times New Roman" w:cs="Times New Roman"/>
          <w:color w:val="222222"/>
          <w:highlight w:val="white"/>
        </w:rPr>
        <w:t>) is a protocol for mapping an Internet Protocol address (IP address) to a physical machine address that is recognized in the local network. For example, in IP Version 4, the most common level of IP in use today, an address is 32 bits long.</w:t>
      </w:r>
    </w:p>
    <w:p w14:paraId="4573D4C0" w14:textId="77777777" w:rsidR="00525ACD" w:rsidRDefault="008B593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Explain the purpose of Network layer?</w:t>
      </w:r>
    </w:p>
    <w:p w14:paraId="07B59A14" w14:textId="77777777" w:rsidR="00525ACD" w:rsidRDefault="008B5935">
      <w:pPr>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network layer provides the means of transferring variable-length network packets from a source to a destination host via one or more networks. ... Host addressing. Every host in the network must have a unique address that determines where it is.</w:t>
      </w:r>
    </w:p>
    <w:p w14:paraId="5CE499F3" w14:textId="77777777" w:rsidR="00525ACD" w:rsidRDefault="008B5935">
      <w:pPr>
        <w:spacing w:after="0" w:line="240" w:lineRule="auto"/>
        <w:rPr>
          <w:rFonts w:ascii="Roboto" w:eastAsia="Roboto" w:hAnsi="Roboto" w:cs="Roboto"/>
          <w:b/>
          <w:color w:val="000000"/>
          <w:sz w:val="24"/>
          <w:szCs w:val="24"/>
        </w:rPr>
      </w:pPr>
      <w:r>
        <w:rPr>
          <w:rFonts w:ascii="Times New Roman" w:eastAsia="Times New Roman" w:hAnsi="Times New Roman" w:cs="Times New Roman"/>
          <w:b/>
          <w:color w:val="222222"/>
          <w:sz w:val="24"/>
          <w:szCs w:val="24"/>
          <w:highlight w:val="white"/>
        </w:rPr>
        <w:t>3</w:t>
      </w:r>
      <w:r>
        <w:rPr>
          <w:rFonts w:ascii="Times New Roman" w:eastAsia="Times New Roman" w:hAnsi="Times New Roman" w:cs="Times New Roman"/>
          <w:color w:val="222222"/>
          <w:sz w:val="24"/>
          <w:szCs w:val="24"/>
          <w:highlight w:val="white"/>
        </w:rPr>
        <w:t>.</w:t>
      </w:r>
      <w:r>
        <w:rPr>
          <w:rFonts w:ascii="Roboto" w:eastAsia="Roboto" w:hAnsi="Roboto" w:cs="Roboto"/>
          <w:color w:val="000000"/>
          <w:sz w:val="24"/>
          <w:szCs w:val="24"/>
        </w:rPr>
        <w:t xml:space="preserve"> </w:t>
      </w:r>
      <w:r>
        <w:rPr>
          <w:rFonts w:ascii="Roboto" w:eastAsia="Roboto" w:hAnsi="Roboto" w:cs="Roboto"/>
          <w:b/>
          <w:color w:val="000000"/>
          <w:sz w:val="24"/>
          <w:szCs w:val="24"/>
        </w:rPr>
        <w:t>What Is The Use Of Arp?</w:t>
      </w:r>
    </w:p>
    <w:p w14:paraId="48F2F151" w14:textId="77777777" w:rsidR="00525ACD" w:rsidRDefault="008B5935">
      <w:pPr>
        <w:spacing w:after="75"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host in an Ethernet network can communicate with another host, only if it knows the Ethernet address (MAC address) of that host. The higher level protocols like IP use a different kind of addressing scheme (like IP address) from the lower level hardware addressing scheme like MAC address. ARP is used to get the Ethernet address of a host from its IP address. ARP is extensively used by all the hosts in an Ethernet network.</w:t>
      </w:r>
    </w:p>
    <w:p w14:paraId="2B209BCD" w14:textId="77777777" w:rsidR="00525ACD" w:rsidRDefault="008B5935">
      <w:pPr>
        <w:spacing w:after="0" w:line="240" w:lineRule="auto"/>
        <w:rPr>
          <w:rFonts w:ascii="Roboto" w:eastAsia="Roboto" w:hAnsi="Roboto" w:cs="Roboto"/>
          <w:b/>
          <w:color w:val="000000"/>
          <w:sz w:val="24"/>
          <w:szCs w:val="24"/>
        </w:rPr>
      </w:pPr>
      <w:r>
        <w:rPr>
          <w:rFonts w:ascii="Roboto" w:eastAsia="Roboto" w:hAnsi="Roboto" w:cs="Roboto"/>
          <w:b/>
          <w:color w:val="000000"/>
          <w:sz w:val="24"/>
          <w:szCs w:val="24"/>
        </w:rPr>
        <w:t>4. To Which Osi Layer Does Arp Belong?</w:t>
      </w:r>
    </w:p>
    <w:p w14:paraId="1D05C61D" w14:textId="77777777" w:rsidR="00525ACD" w:rsidRDefault="008B5935">
      <w:pPr>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ARP belongs to the OSI data link layer (Layer 2). ARP protocol is implemented by the network protocol driver. ARP packets are encapsulated by Ethernet headers and transmitted. </w:t>
      </w:r>
    </w:p>
    <w:p w14:paraId="018E1AAF" w14:textId="77777777" w:rsidR="00525ACD" w:rsidRDefault="008B5935">
      <w:pPr>
        <w:spacing w:after="75"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Explain RARP?</w:t>
      </w:r>
    </w:p>
    <w:p w14:paraId="43A25E60" w14:textId="77777777" w:rsidR="00525ACD" w:rsidRDefault="008B5935">
      <w:pPr>
        <w:spacing w:after="75"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Reverse Address Resolution Protocol (</w:t>
      </w:r>
      <w:r>
        <w:rPr>
          <w:rFonts w:ascii="Times New Roman" w:eastAsia="Times New Roman" w:hAnsi="Times New Roman" w:cs="Times New Roman"/>
          <w:b/>
          <w:color w:val="222222"/>
          <w:sz w:val="24"/>
          <w:szCs w:val="24"/>
          <w:highlight w:val="white"/>
        </w:rPr>
        <w:t>RARP</w:t>
      </w:r>
      <w:r>
        <w:rPr>
          <w:rFonts w:ascii="Times New Roman" w:eastAsia="Times New Roman" w:hAnsi="Times New Roman" w:cs="Times New Roman"/>
          <w:color w:val="222222"/>
          <w:sz w:val="24"/>
          <w:szCs w:val="24"/>
          <w:highlight w:val="white"/>
        </w:rPr>
        <w:t>) is an obsolete computer networking protocol used by a client computer to request its Internet Protocol (IPv4) address from a computer network, when all it has available is its link layer or hardware address, such as a MAC address.</w:t>
      </w:r>
    </w:p>
    <w:p w14:paraId="470B688F" w14:textId="77777777" w:rsidR="00525ACD" w:rsidRDefault="008B5935">
      <w:pPr>
        <w:spacing w:after="75"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 What is the difference between ARP and RARP?</w:t>
      </w:r>
    </w:p>
    <w:p w14:paraId="1BB71988" w14:textId="77777777" w:rsidR="00525ACD" w:rsidRDefault="008B5935">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Resolution Protocol is utilized for mapping IP network address to the hardware address that uses data link protocol.</w:t>
      </w:r>
    </w:p>
    <w:p w14:paraId="5A5B393E" w14:textId="77777777" w:rsidR="00525ACD" w:rsidRDefault="008B5935">
      <w:pPr>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 Address Resolution Protocol is a protocol using which a physical machine in a LAN could request to find its IP address from ARP table or cache from a gateway server.</w:t>
      </w:r>
    </w:p>
    <w:p w14:paraId="78AFDA42" w14:textId="77777777" w:rsidR="00525ACD" w:rsidRDefault="00525ACD">
      <w:pPr>
        <w:spacing w:after="0"/>
        <w:rPr>
          <w:rFonts w:ascii="Times New Roman" w:eastAsia="Times New Roman" w:hAnsi="Times New Roman" w:cs="Times New Roman"/>
          <w:color w:val="000000"/>
          <w:sz w:val="24"/>
          <w:szCs w:val="24"/>
        </w:rPr>
      </w:pPr>
    </w:p>
    <w:p w14:paraId="0D5514E9" w14:textId="77777777" w:rsidR="00525ACD" w:rsidRDefault="00525ACD">
      <w:pPr>
        <w:spacing w:after="0"/>
        <w:rPr>
          <w:rFonts w:ascii="Times New Roman" w:eastAsia="Times New Roman" w:hAnsi="Times New Roman" w:cs="Times New Roman"/>
          <w:color w:val="000000"/>
          <w:sz w:val="24"/>
          <w:szCs w:val="24"/>
        </w:rPr>
      </w:pPr>
    </w:p>
    <w:p w14:paraId="140FD6BC" w14:textId="77777777" w:rsidR="002D2B0D" w:rsidRDefault="002D2B0D">
      <w:pPr>
        <w:spacing w:after="0"/>
        <w:rPr>
          <w:rFonts w:ascii="Times New Roman" w:eastAsia="Times New Roman" w:hAnsi="Times New Roman" w:cs="Times New Roman"/>
          <w:color w:val="000000"/>
          <w:sz w:val="24"/>
          <w:szCs w:val="24"/>
        </w:rPr>
      </w:pPr>
    </w:p>
    <w:p w14:paraId="3EADA497" w14:textId="77777777" w:rsidR="002D2B0D" w:rsidRDefault="002D2B0D">
      <w:pPr>
        <w:spacing w:after="0"/>
        <w:rPr>
          <w:rFonts w:ascii="Times New Roman" w:eastAsia="Times New Roman" w:hAnsi="Times New Roman" w:cs="Times New Roman"/>
          <w:color w:val="000000"/>
          <w:sz w:val="24"/>
          <w:szCs w:val="24"/>
        </w:rPr>
      </w:pPr>
    </w:p>
    <w:p w14:paraId="26901AD6" w14:textId="77777777" w:rsidR="002D2B0D" w:rsidRDefault="002D2B0D">
      <w:pPr>
        <w:spacing w:after="0"/>
        <w:rPr>
          <w:rFonts w:ascii="Times New Roman" w:eastAsia="Times New Roman" w:hAnsi="Times New Roman" w:cs="Times New Roman"/>
          <w:color w:val="000000"/>
          <w:sz w:val="24"/>
          <w:szCs w:val="24"/>
        </w:rPr>
      </w:pPr>
    </w:p>
    <w:p w14:paraId="40DF7601" w14:textId="09BB90AF" w:rsidR="007D5491" w:rsidRPr="00510A9A" w:rsidRDefault="007D5491">
      <w:pPr>
        <w:spacing w:before="240" w:after="240"/>
        <w:ind w:right="140"/>
        <w:jc w:val="both"/>
        <w:rPr>
          <w:rFonts w:ascii="Times New Roman" w:eastAsia="Times New Roman" w:hAnsi="Times New Roman" w:cs="Times New Roman"/>
          <w:b/>
          <w:color w:val="EE0000"/>
          <w:sz w:val="56"/>
          <w:szCs w:val="56"/>
        </w:rPr>
      </w:pPr>
      <w:r w:rsidRPr="00510A9A">
        <w:rPr>
          <w:rFonts w:ascii="Times New Roman" w:eastAsia="Times New Roman" w:hAnsi="Times New Roman" w:cs="Times New Roman"/>
          <w:b/>
          <w:color w:val="EE0000"/>
          <w:sz w:val="56"/>
          <w:szCs w:val="56"/>
        </w:rPr>
        <w:t>Operating system</w:t>
      </w:r>
    </w:p>
    <w:p w14:paraId="78A92EDD" w14:textId="3AC8B549"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WEEK 8 a)NAME OF THE EXPERIMENT:</w:t>
      </w:r>
      <w:r>
        <w:rPr>
          <w:rFonts w:ascii="Times New Roman" w:eastAsia="Times New Roman" w:hAnsi="Times New Roman" w:cs="Times New Roman"/>
        </w:rPr>
        <w:t>Implement Linux general purpose utilities</w:t>
      </w:r>
    </w:p>
    <w:p w14:paraId="0D77D4B7" w14:textId="77777777" w:rsidR="00525ACD" w:rsidRDefault="008B5935">
      <w:pPr>
        <w:spacing w:before="240" w:after="240"/>
        <w:ind w:right="140"/>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Study of Linux general purpose utilities(file handling, process utilities, disk utilities, networking and filters).</w:t>
      </w:r>
    </w:p>
    <w:p w14:paraId="492830D8"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ALGORITHM:</w:t>
      </w:r>
    </w:p>
    <w:p w14:paraId="25E6A96F" w14:textId="77777777" w:rsidR="00525ACD" w:rsidRDefault="008B5935">
      <w:pPr>
        <w:spacing w:before="240" w:after="240"/>
        <w:ind w:right="140"/>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rPr>
        <w:t>Start</w:t>
      </w:r>
    </w:p>
    <w:p w14:paraId="1CFECE6F"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 open Terminal</w:t>
      </w:r>
    </w:p>
    <w:p w14:paraId="76423A42"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3:</w:t>
      </w:r>
      <w:r>
        <w:rPr>
          <w:rFonts w:ascii="Times New Roman" w:eastAsia="Times New Roman" w:hAnsi="Times New Roman" w:cs="Times New Roman"/>
        </w:rPr>
        <w:t>give the proper command and check with the different type of the options</w:t>
      </w:r>
    </w:p>
    <w:p w14:paraId="65C1F02F"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4:</w:t>
      </w:r>
      <w:r>
        <w:rPr>
          <w:rFonts w:ascii="Times New Roman" w:eastAsia="Times New Roman" w:hAnsi="Times New Roman" w:cs="Times New Roman"/>
        </w:rPr>
        <w:t>observe the result of the each options</w:t>
      </w:r>
    </w:p>
    <w:p w14:paraId="5C281ECD"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5</w:t>
      </w:r>
      <w:r>
        <w:rPr>
          <w:rFonts w:ascii="Times New Roman" w:eastAsia="Times New Roman" w:hAnsi="Times New Roman" w:cs="Times New Roman"/>
        </w:rPr>
        <w:t>: stop</w:t>
      </w:r>
    </w:p>
    <w:p w14:paraId="0A32959D" w14:textId="77777777" w:rsidR="00525ACD" w:rsidRDefault="008B5935">
      <w:pPr>
        <w:spacing w:before="240" w:after="120" w:line="360" w:lineRule="auto"/>
        <w:rPr>
          <w:rFonts w:ascii="Times New Roman" w:eastAsia="Times New Roman" w:hAnsi="Times New Roman" w:cs="Times New Roman"/>
          <w:b/>
        </w:rPr>
      </w:pPr>
      <w:r>
        <w:rPr>
          <w:rFonts w:ascii="Times New Roman" w:eastAsia="Times New Roman" w:hAnsi="Times New Roman" w:cs="Times New Roman"/>
          <w:b/>
        </w:rPr>
        <w:t>SOURCE CODE</w:t>
      </w:r>
    </w:p>
    <w:p w14:paraId="51A2542B" w14:textId="77777777" w:rsidR="00525ACD" w:rsidRDefault="008B5935">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File handling utilities:</w:t>
      </w:r>
    </w:p>
    <w:p w14:paraId="5B83CEE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Mkdir</w:t>
      </w:r>
      <w:r>
        <w:rPr>
          <w:rFonts w:ascii="Times New Roman" w:eastAsia="Times New Roman" w:hAnsi="Times New Roman" w:cs="Times New Roman"/>
        </w:rPr>
        <w:t xml:space="preserve"> :make directories</w:t>
      </w:r>
    </w:p>
    <w:p w14:paraId="6AA6947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mkdir [OPTION] DIRECTORY...</w:t>
      </w:r>
    </w:p>
    <w:p w14:paraId="1399A94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mkdir  laxmi</w:t>
      </w:r>
    </w:p>
    <w:p w14:paraId="0900477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ls</w:t>
      </w:r>
      <w:r>
        <w:rPr>
          <w:rFonts w:ascii="Times New Roman" w:eastAsia="Times New Roman" w:hAnsi="Times New Roman" w:cs="Times New Roman"/>
        </w:rPr>
        <w:t xml:space="preserve"> : list directory contents</w:t>
      </w:r>
    </w:p>
    <w:p w14:paraId="6AC3447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ls [OPTION]... [FILE]...</w:t>
      </w:r>
    </w:p>
    <w:p w14:paraId="6025D8E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ls, ls l,</w:t>
      </w:r>
    </w:p>
    <w:p w14:paraId="26FEE9B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ls laxmi</w:t>
      </w:r>
    </w:p>
    <w:p w14:paraId="1C57E1A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cd </w:t>
      </w:r>
      <w:r>
        <w:rPr>
          <w:rFonts w:ascii="Times New Roman" w:eastAsia="Times New Roman" w:hAnsi="Times New Roman" w:cs="Times New Roman"/>
        </w:rPr>
        <w:t>: changes directories</w:t>
      </w:r>
    </w:p>
    <w:p w14:paraId="7277850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cd [DIRECTORY]</w:t>
      </w:r>
    </w:p>
    <w:p w14:paraId="6E3819F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eg. cd  laxmi</w:t>
      </w:r>
    </w:p>
    <w:p w14:paraId="7948F54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pwd: </w:t>
      </w:r>
      <w:r>
        <w:rPr>
          <w:rFonts w:ascii="Times New Roman" w:eastAsia="Times New Roman" w:hAnsi="Times New Roman" w:cs="Times New Roman"/>
        </w:rPr>
        <w:t>print name of current working directory</w:t>
      </w:r>
    </w:p>
    <w:p w14:paraId="7EF6182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pwd</w:t>
      </w:r>
    </w:p>
    <w:p w14:paraId="42088F8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vim</w:t>
      </w:r>
      <w:r>
        <w:rPr>
          <w:rFonts w:ascii="Times New Roman" w:eastAsia="Times New Roman" w:hAnsi="Times New Roman" w:cs="Times New Roman"/>
        </w:rPr>
        <w:t xml:space="preserve"> : Vi Improved, a programmers text editor</w:t>
      </w:r>
    </w:p>
    <w:p w14:paraId="5D76999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vim [OPTION] [file]...</w:t>
      </w:r>
    </w:p>
    <w:p w14:paraId="29EEF92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vim file1.txt</w:t>
      </w:r>
    </w:p>
    <w:p w14:paraId="4FD8B84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cp</w:t>
      </w:r>
      <w:r>
        <w:rPr>
          <w:rFonts w:ascii="Times New Roman" w:eastAsia="Times New Roman" w:hAnsi="Times New Roman" w:cs="Times New Roman"/>
          <w:sz w:val="28"/>
          <w:szCs w:val="28"/>
        </w:rPr>
        <w:t xml:space="preserve"> :</w:t>
      </w:r>
      <w:r>
        <w:rPr>
          <w:rFonts w:ascii="Times New Roman" w:eastAsia="Times New Roman" w:hAnsi="Times New Roman" w:cs="Times New Roman"/>
        </w:rPr>
        <w:t>copy files and directories</w:t>
      </w:r>
    </w:p>
    <w:p w14:paraId="4821C88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cp [OPTION]... SOURCE DEST</w:t>
      </w:r>
    </w:p>
    <w:p w14:paraId="53174D0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cp sample.txt sample_copy.txt</w:t>
      </w:r>
    </w:p>
    <w:p w14:paraId="3FF382F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cp</w:t>
      </w:r>
      <w:r>
        <w:rPr>
          <w:rFonts w:ascii="Times New Roman" w:eastAsia="Times New Roman" w:hAnsi="Times New Roman" w:cs="Times New Roman"/>
        </w:rPr>
        <w:t xml:space="preserve"> :sample_copy.txt target_dir</w:t>
      </w:r>
    </w:p>
    <w:p w14:paraId="7BF389F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mv :</w:t>
      </w:r>
      <w:r>
        <w:rPr>
          <w:rFonts w:ascii="Times New Roman" w:eastAsia="Times New Roman" w:hAnsi="Times New Roman" w:cs="Times New Roman"/>
        </w:rPr>
        <w:t xml:space="preserve"> move (rename) files</w:t>
      </w:r>
    </w:p>
    <w:p w14:paraId="4900422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mv [OPTION]... SOURCE DEST</w:t>
      </w:r>
    </w:p>
    <w:p w14:paraId="29F6132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mv source.txt target_dir</w:t>
      </w:r>
    </w:p>
    <w:p w14:paraId="6049A23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mv old.txt new.txt</w:t>
      </w:r>
    </w:p>
    <w:p w14:paraId="03E1437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rm:</w:t>
      </w:r>
      <w:r>
        <w:rPr>
          <w:rFonts w:ascii="Times New Roman" w:eastAsia="Times New Roman" w:hAnsi="Times New Roman" w:cs="Times New Roman"/>
        </w:rPr>
        <w:t xml:space="preserve"> remove files or directories</w:t>
      </w:r>
    </w:p>
    <w:p w14:paraId="73E709F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rm [OPTION]... FILE...</w:t>
      </w:r>
    </w:p>
    <w:p w14:paraId="0177519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rm file1.txt , rm rf</w:t>
      </w:r>
    </w:p>
    <w:p w14:paraId="598181C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some_dir</w:t>
      </w:r>
    </w:p>
    <w:p w14:paraId="585D193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find:</w:t>
      </w:r>
      <w:r>
        <w:rPr>
          <w:rFonts w:ascii="Times New Roman" w:eastAsia="Times New Roman" w:hAnsi="Times New Roman" w:cs="Times New Roman"/>
        </w:rPr>
        <w:t>search for files in a directory hierarchy</w:t>
      </w:r>
    </w:p>
    <w:p w14:paraId="069D61C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find [OPTION] [path] [pattern]</w:t>
      </w:r>
    </w:p>
    <w:p w14:paraId="5EBD8A8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find file1.txt, find name</w:t>
      </w:r>
    </w:p>
    <w:p w14:paraId="2878387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file1.txt</w:t>
      </w:r>
    </w:p>
    <w:p w14:paraId="271AAB0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history:</w:t>
      </w:r>
      <w:r>
        <w:rPr>
          <w:rFonts w:ascii="Times New Roman" w:eastAsia="Times New Roman" w:hAnsi="Times New Roman" w:cs="Times New Roman"/>
        </w:rPr>
        <w:t>prints recently used commands</w:t>
      </w:r>
    </w:p>
    <w:p w14:paraId="45212E0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history</w:t>
      </w:r>
    </w:p>
    <w:p w14:paraId="24EF7246"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0FFB5F5" w14:textId="77777777" w:rsidR="00525ACD" w:rsidRDefault="008B5935">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Security filespermissions:</w:t>
      </w:r>
    </w:p>
    <w:p w14:paraId="3CF4394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3 types of file permissions – read, write, execute</w:t>
      </w:r>
    </w:p>
    <w:p w14:paraId="0045C79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10 bit format from 'ls l'</w:t>
      </w:r>
    </w:p>
    <w:p w14:paraId="10059B5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command</w:t>
      </w:r>
    </w:p>
    <w:p w14:paraId="4224D25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1              2 3 4     5 6 7       8 9 10</w:t>
      </w:r>
    </w:p>
    <w:p w14:paraId="19A5256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file type   owner   group        others</w:t>
      </w:r>
    </w:p>
    <w:p w14:paraId="6F97CFE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drwxrw-r—means owner has all three permissions,</w:t>
      </w:r>
    </w:p>
    <w:p w14:paraId="2E0EDC2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group has read and write, others have only read permission</w:t>
      </w:r>
    </w:p>
    <w:p w14:paraId="0B21AAD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25A43461"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read permission – 4, write – 2, execute -1</w:t>
      </w:r>
    </w:p>
    <w:p w14:paraId="277A362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eg.</w:t>
      </w:r>
      <w:r>
        <w:rPr>
          <w:rFonts w:ascii="Times New Roman" w:eastAsia="Times New Roman" w:hAnsi="Times New Roman" w:cs="Times New Roman"/>
        </w:rPr>
        <w:t>rwxrw-r-- = 764</w:t>
      </w:r>
    </w:p>
    <w:p w14:paraId="167BF92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673 = rw-rwx-wx</w:t>
      </w:r>
    </w:p>
    <w:p w14:paraId="2D12A44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chmod</w:t>
      </w:r>
      <w:r>
        <w:rPr>
          <w:rFonts w:ascii="Times New Roman" w:eastAsia="Times New Roman" w:hAnsi="Times New Roman" w:cs="Times New Roman"/>
        </w:rPr>
        <w:t>:change file access permissions</w:t>
      </w:r>
    </w:p>
    <w:p w14:paraId="3F35712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chmod [OPTION] [MODE] [FILE]</w:t>
      </w:r>
    </w:p>
    <w:p w14:paraId="004340A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chmod 744 calculate.sh</w:t>
      </w:r>
    </w:p>
    <w:p w14:paraId="2F1361A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chown</w:t>
      </w:r>
      <w:r>
        <w:rPr>
          <w:rFonts w:ascii="Times New Roman" w:eastAsia="Times New Roman" w:hAnsi="Times New Roman" w:cs="Times New Roman"/>
        </w:rPr>
        <w:t>: change file owner and group</w:t>
      </w:r>
    </w:p>
    <w:p w14:paraId="1596964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chown [OPTION]... OWNER[:[GROUP]] FILE...</w:t>
      </w:r>
    </w:p>
    <w:p w14:paraId="4D1093D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chown remo myfile.txt</w:t>
      </w:r>
    </w:p>
    <w:p w14:paraId="100360D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6CA7D10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su </w:t>
      </w:r>
      <w:r>
        <w:rPr>
          <w:rFonts w:ascii="Times New Roman" w:eastAsia="Times New Roman" w:hAnsi="Times New Roman" w:cs="Times New Roman"/>
        </w:rPr>
        <w:t>: change user ID or become superuser</w:t>
      </w:r>
    </w:p>
    <w:p w14:paraId="7D0A019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su [OPTION] [LOGIN]</w:t>
      </w:r>
    </w:p>
    <w:p w14:paraId="03EB927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su remo, su</w:t>
      </w:r>
    </w:p>
    <w:p w14:paraId="7F5E90E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passwd :</w:t>
      </w:r>
      <w:r>
        <w:rPr>
          <w:rFonts w:ascii="Times New Roman" w:eastAsia="Times New Roman" w:hAnsi="Times New Roman" w:cs="Times New Roman"/>
        </w:rPr>
        <w:t xml:space="preserve"> update a user’s authentication tokens(s)</w:t>
      </w:r>
    </w:p>
    <w:p w14:paraId="69E9FE8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Usage: passwd [OPTION]</w:t>
      </w:r>
    </w:p>
    <w:p w14:paraId="50D670C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passwd</w:t>
      </w:r>
    </w:p>
    <w:p w14:paraId="4DB0BC0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who: </w:t>
      </w:r>
      <w:r>
        <w:rPr>
          <w:rFonts w:ascii="Times New Roman" w:eastAsia="Times New Roman" w:hAnsi="Times New Roman" w:cs="Times New Roman"/>
        </w:rPr>
        <w:t xml:space="preserve"> show who is logged on</w:t>
      </w:r>
    </w:p>
    <w:p w14:paraId="10298A6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who [OPTION]</w:t>
      </w:r>
    </w:p>
    <w:p w14:paraId="24AF0D3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who , who b , who q</w:t>
      </w:r>
    </w:p>
    <w:p w14:paraId="6A9B16F3" w14:textId="77777777" w:rsidR="00525ACD" w:rsidRDefault="008B5935">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Process utilities:</w:t>
      </w:r>
    </w:p>
    <w:p w14:paraId="5ACC60E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ps </w:t>
      </w:r>
      <w:r>
        <w:rPr>
          <w:rFonts w:ascii="Times New Roman" w:eastAsia="Times New Roman" w:hAnsi="Times New Roman" w:cs="Times New Roman"/>
        </w:rPr>
        <w:t>: report a snapshot of the current processes</w:t>
      </w:r>
    </w:p>
    <w:p w14:paraId="6DAEB56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ps [OPTION]</w:t>
      </w:r>
    </w:p>
    <w:p w14:paraId="62729D7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ps, ps el</w:t>
      </w:r>
    </w:p>
    <w:p w14:paraId="6210B98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rPr>
        <w:t>kill :</w:t>
      </w:r>
      <w:r>
        <w:rPr>
          <w:rFonts w:ascii="Times New Roman" w:eastAsia="Times New Roman" w:hAnsi="Times New Roman" w:cs="Times New Roman"/>
        </w:rPr>
        <w:t>to kill a process(using signal mechanism)</w:t>
      </w:r>
    </w:p>
    <w:p w14:paraId="36AA1FD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kill [OPTION] pid</w:t>
      </w:r>
    </w:p>
    <w:p w14:paraId="37949D5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kill 9</w:t>
      </w:r>
    </w:p>
    <w:p w14:paraId="5B645CA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2275</w:t>
      </w:r>
    </w:p>
    <w:p w14:paraId="34437B4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rPr>
        <w:t>Tar:</w:t>
      </w:r>
      <w:r>
        <w:rPr>
          <w:rFonts w:ascii="Times New Roman" w:eastAsia="Times New Roman" w:hAnsi="Times New Roman" w:cs="Times New Roman"/>
        </w:rPr>
        <w:t xml:space="preserve"> to archive a file</w:t>
      </w:r>
    </w:p>
    <w:p w14:paraId="1BDC983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tar [OPTION] DEST SOURCE</w:t>
      </w:r>
    </w:p>
    <w:p w14:paraId="78C7B4B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tar cvf</w:t>
      </w:r>
    </w:p>
    <w:p w14:paraId="206CC8A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/home/archive.tar /home/original</w:t>
      </w:r>
    </w:p>
    <w:p w14:paraId="085B091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tar xvf</w:t>
      </w:r>
    </w:p>
    <w:p w14:paraId="277856F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/home/archive.tar</w:t>
      </w:r>
    </w:p>
    <w:p w14:paraId="4EAD815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Zip:</w:t>
      </w:r>
      <w:r>
        <w:rPr>
          <w:rFonts w:ascii="Times New Roman" w:eastAsia="Times New Roman" w:hAnsi="Times New Roman" w:cs="Times New Roman"/>
        </w:rPr>
        <w:t>package and compress (archive) files</w:t>
      </w:r>
    </w:p>
    <w:p w14:paraId="7147121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zip [OPTION] DEST SOURSE</w:t>
      </w:r>
    </w:p>
    <w:p w14:paraId="4E8DB40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zip original.zip original</w:t>
      </w:r>
    </w:p>
    <w:p w14:paraId="2D4048E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unzip:</w:t>
      </w:r>
      <w:r>
        <w:rPr>
          <w:rFonts w:ascii="Times New Roman" w:eastAsia="Times New Roman" w:hAnsi="Times New Roman" w:cs="Times New Roman"/>
        </w:rPr>
        <w:t xml:space="preserve"> list, test and extract compressed files in a ZIP archive</w:t>
      </w:r>
    </w:p>
    <w:p w14:paraId="1638E5D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unzip filename</w:t>
      </w:r>
    </w:p>
    <w:p w14:paraId="1FD7080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eg. unzip original.zip</w:t>
      </w:r>
    </w:p>
    <w:p w14:paraId="175AFB7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186DA35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411F8F9A" w14:textId="77777777" w:rsidR="00525ACD" w:rsidRDefault="008B5935">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Disk utilities:</w:t>
      </w:r>
    </w:p>
    <w:p w14:paraId="72D4E8B9" w14:textId="77777777" w:rsidR="00525ACD" w:rsidRDefault="008B5935">
      <w:pPr>
        <w:shd w:val="clear" w:color="auto" w:fill="FFFFFF"/>
        <w:spacing w:before="240" w:after="240"/>
        <w:jc w:val="both"/>
        <w:rPr>
          <w:rFonts w:ascii="Times New Roman" w:eastAsia="Times New Roman" w:hAnsi="Times New Roman" w:cs="Times New Roman"/>
          <w:b/>
        </w:rPr>
      </w:pPr>
      <w:r>
        <w:rPr>
          <w:rFonts w:ascii="Times New Roman" w:eastAsia="Times New Roman" w:hAnsi="Times New Roman" w:cs="Times New Roman"/>
          <w:sz w:val="20"/>
          <w:szCs w:val="20"/>
        </w:rPr>
        <w:t>du</w:t>
      </w:r>
      <w:r>
        <w:rPr>
          <w:rFonts w:ascii="Times New Roman" w:eastAsia="Times New Roman" w:hAnsi="Times New Roman" w:cs="Times New Roman"/>
        </w:rPr>
        <w:t xml:space="preserve"> (abbreviated from </w:t>
      </w:r>
      <w:r>
        <w:rPr>
          <w:rFonts w:ascii="Times New Roman" w:eastAsia="Times New Roman" w:hAnsi="Times New Roman" w:cs="Times New Roman"/>
          <w:i/>
        </w:rPr>
        <w:t>disk usage</w:t>
      </w:r>
      <w:r>
        <w:rPr>
          <w:rFonts w:ascii="Times New Roman" w:eastAsia="Times New Roman" w:hAnsi="Times New Roman" w:cs="Times New Roman"/>
        </w:rPr>
        <w:t>) is a standard</w:t>
      </w:r>
      <w:hyperlink r:id="rId31">
        <w:r>
          <w:rPr>
            <w:rFonts w:ascii="Times New Roman" w:eastAsia="Times New Roman" w:hAnsi="Times New Roman" w:cs="Times New Roman"/>
          </w:rPr>
          <w:t xml:space="preserve"> </w:t>
        </w:r>
      </w:hyperlink>
      <w:hyperlink r:id="rId32">
        <w:r>
          <w:rPr>
            <w:rFonts w:ascii="Times New Roman" w:eastAsia="Times New Roman" w:hAnsi="Times New Roman" w:cs="Times New Roman"/>
            <w:color w:val="0000FF"/>
            <w:sz w:val="24"/>
            <w:szCs w:val="24"/>
            <w:u w:val="single"/>
          </w:rPr>
          <w:t>Unix</w:t>
        </w:r>
      </w:hyperlink>
      <w:hyperlink r:id="rId33">
        <w:r>
          <w:rPr>
            <w:rFonts w:ascii="Times New Roman" w:eastAsia="Times New Roman" w:hAnsi="Times New Roman" w:cs="Times New Roman"/>
            <w:color w:val="0000FF"/>
            <w:sz w:val="24"/>
            <w:szCs w:val="24"/>
            <w:u w:val="single"/>
          </w:rPr>
          <w:t>program</w:t>
        </w:r>
      </w:hyperlink>
      <w:r>
        <w:rPr>
          <w:rFonts w:ascii="Times New Roman" w:eastAsia="Times New Roman" w:hAnsi="Times New Roman" w:cs="Times New Roman"/>
        </w:rPr>
        <w:t xml:space="preserve"> used to estimate file space usage—space used under a particular</w:t>
      </w:r>
      <w:hyperlink r:id="rId34">
        <w:r>
          <w:rPr>
            <w:rFonts w:ascii="Times New Roman" w:eastAsia="Times New Roman" w:hAnsi="Times New Roman" w:cs="Times New Roman"/>
          </w:rPr>
          <w:t xml:space="preserve"> </w:t>
        </w:r>
      </w:hyperlink>
      <w:hyperlink r:id="rId35">
        <w:r>
          <w:rPr>
            <w:rFonts w:ascii="Times New Roman" w:eastAsia="Times New Roman" w:hAnsi="Times New Roman" w:cs="Times New Roman"/>
            <w:color w:val="0000FF"/>
            <w:sz w:val="24"/>
            <w:szCs w:val="24"/>
            <w:u w:val="single"/>
          </w:rPr>
          <w:t>directory</w:t>
        </w:r>
      </w:hyperlink>
      <w:r>
        <w:rPr>
          <w:rFonts w:ascii="Times New Roman" w:eastAsia="Times New Roman" w:hAnsi="Times New Roman" w:cs="Times New Roman"/>
        </w:rPr>
        <w:t xml:space="preserve"> or</w:t>
      </w:r>
      <w:hyperlink r:id="rId36">
        <w:r>
          <w:rPr>
            <w:rFonts w:ascii="Times New Roman" w:eastAsia="Times New Roman" w:hAnsi="Times New Roman" w:cs="Times New Roman"/>
          </w:rPr>
          <w:t xml:space="preserve"> </w:t>
        </w:r>
      </w:hyperlink>
      <w:hyperlink r:id="rId37">
        <w:r>
          <w:rPr>
            <w:rFonts w:ascii="Times New Roman" w:eastAsia="Times New Roman" w:hAnsi="Times New Roman" w:cs="Times New Roman"/>
            <w:color w:val="0000FF"/>
            <w:sz w:val="24"/>
            <w:szCs w:val="24"/>
            <w:u w:val="single"/>
          </w:rPr>
          <w:t>files</w:t>
        </w:r>
      </w:hyperlink>
      <w:r>
        <w:rPr>
          <w:rFonts w:ascii="Times New Roman" w:eastAsia="Times New Roman" w:hAnsi="Times New Roman" w:cs="Times New Roman"/>
        </w:rPr>
        <w:t xml:space="preserve"> on a</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color w:val="0000FF"/>
            <w:sz w:val="24"/>
            <w:szCs w:val="24"/>
            <w:u w:val="single"/>
          </w:rPr>
          <w:t>file system</w:t>
        </w:r>
      </w:hyperlink>
      <w:r>
        <w:rPr>
          <w:rFonts w:ascii="Times New Roman" w:eastAsia="Times New Roman" w:hAnsi="Times New Roman" w:cs="Times New Roman"/>
          <w:b/>
        </w:rPr>
        <w:t>.</w:t>
      </w:r>
    </w:p>
    <w:p w14:paraId="6CF102F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sz w:val="20"/>
          <w:szCs w:val="20"/>
        </w:rPr>
        <w:t>du</w:t>
      </w:r>
      <w:r>
        <w:rPr>
          <w:rFonts w:ascii="Times New Roman" w:eastAsia="Times New Roman" w:hAnsi="Times New Roman" w:cs="Times New Roman"/>
        </w:rPr>
        <w:t xml:space="preserve"> takes a single argument, specifying a pathname for </w:t>
      </w:r>
      <w:r>
        <w:rPr>
          <w:rFonts w:ascii="Times New Roman" w:eastAsia="Times New Roman" w:hAnsi="Times New Roman" w:cs="Times New Roman"/>
          <w:sz w:val="20"/>
          <w:szCs w:val="20"/>
        </w:rPr>
        <w:t>du</w:t>
      </w:r>
      <w:r>
        <w:rPr>
          <w:rFonts w:ascii="Times New Roman" w:eastAsia="Times New Roman" w:hAnsi="Times New Roman" w:cs="Times New Roman"/>
        </w:rPr>
        <w:t xml:space="preserve"> to work; if it is not specified, the current directory is used. The SUS mandates for </w:t>
      </w:r>
      <w:r>
        <w:rPr>
          <w:rFonts w:ascii="Times New Roman" w:eastAsia="Times New Roman" w:hAnsi="Times New Roman" w:cs="Times New Roman"/>
          <w:sz w:val="20"/>
          <w:szCs w:val="20"/>
        </w:rPr>
        <w:t>du</w:t>
      </w:r>
      <w:r>
        <w:rPr>
          <w:rFonts w:ascii="Times New Roman" w:eastAsia="Times New Roman" w:hAnsi="Times New Roman" w:cs="Times New Roman"/>
        </w:rPr>
        <w:t xml:space="preserve"> the following options:</w:t>
      </w:r>
    </w:p>
    <w:p w14:paraId="750C4819"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-a</w:t>
      </w:r>
      <w:r>
        <w:rPr>
          <w:rFonts w:ascii="Times New Roman" w:eastAsia="Times New Roman" w:hAnsi="Times New Roman" w:cs="Times New Roman"/>
        </w:rPr>
        <w:t>, display an entry for each file (and not directory) contained in the current directory</w:t>
      </w:r>
    </w:p>
    <w:p w14:paraId="7336DD17"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-H</w:t>
      </w:r>
      <w:r>
        <w:rPr>
          <w:rFonts w:ascii="Times New Roman" w:eastAsia="Times New Roman" w:hAnsi="Times New Roman" w:cs="Times New Roman"/>
        </w:rPr>
        <w:t>, calculate disk usage for link references specified on the command line</w:t>
      </w:r>
    </w:p>
    <w:p w14:paraId="1ACCBEDB"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-k</w:t>
      </w:r>
      <w:r>
        <w:rPr>
          <w:rFonts w:ascii="Times New Roman" w:eastAsia="Times New Roman" w:hAnsi="Times New Roman" w:cs="Times New Roman"/>
        </w:rPr>
        <w:t>, show sizes as multiples of 1024</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color w:val="0000FF"/>
            <w:sz w:val="24"/>
            <w:szCs w:val="24"/>
            <w:u w:val="single"/>
          </w:rPr>
          <w:t>bytes</w:t>
        </w:r>
      </w:hyperlink>
      <w:r>
        <w:rPr>
          <w:rFonts w:ascii="Times New Roman" w:eastAsia="Times New Roman" w:hAnsi="Times New Roman" w:cs="Times New Roman"/>
        </w:rPr>
        <w:t>, not 512-byte</w:t>
      </w:r>
    </w:p>
    <w:p w14:paraId="3BC2A902"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-L</w:t>
      </w:r>
      <w:r>
        <w:rPr>
          <w:rFonts w:ascii="Times New Roman" w:eastAsia="Times New Roman" w:hAnsi="Times New Roman" w:cs="Times New Roman"/>
        </w:rPr>
        <w:t>, calculate disk usage for link references anywhere</w:t>
      </w:r>
    </w:p>
    <w:p w14:paraId="35DA7636"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-s</w:t>
      </w:r>
      <w:r>
        <w:rPr>
          <w:rFonts w:ascii="Times New Roman" w:eastAsia="Times New Roman" w:hAnsi="Times New Roman" w:cs="Times New Roman"/>
        </w:rPr>
        <w:t>, report only the sum of the usage in the current directory, not for each file</w:t>
      </w:r>
    </w:p>
    <w:p w14:paraId="18F5D035" w14:textId="77777777" w:rsidR="00525ACD" w:rsidRDefault="008B5935">
      <w:pPr>
        <w:spacing w:before="240" w:after="240"/>
        <w:ind w:left="720"/>
        <w:jc w:val="both"/>
        <w:rPr>
          <w:rFonts w:ascii="Times New Roman" w:eastAsia="Times New Roman" w:hAnsi="Times New Roman" w:cs="Times New Roman"/>
        </w:rPr>
      </w:pPr>
      <w:r>
        <w:rPr>
          <w:rFonts w:ascii="Times New Roman" w:eastAsia="Times New Roman" w:hAnsi="Times New Roman" w:cs="Times New Roman"/>
          <w:sz w:val="20"/>
          <w:szCs w:val="20"/>
        </w:rPr>
        <w:t>-x</w:t>
      </w:r>
      <w:r>
        <w:rPr>
          <w:rFonts w:ascii="Times New Roman" w:eastAsia="Times New Roman" w:hAnsi="Times New Roman" w:cs="Times New Roman"/>
        </w:rPr>
        <w:t>, only traverse files and directories on the device on which the pathname argument is specified.</w:t>
      </w:r>
    </w:p>
    <w:p w14:paraId="29414BE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Other Unix and Unix-like operating systems may add extra options. For example, BSD and GNU du specify a -h option, displaying disk usage in a format easier to read by the user, adding units with the appropriate</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color w:val="0000FF"/>
            <w:u w:val="single"/>
          </w:rPr>
          <w:t>SI prefix</w:t>
        </w:r>
      </w:hyperlink>
      <w:r>
        <w:rPr>
          <w:rFonts w:ascii="Times New Roman" w:eastAsia="Times New Roman" w:hAnsi="Times New Roman" w:cs="Times New Roman"/>
        </w:rPr>
        <w:t>’</w:t>
      </w:r>
    </w:p>
    <w:p w14:paraId="4908F3A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du-sk*</w:t>
      </w:r>
    </w:p>
    <w:p w14:paraId="7777D2E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152304  directoryOne</w:t>
      </w:r>
    </w:p>
    <w:p w14:paraId="4AE329E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1856548 directoryTwo</w:t>
      </w:r>
    </w:p>
    <w:p w14:paraId="07CB8D7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Sum of directories in</w:t>
      </w:r>
      <w:hyperlink r:id="rId44">
        <w:r>
          <w:rPr>
            <w:rFonts w:ascii="Times New Roman" w:eastAsia="Times New Roman" w:hAnsi="Times New Roman" w:cs="Times New Roman"/>
          </w:rPr>
          <w:t xml:space="preserve"> </w:t>
        </w:r>
      </w:hyperlink>
      <w:hyperlink r:id="rId45">
        <w:r>
          <w:rPr>
            <w:rFonts w:ascii="Times New Roman" w:eastAsia="Times New Roman" w:hAnsi="Times New Roman" w:cs="Times New Roman"/>
            <w:color w:val="0000FF"/>
            <w:u w:val="single"/>
          </w:rPr>
          <w:t>human-readable</w:t>
        </w:r>
      </w:hyperlink>
      <w:r>
        <w:rPr>
          <w:rFonts w:ascii="Times New Roman" w:eastAsia="Times New Roman" w:hAnsi="Times New Roman" w:cs="Times New Roman"/>
        </w:rPr>
        <w:t xml:space="preserve"> format (Byte, Kilobyte, Megabyte, Gigabyte, Terabyte and Petabyte):</w:t>
      </w:r>
    </w:p>
    <w:p w14:paraId="26FEBC1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 du-sh*</w:t>
      </w:r>
    </w:p>
    <w:p w14:paraId="1582782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149M directoryOne</w:t>
      </w:r>
    </w:p>
    <w:p w14:paraId="49473F3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1.8G directoryTwo</w:t>
      </w:r>
    </w:p>
    <w:p w14:paraId="4D4FECE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disk usage of all subdirectories and files including hidden files within the current directory (sorted by filesize) :</w:t>
      </w:r>
    </w:p>
    <w:p w14:paraId="0E412DC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 du-sk .[!.]**|sort-n</w:t>
      </w:r>
    </w:p>
    <w:p w14:paraId="75869B9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disk usage of all subdirectories and files including hidden files within the current directory (sorted by reverse filesize) :</w:t>
      </w:r>
    </w:p>
    <w:p w14:paraId="480BB75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 du-sk .[!.]**|sort–nr</w:t>
      </w:r>
    </w:p>
    <w:p w14:paraId="0485432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076EBC2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3E354E2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The weight of directories:</w:t>
      </w:r>
    </w:p>
    <w:p w14:paraId="1E051A0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 du-d1-c-h</w:t>
      </w:r>
    </w:p>
    <w:p w14:paraId="44C40D7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df command</w:t>
      </w:r>
      <w:r>
        <w:rPr>
          <w:rFonts w:ascii="Times New Roman" w:eastAsia="Times New Roman" w:hAnsi="Times New Roman" w:cs="Times New Roman"/>
        </w:rPr>
        <w:t xml:space="preserve"> : Report file system disk space usage</w:t>
      </w:r>
    </w:p>
    <w:p w14:paraId="3044FA9A" w14:textId="77777777" w:rsidR="00525ACD" w:rsidRDefault="008B5935">
      <w:pPr>
        <w:pStyle w:val="Heading2"/>
        <w:spacing w:before="360" w:after="80" w:line="276" w:lineRule="auto"/>
        <w:ind w:right="1305"/>
        <w:jc w:val="both"/>
        <w:rPr>
          <w:rFonts w:ascii="Times New Roman" w:eastAsia="Times New Roman" w:hAnsi="Times New Roman" w:cs="Times New Roman"/>
          <w:sz w:val="22"/>
          <w:szCs w:val="22"/>
        </w:rPr>
      </w:pPr>
      <w:bookmarkStart w:id="4" w:name="_am5j2pmi1t3n" w:colFirst="0" w:colLast="0"/>
      <w:bookmarkEnd w:id="4"/>
      <w:r>
        <w:rPr>
          <w:rFonts w:ascii="Times New Roman" w:eastAsia="Times New Roman" w:hAnsi="Times New Roman" w:cs="Times New Roman"/>
          <w:sz w:val="22"/>
          <w:szCs w:val="22"/>
        </w:rPr>
        <w:t>Df command examples - to check free disk space</w:t>
      </w:r>
    </w:p>
    <w:p w14:paraId="614EA927" w14:textId="77777777" w:rsidR="00525ACD" w:rsidRDefault="008B5935">
      <w:pPr>
        <w:spacing w:before="240" w:after="240"/>
        <w:rPr>
          <w:rFonts w:ascii="Times New Roman" w:eastAsia="Times New Roman" w:hAnsi="Times New Roman" w:cs="Times New Roman"/>
        </w:rPr>
      </w:pPr>
      <w:r>
        <w:rPr>
          <w:rFonts w:ascii="Times New Roman" w:eastAsia="Times New Roman" w:hAnsi="Times New Roman" w:cs="Times New Roman"/>
        </w:rPr>
        <w:t>Typedf -h or df -k to list free disk space:</w:t>
      </w:r>
      <w:r>
        <w:rPr>
          <w:rFonts w:ascii="Times New Roman" w:eastAsia="Times New Roman" w:hAnsi="Times New Roman" w:cs="Times New Roman"/>
        </w:rPr>
        <w:br/>
        <w:t>$ df -h</w:t>
      </w:r>
      <w:r>
        <w:rPr>
          <w:rFonts w:ascii="Times New Roman" w:eastAsia="Times New Roman" w:hAnsi="Times New Roman" w:cs="Times New Roman"/>
        </w:rPr>
        <w:br/>
        <w:t>OR</w:t>
      </w:r>
      <w:r>
        <w:rPr>
          <w:rFonts w:ascii="Times New Roman" w:eastAsia="Times New Roman" w:hAnsi="Times New Roman" w:cs="Times New Roman"/>
        </w:rPr>
        <w:br/>
        <w:t>$ df –k</w:t>
      </w:r>
    </w:p>
    <w:p w14:paraId="21BC3AC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Output:</w:t>
      </w:r>
    </w:p>
    <w:p w14:paraId="4D269BB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Filesystem             Size   Used  Avail Use% Mounted on</w:t>
      </w:r>
    </w:p>
    <w:p w14:paraId="5D30654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/dev/sdb1               20G   9.2G   9.6G  49% /</w:t>
      </w:r>
    </w:p>
    <w:p w14:paraId="24AAAF5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varrun                 393M   144k   393M   1% /var/run</w:t>
      </w:r>
    </w:p>
    <w:p w14:paraId="4316305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varlock                393M      0   393M   0% /var/lock</w:t>
      </w:r>
    </w:p>
    <w:p w14:paraId="4549643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procbususb             393M   123k   393M   1% /proc/bus/usb</w:t>
      </w:r>
    </w:p>
    <w:p w14:paraId="2B96F11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udev                   393M   123k   393M   1% /dev</w:t>
      </w:r>
    </w:p>
    <w:p w14:paraId="58ACE2E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devshm                 393M      0   393M   0% /dev/shm</w:t>
      </w:r>
    </w:p>
    <w:p w14:paraId="7B891A3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lrm                    393M    35M   359M   9% /lib/modules/2.6.20-15-generic/volatile</w:t>
      </w:r>
    </w:p>
    <w:p w14:paraId="55C0BF6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/dev/sdb5               29G   5.4G    22G  20% /media/docs</w:t>
      </w:r>
    </w:p>
    <w:p w14:paraId="5E7C78A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/dev/sdb3               30G   5.9G    23G  21% /media/isomp3s</w:t>
      </w:r>
    </w:p>
    <w:p w14:paraId="682DD0D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/dev/sda1              8.5G   4.3G   4.3G  51% /media/xp1</w:t>
      </w:r>
    </w:p>
    <w:p w14:paraId="40B1EC6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/dev/sda2               12G   6.5G   5.2G  56% /media/xp2</w:t>
      </w:r>
    </w:p>
    <w:p w14:paraId="04C7D20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/dev/sdc1               40G   3.1G    35G   9% /media/backup</w:t>
      </w:r>
    </w:p>
    <w:p w14:paraId="00D18534" w14:textId="77777777" w:rsidR="00525ACD" w:rsidRDefault="008B5935">
      <w:pPr>
        <w:pStyle w:val="Heading2"/>
        <w:spacing w:before="360" w:after="80" w:line="276" w:lineRule="auto"/>
        <w:ind w:right="1305"/>
        <w:jc w:val="both"/>
        <w:rPr>
          <w:rFonts w:ascii="Times New Roman" w:eastAsia="Times New Roman" w:hAnsi="Times New Roman" w:cs="Times New Roman"/>
          <w:i/>
          <w:sz w:val="22"/>
          <w:szCs w:val="22"/>
        </w:rPr>
      </w:pPr>
      <w:bookmarkStart w:id="5" w:name="_z9xiizwnvbo4" w:colFirst="0" w:colLast="0"/>
      <w:bookmarkEnd w:id="5"/>
      <w:r>
        <w:rPr>
          <w:rFonts w:ascii="Times New Roman" w:eastAsia="Times New Roman" w:hAnsi="Times New Roman" w:cs="Times New Roman"/>
          <w:i/>
          <w:sz w:val="22"/>
          <w:szCs w:val="22"/>
        </w:rPr>
        <w:t>du command examples</w:t>
      </w:r>
    </w:p>
    <w:p w14:paraId="00EFDEE1" w14:textId="77777777" w:rsidR="00525ACD" w:rsidRDefault="008B5935">
      <w:pPr>
        <w:spacing w:before="240" w:after="240"/>
        <w:rPr>
          <w:rFonts w:ascii="Times New Roman" w:eastAsia="Times New Roman" w:hAnsi="Times New Roman" w:cs="Times New Roman"/>
        </w:rPr>
      </w:pPr>
      <w:r>
        <w:rPr>
          <w:rFonts w:ascii="Times New Roman" w:eastAsia="Times New Roman" w:hAnsi="Times New Roman" w:cs="Times New Roman"/>
        </w:rPr>
        <w:t>du shows how much space one ore more files or directories is using.</w:t>
      </w:r>
      <w:r>
        <w:rPr>
          <w:rFonts w:ascii="Times New Roman" w:eastAsia="Times New Roman" w:hAnsi="Times New Roman" w:cs="Times New Roman"/>
        </w:rPr>
        <w:br/>
        <w:t>$ du -sh</w:t>
      </w:r>
      <w:r>
        <w:rPr>
          <w:rFonts w:ascii="Times New Roman" w:eastAsia="Times New Roman" w:hAnsi="Times New Roman" w:cs="Times New Roman"/>
        </w:rPr>
        <w:br/>
        <w:t>103M</w:t>
      </w:r>
    </w:p>
    <w:p w14:paraId="0D46200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-s option summarize the space a directory is using and -h option provides "Human-readable" output.</w:t>
      </w:r>
    </w:p>
    <w:p w14:paraId="56486E8B" w14:textId="77777777" w:rsidR="00525ACD" w:rsidRDefault="008B5935">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Networking commands:</w:t>
      </w:r>
    </w:p>
    <w:p w14:paraId="33C5B791" w14:textId="77777777" w:rsidR="00525ACD" w:rsidRDefault="008B5935">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431FF3B7" w14:textId="77777777" w:rsidR="00525ACD" w:rsidRDefault="008B5935">
      <w:pPr>
        <w:spacing w:before="240" w:after="240"/>
        <w:rPr>
          <w:rFonts w:ascii="Times New Roman" w:eastAsia="Times New Roman" w:hAnsi="Times New Roman" w:cs="Times New Roman"/>
          <w:b/>
        </w:rPr>
      </w:pPr>
      <w:r>
        <w:rPr>
          <w:rFonts w:ascii="Times New Roman" w:eastAsia="Times New Roman" w:hAnsi="Times New Roman" w:cs="Times New Roman"/>
        </w:rPr>
        <w:t>These are most useful commands in my list while working on Linux server , this enables you to quickly troubleshoot connection issues e.g. whether other system is connected or not , whether other host is responding or not and while working for FIX connectivity for advanced trading system this tools saves quite a lot of time .</w:t>
      </w:r>
      <w:r>
        <w:rPr>
          <w:rFonts w:ascii="Times New Roman" w:eastAsia="Times New Roman" w:hAnsi="Times New Roman" w:cs="Times New Roman"/>
        </w:rPr>
        <w:br/>
      </w:r>
      <w:r>
        <w:rPr>
          <w:rFonts w:ascii="Times New Roman" w:eastAsia="Times New Roman" w:hAnsi="Times New Roman" w:cs="Times New Roman"/>
        </w:rPr>
        <w:br/>
        <w:t xml:space="preserve">• finding host/domain name and IP address - </w:t>
      </w:r>
      <w:r>
        <w:rPr>
          <w:rFonts w:ascii="Times New Roman" w:eastAsia="Times New Roman" w:hAnsi="Times New Roman" w:cs="Times New Roman"/>
          <w:b/>
        </w:rPr>
        <w:t>hostname</w:t>
      </w:r>
      <w:r>
        <w:rPr>
          <w:rFonts w:ascii="Times New Roman" w:eastAsia="Times New Roman" w:hAnsi="Times New Roman" w:cs="Times New Roman"/>
          <w:b/>
        </w:rPr>
        <w:br/>
      </w:r>
      <w:r>
        <w:rPr>
          <w:rFonts w:ascii="Times New Roman" w:eastAsia="Times New Roman" w:hAnsi="Times New Roman" w:cs="Times New Roman"/>
        </w:rPr>
        <w:t xml:space="preserve">• test network connection – </w:t>
      </w:r>
      <w:r>
        <w:rPr>
          <w:rFonts w:ascii="Times New Roman" w:eastAsia="Times New Roman" w:hAnsi="Times New Roman" w:cs="Times New Roman"/>
          <w:b/>
        </w:rPr>
        <w:t>ping</w:t>
      </w:r>
      <w:r>
        <w:rPr>
          <w:rFonts w:ascii="Times New Roman" w:eastAsia="Times New Roman" w:hAnsi="Times New Roman" w:cs="Times New Roman"/>
          <w:b/>
        </w:rPr>
        <w:br/>
      </w:r>
      <w:r>
        <w:rPr>
          <w:rFonts w:ascii="Times New Roman" w:eastAsia="Times New Roman" w:hAnsi="Times New Roman" w:cs="Times New Roman"/>
        </w:rPr>
        <w:t xml:space="preserve">• getting </w:t>
      </w:r>
      <w:r>
        <w:rPr>
          <w:rFonts w:ascii="Times New Roman" w:eastAsia="Times New Roman" w:hAnsi="Times New Roman" w:cs="Times New Roman"/>
          <w:sz w:val="24"/>
          <w:szCs w:val="24"/>
        </w:rPr>
        <w:t xml:space="preserve">network configuration </w:t>
      </w:r>
      <w:r>
        <w:rPr>
          <w:rFonts w:ascii="Times New Roman" w:eastAsia="Times New Roman" w:hAnsi="Times New Roman" w:cs="Times New Roman"/>
        </w:rPr>
        <w:t xml:space="preserve">– </w:t>
      </w:r>
      <w:r>
        <w:rPr>
          <w:rFonts w:ascii="Times New Roman" w:eastAsia="Times New Roman" w:hAnsi="Times New Roman" w:cs="Times New Roman"/>
          <w:b/>
        </w:rPr>
        <w:t>ifconfig</w:t>
      </w:r>
      <w:r>
        <w:rPr>
          <w:rFonts w:ascii="Times New Roman" w:eastAsia="Times New Roman" w:hAnsi="Times New Roman" w:cs="Times New Roman"/>
          <w:b/>
        </w:rPr>
        <w:br/>
      </w:r>
      <w:r>
        <w:rPr>
          <w:rFonts w:ascii="Times New Roman" w:eastAsia="Times New Roman" w:hAnsi="Times New Roman" w:cs="Times New Roman"/>
        </w:rPr>
        <w:t xml:space="preserve">• Network connections, routing tables, interface statistics – </w:t>
      </w:r>
      <w:r>
        <w:rPr>
          <w:rFonts w:ascii="Times New Roman" w:eastAsia="Times New Roman" w:hAnsi="Times New Roman" w:cs="Times New Roman"/>
          <w:b/>
        </w:rPr>
        <w:t>netstat</w:t>
      </w:r>
      <w:r>
        <w:rPr>
          <w:rFonts w:ascii="Times New Roman" w:eastAsia="Times New Roman" w:hAnsi="Times New Roman" w:cs="Times New Roman"/>
          <w:b/>
        </w:rPr>
        <w:br/>
      </w:r>
      <w:r>
        <w:rPr>
          <w:rFonts w:ascii="Times New Roman" w:eastAsia="Times New Roman" w:hAnsi="Times New Roman" w:cs="Times New Roman"/>
        </w:rPr>
        <w:t xml:space="preserve">• query DNS lookup name – </w:t>
      </w:r>
      <w:r>
        <w:rPr>
          <w:rFonts w:ascii="Times New Roman" w:eastAsia="Times New Roman" w:hAnsi="Times New Roman" w:cs="Times New Roman"/>
          <w:b/>
        </w:rPr>
        <w:t>nslookup</w:t>
      </w:r>
      <w:r>
        <w:rPr>
          <w:rFonts w:ascii="Times New Roman" w:eastAsia="Times New Roman" w:hAnsi="Times New Roman" w:cs="Times New Roman"/>
          <w:b/>
        </w:rPr>
        <w:br/>
      </w:r>
      <w:r>
        <w:rPr>
          <w:rFonts w:ascii="Times New Roman" w:eastAsia="Times New Roman" w:hAnsi="Times New Roman" w:cs="Times New Roman"/>
        </w:rPr>
        <w:t xml:space="preserve">• communicate with other hostname – </w:t>
      </w:r>
      <w:r>
        <w:rPr>
          <w:rFonts w:ascii="Times New Roman" w:eastAsia="Times New Roman" w:hAnsi="Times New Roman" w:cs="Times New Roman"/>
          <w:b/>
        </w:rPr>
        <w:t>telnet</w:t>
      </w:r>
      <w:r>
        <w:rPr>
          <w:rFonts w:ascii="Times New Roman" w:eastAsia="Times New Roman" w:hAnsi="Times New Roman" w:cs="Times New Roman"/>
          <w:b/>
        </w:rPr>
        <w:br/>
      </w:r>
      <w:r>
        <w:rPr>
          <w:rFonts w:ascii="Times New Roman" w:eastAsia="Times New Roman" w:hAnsi="Times New Roman" w:cs="Times New Roman"/>
        </w:rPr>
        <w:t xml:space="preserve">• outing steps that packets take to get to network host – </w:t>
      </w:r>
      <w:r>
        <w:rPr>
          <w:rFonts w:ascii="Times New Roman" w:eastAsia="Times New Roman" w:hAnsi="Times New Roman" w:cs="Times New Roman"/>
          <w:b/>
        </w:rPr>
        <w:t>traceroute</w:t>
      </w:r>
      <w:r>
        <w:rPr>
          <w:rFonts w:ascii="Times New Roman" w:eastAsia="Times New Roman" w:hAnsi="Times New Roman" w:cs="Times New Roman"/>
          <w:b/>
        </w:rPr>
        <w:br/>
      </w:r>
      <w:r>
        <w:rPr>
          <w:rFonts w:ascii="Times New Roman" w:eastAsia="Times New Roman" w:hAnsi="Times New Roman" w:cs="Times New Roman"/>
        </w:rPr>
        <w:t xml:space="preserve">• view user information – </w:t>
      </w:r>
      <w:r>
        <w:rPr>
          <w:rFonts w:ascii="Times New Roman" w:eastAsia="Times New Roman" w:hAnsi="Times New Roman" w:cs="Times New Roman"/>
          <w:b/>
        </w:rPr>
        <w:t>finger</w:t>
      </w:r>
      <w:r>
        <w:rPr>
          <w:rFonts w:ascii="Times New Roman" w:eastAsia="Times New Roman" w:hAnsi="Times New Roman" w:cs="Times New Roman"/>
          <w:b/>
        </w:rPr>
        <w:br/>
      </w:r>
      <w:r>
        <w:rPr>
          <w:rFonts w:ascii="Times New Roman" w:eastAsia="Times New Roman" w:hAnsi="Times New Roman" w:cs="Times New Roman"/>
        </w:rPr>
        <w:t xml:space="preserve">• checking status of destination host - </w:t>
      </w:r>
      <w:r>
        <w:rPr>
          <w:rFonts w:ascii="Times New Roman" w:eastAsia="Times New Roman" w:hAnsi="Times New Roman" w:cs="Times New Roman"/>
          <w:b/>
        </w:rPr>
        <w:t>telnet</w:t>
      </w:r>
    </w:p>
    <w:p w14:paraId="3BD59C9B" w14:textId="77777777" w:rsidR="00525ACD" w:rsidRDefault="00525ACD">
      <w:pPr>
        <w:pStyle w:val="Heading3"/>
        <w:keepNext w:val="0"/>
        <w:keepLines w:val="0"/>
        <w:spacing w:before="280"/>
        <w:ind w:right="1305"/>
        <w:jc w:val="both"/>
        <w:rPr>
          <w:rFonts w:ascii="Times New Roman" w:eastAsia="Times New Roman" w:hAnsi="Times New Roman" w:cs="Times New Roman"/>
          <w:color w:val="000000"/>
          <w:sz w:val="24"/>
          <w:szCs w:val="24"/>
        </w:rPr>
      </w:pPr>
      <w:bookmarkStart w:id="6" w:name="_bkxl8vntbhq" w:colFirst="0" w:colLast="0"/>
    </w:p>
    <w:bookmarkEnd w:id="6"/>
    <w:p w14:paraId="0CE5BA15" w14:textId="77777777" w:rsidR="00525ACD" w:rsidRDefault="008B5935">
      <w:pPr>
        <w:pStyle w:val="Heading3"/>
        <w:keepNext w:val="0"/>
        <w:keepLines w:val="0"/>
        <w:spacing w:before="280"/>
        <w:ind w:right="1305"/>
        <w:jc w:val="both"/>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Example of Networking commands in Unix</w:t>
      </w:r>
    </w:p>
    <w:p w14:paraId="64206DF3" w14:textId="77777777" w:rsidR="00525ACD" w:rsidRDefault="008B5935">
      <w:pPr>
        <w:spacing w:before="240" w:after="240"/>
        <w:rPr>
          <w:rFonts w:ascii="Times New Roman" w:eastAsia="Times New Roman" w:hAnsi="Times New Roman" w:cs="Times New Roman"/>
        </w:rPr>
      </w:pPr>
      <w:r>
        <w:rPr>
          <w:rFonts w:ascii="Times New Roman" w:eastAsia="Times New Roman" w:hAnsi="Times New Roman" w:cs="Times New Roman"/>
        </w:rPr>
        <w:t>let's see some example of various networking command in Unix and Linux. Some of them are quite basic  e.g. ping and telnet and some are more powerful e.g. nslookup and netstat. When you used these commands in combination of find and grep you can get anything you are looking for e.g. hostname, connection end points, connection status etc.</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lastRenderedPageBreak/>
        <w:br/>
      </w:r>
      <w:r>
        <w:rPr>
          <w:rFonts w:ascii="Times New Roman" w:eastAsia="Times New Roman" w:hAnsi="Times New Roman" w:cs="Times New Roman"/>
          <w:b/>
          <w:u w:val="single"/>
        </w:rPr>
        <w:t>hostname</w:t>
      </w:r>
      <w:r>
        <w:rPr>
          <w:rFonts w:ascii="Times New Roman" w:eastAsia="Times New Roman" w:hAnsi="Times New Roman" w:cs="Times New Roman"/>
          <w:b/>
          <w:u w:val="single"/>
        </w:rPr>
        <w:br/>
      </w:r>
      <w:r>
        <w:rPr>
          <w:rFonts w:ascii="Times New Roman" w:eastAsia="Times New Roman" w:hAnsi="Times New Roman" w:cs="Times New Roman"/>
          <w:b/>
          <w:u w:val="single"/>
        </w:rPr>
        <w:br/>
      </w:r>
      <w:r>
        <w:rPr>
          <w:rFonts w:ascii="Times New Roman" w:eastAsia="Times New Roman" w:hAnsi="Times New Roman" w:cs="Times New Roman"/>
          <w:b/>
        </w:rPr>
        <w:t>hostname</w:t>
      </w:r>
      <w:r>
        <w:rPr>
          <w:rFonts w:ascii="Times New Roman" w:eastAsia="Times New Roman" w:hAnsi="Times New Roman" w:cs="Times New Roman"/>
        </w:rPr>
        <w:t>with no options displays the machines host name</w:t>
      </w:r>
      <w:r>
        <w:rPr>
          <w:rFonts w:ascii="Times New Roman" w:eastAsia="Times New Roman" w:hAnsi="Times New Roman" w:cs="Times New Roman"/>
        </w:rPr>
        <w:br/>
      </w:r>
      <w:r>
        <w:rPr>
          <w:rFonts w:ascii="Times New Roman" w:eastAsia="Times New Roman" w:hAnsi="Times New Roman" w:cs="Times New Roman"/>
          <w:b/>
        </w:rPr>
        <w:t>hostname –d</w:t>
      </w:r>
      <w:r>
        <w:rPr>
          <w:rFonts w:ascii="Times New Roman" w:eastAsia="Times New Roman" w:hAnsi="Times New Roman" w:cs="Times New Roman"/>
        </w:rPr>
        <w:t>displays the domain name the machine belongs to</w:t>
      </w:r>
      <w:r>
        <w:rPr>
          <w:rFonts w:ascii="Times New Roman" w:eastAsia="Times New Roman" w:hAnsi="Times New Roman" w:cs="Times New Roman"/>
        </w:rPr>
        <w:br/>
      </w:r>
      <w:r>
        <w:rPr>
          <w:rFonts w:ascii="Times New Roman" w:eastAsia="Times New Roman" w:hAnsi="Times New Roman" w:cs="Times New Roman"/>
          <w:b/>
        </w:rPr>
        <w:t>hostname –f</w:t>
      </w:r>
      <w:r>
        <w:rPr>
          <w:rFonts w:ascii="Times New Roman" w:eastAsia="Times New Roman" w:hAnsi="Times New Roman" w:cs="Times New Roman"/>
        </w:rPr>
        <w:t>displays the fully qualified host and domain name</w:t>
      </w:r>
      <w:r>
        <w:rPr>
          <w:rFonts w:ascii="Times New Roman" w:eastAsia="Times New Roman" w:hAnsi="Times New Roman" w:cs="Times New Roman"/>
        </w:rPr>
        <w:br/>
      </w:r>
      <w:r>
        <w:rPr>
          <w:rFonts w:ascii="Times New Roman" w:eastAsia="Times New Roman" w:hAnsi="Times New Roman" w:cs="Times New Roman"/>
          <w:b/>
        </w:rPr>
        <w:t>hostname –i</w:t>
      </w:r>
      <w:r>
        <w:rPr>
          <w:rFonts w:ascii="Times New Roman" w:eastAsia="Times New Roman" w:hAnsi="Times New Roman" w:cs="Times New Roman"/>
        </w:rPr>
        <w:t>displays the IP address for the current machine</w:t>
      </w:r>
    </w:p>
    <w:p w14:paraId="4B26F791" w14:textId="77777777" w:rsidR="00525ACD" w:rsidRDefault="008B5935">
      <w:pPr>
        <w:spacing w:before="240" w:after="240"/>
        <w:rPr>
          <w:rFonts w:ascii="Times New Roman" w:eastAsia="Times New Roman" w:hAnsi="Times New Roman" w:cs="Times New Roman"/>
        </w:rPr>
      </w:pPr>
      <w:r>
        <w:rPr>
          <w:rFonts w:ascii="Times New Roman" w:eastAsia="Times New Roman" w:hAnsi="Times New Roman" w:cs="Times New Roman"/>
          <w:b/>
          <w:u w:val="single"/>
        </w:rPr>
        <w:t>ping</w:t>
      </w:r>
      <w:r>
        <w:rPr>
          <w:rFonts w:ascii="Times New Roman" w:eastAsia="Times New Roman" w:hAnsi="Times New Roman" w:cs="Times New Roman"/>
          <w:b/>
          <w:u w:val="single"/>
        </w:rPr>
        <w:br/>
      </w:r>
      <w:r>
        <w:rPr>
          <w:rFonts w:ascii="Times New Roman" w:eastAsia="Times New Roman" w:hAnsi="Times New Roman" w:cs="Times New Roman"/>
        </w:rPr>
        <w:t>It sends packets of information to the user-defined source. If the packets are received, the destination device sends packets back. Ping can be used for two purposes</w:t>
      </w:r>
      <w:r>
        <w:rPr>
          <w:rFonts w:ascii="Times New Roman" w:eastAsia="Times New Roman" w:hAnsi="Times New Roman" w:cs="Times New Roman"/>
        </w:rPr>
        <w:br/>
      </w:r>
      <w:r>
        <w:rPr>
          <w:rFonts w:ascii="Times New Roman" w:eastAsia="Times New Roman" w:hAnsi="Times New Roman" w:cs="Times New Roman"/>
        </w:rPr>
        <w:br/>
        <w:t>1. To ensure that a network connection can be established.</w:t>
      </w:r>
      <w:r>
        <w:rPr>
          <w:rFonts w:ascii="Times New Roman" w:eastAsia="Times New Roman" w:hAnsi="Times New Roman" w:cs="Times New Roman"/>
        </w:rPr>
        <w:br/>
        <w:t>2. Timing information as to the speed of the connection.</w:t>
      </w:r>
      <w:r>
        <w:rPr>
          <w:rFonts w:ascii="Times New Roman" w:eastAsia="Times New Roman" w:hAnsi="Times New Roman" w:cs="Times New Roman"/>
        </w:rPr>
        <w:br/>
      </w:r>
      <w:r>
        <w:rPr>
          <w:rFonts w:ascii="Times New Roman" w:eastAsia="Times New Roman" w:hAnsi="Times New Roman" w:cs="Times New Roman"/>
        </w:rPr>
        <w:br/>
        <w:t xml:space="preserve">If you </w:t>
      </w:r>
      <w:r>
        <w:rPr>
          <w:rFonts w:ascii="Times New Roman" w:eastAsia="Times New Roman" w:hAnsi="Times New Roman" w:cs="Times New Roman"/>
          <w:b/>
        </w:rPr>
        <w:t>do ping www.yahoo.com</w:t>
      </w:r>
      <w:r>
        <w:rPr>
          <w:rFonts w:ascii="Times New Roman" w:eastAsia="Times New Roman" w:hAnsi="Times New Roman" w:cs="Times New Roman"/>
        </w:rPr>
        <w:t xml:space="preserve"> it will display its IP address. Use ctrl+C to stop the test.</w:t>
      </w:r>
      <w:r>
        <w:rPr>
          <w:rFonts w:ascii="Times New Roman" w:eastAsia="Times New Roman" w:hAnsi="Times New Roman" w:cs="Times New Roman"/>
        </w:rPr>
        <w:br/>
      </w:r>
      <w:r>
        <w:rPr>
          <w:rFonts w:ascii="Times New Roman" w:eastAsia="Times New Roman" w:hAnsi="Times New Roman" w:cs="Times New Roman"/>
        </w:rPr>
        <w:br/>
        <w:t xml:space="preserve"> </w:t>
      </w:r>
      <w:r>
        <w:rPr>
          <w:rFonts w:ascii="Times New Roman" w:eastAsia="Times New Roman" w:hAnsi="Times New Roman" w:cs="Times New Roman"/>
          <w:b/>
          <w:u w:val="single"/>
        </w:rPr>
        <w:t>ifconfig</w:t>
      </w:r>
      <w:r>
        <w:rPr>
          <w:rFonts w:ascii="Times New Roman" w:eastAsia="Times New Roman" w:hAnsi="Times New Roman" w:cs="Times New Roman"/>
          <w:b/>
          <w:u w:val="single"/>
        </w:rPr>
        <w:br/>
      </w:r>
      <w:r>
        <w:rPr>
          <w:rFonts w:ascii="Times New Roman" w:eastAsia="Times New Roman" w:hAnsi="Times New Roman" w:cs="Times New Roman"/>
        </w:rPr>
        <w:t>View network configuration, it displays the current network adapter configuration. It is handy to determine if you are getting transmit (TX) or receive (RX) errors.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u w:val="single"/>
        </w:rPr>
        <w:t>netstat</w:t>
      </w:r>
      <w:r>
        <w:rPr>
          <w:rFonts w:ascii="Times New Roman" w:eastAsia="Times New Roman" w:hAnsi="Times New Roman" w:cs="Times New Roman"/>
          <w:b/>
          <w:u w:val="single"/>
        </w:rPr>
        <w:br/>
      </w:r>
      <w:r>
        <w:rPr>
          <w:rFonts w:ascii="Times New Roman" w:eastAsia="Times New Roman" w:hAnsi="Times New Roman" w:cs="Times New Roman"/>
        </w:rPr>
        <w:t xml:space="preserve">Most useful and very versatile for finding connection to and from the host. You can find out all the multicast groups (network) subscribed by this host by issuing </w:t>
      </w:r>
      <w:r>
        <w:rPr>
          <w:rFonts w:ascii="Times New Roman" w:eastAsia="Times New Roman" w:hAnsi="Times New Roman" w:cs="Times New Roman"/>
          <w:b/>
        </w:rPr>
        <w:t>"netstat -g"</w:t>
      </w:r>
      <w:r>
        <w:rPr>
          <w:rFonts w:ascii="Times New Roman" w:eastAsia="Times New Roman" w:hAnsi="Times New Roman" w:cs="Times New Roman"/>
          <w:b/>
        </w:rPr>
        <w:br/>
      </w:r>
      <w:r>
        <w:rPr>
          <w:rFonts w:ascii="Times New Roman" w:eastAsia="Times New Roman" w:hAnsi="Times New Roman" w:cs="Times New Roman"/>
          <w:b/>
        </w:rPr>
        <w:br/>
        <w:t>netstat -nap | grep port</w:t>
      </w:r>
      <w:r>
        <w:rPr>
          <w:rFonts w:ascii="Times New Roman" w:eastAsia="Times New Roman" w:hAnsi="Times New Roman" w:cs="Times New Roman"/>
        </w:rPr>
        <w:t>will display process id of application which is using that port</w:t>
      </w:r>
      <w:r>
        <w:rPr>
          <w:rFonts w:ascii="Times New Roman" w:eastAsia="Times New Roman" w:hAnsi="Times New Roman" w:cs="Times New Roman"/>
        </w:rPr>
        <w:br/>
      </w:r>
      <w:r>
        <w:rPr>
          <w:rFonts w:ascii="Times New Roman" w:eastAsia="Times New Roman" w:hAnsi="Times New Roman" w:cs="Times New Roman"/>
          <w:b/>
        </w:rPr>
        <w:t>netstat -a  or netstat –all</w:t>
      </w:r>
      <w:r>
        <w:rPr>
          <w:rFonts w:ascii="Times New Roman" w:eastAsia="Times New Roman" w:hAnsi="Times New Roman" w:cs="Times New Roman"/>
        </w:rPr>
        <w:t xml:space="preserve">will display all connections including TCP  and UDP  </w:t>
      </w:r>
      <w:r>
        <w:rPr>
          <w:rFonts w:ascii="Times New Roman" w:eastAsia="Times New Roman" w:hAnsi="Times New Roman" w:cs="Times New Roman"/>
        </w:rPr>
        <w:br/>
      </w:r>
      <w:r>
        <w:rPr>
          <w:rFonts w:ascii="Times New Roman" w:eastAsia="Times New Roman" w:hAnsi="Times New Roman" w:cs="Times New Roman"/>
          <w:b/>
        </w:rPr>
        <w:t>netstat --tcp  or netstat –t</w:t>
      </w:r>
      <w:r>
        <w:rPr>
          <w:rFonts w:ascii="Times New Roman" w:eastAsia="Times New Roman" w:hAnsi="Times New Roman" w:cs="Times New Roman"/>
        </w:rPr>
        <w:t>will display only TCP  connection</w:t>
      </w:r>
      <w:r>
        <w:rPr>
          <w:rFonts w:ascii="Times New Roman" w:eastAsia="Times New Roman" w:hAnsi="Times New Roman" w:cs="Times New Roman"/>
        </w:rPr>
        <w:br/>
      </w:r>
      <w:r>
        <w:rPr>
          <w:rFonts w:ascii="Times New Roman" w:eastAsia="Times New Roman" w:hAnsi="Times New Roman" w:cs="Times New Roman"/>
          <w:b/>
        </w:rPr>
        <w:t>netstat --udp or netstat –u</w:t>
      </w:r>
      <w:r>
        <w:rPr>
          <w:rFonts w:ascii="Times New Roman" w:eastAsia="Times New Roman" w:hAnsi="Times New Roman" w:cs="Times New Roman"/>
        </w:rPr>
        <w:t>will display only UDP  connection</w:t>
      </w:r>
      <w:r>
        <w:rPr>
          <w:rFonts w:ascii="Times New Roman" w:eastAsia="Times New Roman" w:hAnsi="Times New Roman" w:cs="Times New Roman"/>
        </w:rPr>
        <w:br/>
      </w:r>
      <w:r>
        <w:rPr>
          <w:rFonts w:ascii="Times New Roman" w:eastAsia="Times New Roman" w:hAnsi="Times New Roman" w:cs="Times New Roman"/>
          <w:b/>
        </w:rPr>
        <w:t>netstat -g</w:t>
      </w:r>
      <w:r>
        <w:rPr>
          <w:rFonts w:ascii="Times New Roman" w:eastAsia="Times New Roman" w:hAnsi="Times New Roman" w:cs="Times New Roman"/>
        </w:rPr>
        <w:t>will display all multicast network subscribed by this host.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u w:val="single"/>
        </w:rPr>
        <w:t>nslookup</w:t>
      </w:r>
      <w:r>
        <w:rPr>
          <w:rFonts w:ascii="Times New Roman" w:eastAsia="Times New Roman" w:hAnsi="Times New Roman" w:cs="Times New Roman"/>
          <w:b/>
          <w:u w:val="single"/>
        </w:rPr>
        <w:br/>
      </w:r>
      <w:r>
        <w:rPr>
          <w:rFonts w:ascii="Times New Roman" w:eastAsia="Times New Roman" w:hAnsi="Times New Roman" w:cs="Times New Roman"/>
        </w:rPr>
        <w:t>If you know the IP address it will display hostname. To find all the IP addresses for a given domain name, the command nslookup is used. You must have a connection to the internet for this utility to be useful.</w:t>
      </w:r>
      <w:r>
        <w:rPr>
          <w:rFonts w:ascii="Times New Roman" w:eastAsia="Times New Roman" w:hAnsi="Times New Roman" w:cs="Times New Roman"/>
        </w:rPr>
        <w:br/>
        <w:t xml:space="preserve">E.g. </w:t>
      </w:r>
      <w:r>
        <w:rPr>
          <w:rFonts w:ascii="Times New Roman" w:eastAsia="Times New Roman" w:hAnsi="Times New Roman" w:cs="Times New Roman"/>
          <w:b/>
        </w:rPr>
        <w:t>nslookup blogger.com</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rPr>
        <w:t>You can also use nslookup to</w:t>
      </w:r>
      <w:hyperlink r:id="rId46">
        <w:r>
          <w:rPr>
            <w:rFonts w:ascii="Times New Roman" w:eastAsia="Times New Roman" w:hAnsi="Times New Roman" w:cs="Times New Roman"/>
          </w:rPr>
          <w:t xml:space="preserve"> </w:t>
        </w:r>
      </w:hyperlink>
      <w:hyperlink r:id="rId47">
        <w:r>
          <w:rPr>
            <w:rFonts w:ascii="Times New Roman" w:eastAsia="Times New Roman" w:hAnsi="Times New Roman" w:cs="Times New Roman"/>
            <w:color w:val="0000FF"/>
            <w:sz w:val="24"/>
            <w:szCs w:val="24"/>
            <w:u w:val="single"/>
          </w:rPr>
          <w:t>convert hostname to IP Address</w:t>
        </w:r>
      </w:hyperlink>
      <w:r>
        <w:rPr>
          <w:rFonts w:ascii="Times New Roman" w:eastAsia="Times New Roman" w:hAnsi="Times New Roman" w:cs="Times New Roman"/>
        </w:rPr>
        <w:t xml:space="preserve"> and from IP Address from hostname.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u w:val="single"/>
        </w:rPr>
        <w:t>traceroute</w:t>
      </w:r>
      <w:r>
        <w:rPr>
          <w:rFonts w:ascii="Times New Roman" w:eastAsia="Times New Roman" w:hAnsi="Times New Roman" w:cs="Times New Roman"/>
          <w:b/>
          <w:u w:val="single"/>
        </w:rPr>
        <w:br/>
      </w:r>
      <w:r>
        <w:rPr>
          <w:rFonts w:ascii="Times New Roman" w:eastAsia="Times New Roman" w:hAnsi="Times New Roman" w:cs="Times New Roman"/>
        </w:rPr>
        <w:t>A handy utility to view the number of hops and response time to get to a remote system or web site is traceroute. Again you need an internet connection to make use of this tool.</w:t>
      </w:r>
      <w:r>
        <w:rPr>
          <w:rFonts w:ascii="Times New Roman" w:eastAsia="Times New Roman" w:hAnsi="Times New Roman" w:cs="Times New Roman"/>
        </w:rPr>
        <w:br/>
      </w:r>
      <w:r>
        <w:rPr>
          <w:rFonts w:ascii="Times New Roman" w:eastAsia="Times New Roman" w:hAnsi="Times New Roman" w:cs="Times New Roman"/>
        </w:rPr>
        <w:lastRenderedPageBreak/>
        <w:br/>
      </w:r>
      <w:r>
        <w:rPr>
          <w:rFonts w:ascii="Times New Roman" w:eastAsia="Times New Roman" w:hAnsi="Times New Roman" w:cs="Times New Roman"/>
        </w:rPr>
        <w:br/>
      </w:r>
      <w:r>
        <w:rPr>
          <w:rFonts w:ascii="Times New Roman" w:eastAsia="Times New Roman" w:hAnsi="Times New Roman" w:cs="Times New Roman"/>
          <w:b/>
          <w:u w:val="single"/>
        </w:rPr>
        <w:t>finger</w:t>
      </w:r>
      <w:r>
        <w:rPr>
          <w:rFonts w:ascii="Times New Roman" w:eastAsia="Times New Roman" w:hAnsi="Times New Roman" w:cs="Times New Roman"/>
          <w:b/>
          <w:u w:val="single"/>
        </w:rPr>
        <w:br/>
      </w:r>
      <w:r>
        <w:rPr>
          <w:rFonts w:ascii="Times New Roman" w:eastAsia="Times New Roman" w:hAnsi="Times New Roman" w:cs="Times New Roman"/>
        </w:rPr>
        <w:t>View user information, displays a user’s login name, real name, terminal name and write status. this is pretty old unix command and rarely used now days.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u w:val="single"/>
        </w:rPr>
        <w:t>telnet</w:t>
      </w:r>
      <w:r>
        <w:rPr>
          <w:rFonts w:ascii="Times New Roman" w:eastAsia="Times New Roman" w:hAnsi="Times New Roman" w:cs="Times New Roman"/>
          <w:b/>
          <w:u w:val="single"/>
        </w:rPr>
        <w:br/>
      </w:r>
      <w:r>
        <w:rPr>
          <w:rFonts w:ascii="Times New Roman" w:eastAsia="Times New Roman" w:hAnsi="Times New Roman" w:cs="Times New Roman"/>
        </w:rPr>
        <w:t>Connects destination host via telnet protocol, if telnet connection establish on any port means connectivity between two hosts is working fine.</w:t>
      </w:r>
      <w:r>
        <w:rPr>
          <w:rFonts w:ascii="Times New Roman" w:eastAsia="Times New Roman" w:hAnsi="Times New Roman" w:cs="Times New Roman"/>
        </w:rPr>
        <w:br/>
      </w:r>
      <w:r>
        <w:rPr>
          <w:rFonts w:ascii="Times New Roman" w:eastAsia="Times New Roman" w:hAnsi="Times New Roman" w:cs="Times New Roman"/>
          <w:b/>
        </w:rPr>
        <w:t>telnet hostname port</w:t>
      </w:r>
      <w:r>
        <w:rPr>
          <w:rFonts w:ascii="Times New Roman" w:eastAsia="Times New Roman" w:hAnsi="Times New Roman" w:cs="Times New Roman"/>
        </w:rPr>
        <w:t xml:space="preserve">   will telnet hostname with the port specified. Normally it is used to see whether host is alive and network connection is fine or not.</w:t>
      </w:r>
    </w:p>
    <w:p w14:paraId="30F44BEB" w14:textId="77777777" w:rsidR="00525ACD" w:rsidRDefault="00525ACD">
      <w:pPr>
        <w:pStyle w:val="Heading1"/>
        <w:keepNext w:val="0"/>
        <w:keepLines w:val="0"/>
        <w:ind w:right="1305"/>
        <w:jc w:val="both"/>
        <w:rPr>
          <w:rFonts w:ascii="Times New Roman" w:eastAsia="Times New Roman" w:hAnsi="Times New Roman" w:cs="Times New Roman"/>
          <w:sz w:val="24"/>
          <w:szCs w:val="24"/>
        </w:rPr>
      </w:pPr>
      <w:bookmarkStart w:id="7" w:name="_pz20jqy03zzr" w:colFirst="0" w:colLast="0"/>
    </w:p>
    <w:bookmarkEnd w:id="7"/>
    <w:p w14:paraId="271152D6" w14:textId="77777777" w:rsidR="00525ACD" w:rsidRDefault="00600A05">
      <w:pPr>
        <w:pStyle w:val="Heading1"/>
        <w:keepNext w:val="0"/>
        <w:keepLines w:val="0"/>
        <w:ind w:right="1305"/>
        <w:jc w:val="both"/>
        <w:rPr>
          <w:rFonts w:ascii="Times New Roman" w:eastAsia="Times New Roman" w:hAnsi="Times New Roman" w:cs="Times New Roman"/>
          <w:color w:val="0000FF"/>
          <w:sz w:val="24"/>
          <w:szCs w:val="24"/>
          <w:u w:val="single"/>
        </w:rPr>
      </w:pPr>
      <w:r>
        <w:fldChar w:fldCharType="begin"/>
      </w:r>
      <w:r w:rsidR="008B5935">
        <w:instrText xml:space="preserve"> HYPERLINK "http://www.mfasil.com/2009/03/10-most-important-linux-networking.html" \h </w:instrText>
      </w:r>
      <w:r>
        <w:fldChar w:fldCharType="separate"/>
      </w:r>
      <w:r w:rsidR="008B5935">
        <w:rPr>
          <w:rFonts w:ascii="Times New Roman" w:eastAsia="Times New Roman" w:hAnsi="Times New Roman" w:cs="Times New Roman"/>
          <w:color w:val="0000FF"/>
          <w:sz w:val="24"/>
          <w:szCs w:val="24"/>
          <w:u w:val="single"/>
        </w:rPr>
        <w:t>10 Most important linux networking commands</w:t>
      </w:r>
      <w:r>
        <w:rPr>
          <w:rFonts w:ascii="Times New Roman" w:eastAsia="Times New Roman" w:hAnsi="Times New Roman" w:cs="Times New Roman"/>
          <w:color w:val="0000FF"/>
          <w:sz w:val="24"/>
          <w:szCs w:val="24"/>
          <w:u w:val="single"/>
        </w:rPr>
        <w:fldChar w:fldCharType="end"/>
      </w:r>
    </w:p>
    <w:p w14:paraId="5EA394C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Linux is most powerful operating system which often needs to use</w:t>
      </w:r>
      <w:hyperlink r:id="rId48">
        <w:r>
          <w:rPr>
            <w:rFonts w:ascii="Times New Roman" w:eastAsia="Times New Roman" w:hAnsi="Times New Roman" w:cs="Times New Roman"/>
          </w:rPr>
          <w:t xml:space="preserve"> </w:t>
        </w:r>
      </w:hyperlink>
      <w:hyperlink r:id="rId49">
        <w:r>
          <w:rPr>
            <w:rFonts w:ascii="Times New Roman" w:eastAsia="Times New Roman" w:hAnsi="Times New Roman" w:cs="Times New Roman"/>
            <w:color w:val="0000FF"/>
            <w:sz w:val="24"/>
            <w:szCs w:val="24"/>
            <w:u w:val="single"/>
          </w:rPr>
          <w:t>commands</w:t>
        </w:r>
      </w:hyperlink>
      <w:r>
        <w:rPr>
          <w:rFonts w:ascii="Times New Roman" w:eastAsia="Times New Roman" w:hAnsi="Times New Roman" w:cs="Times New Roman"/>
        </w:rPr>
        <w:t xml:space="preserve"> to explore it effectively.Some of the commands are restricted to normal user groups as they are powerful and has more functionality involved in it.Here we summarized most interesting and useful networking commands which every linux user are supposed to be familiar with it.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1.Arp</w:t>
      </w:r>
      <w:r>
        <w:rPr>
          <w:rFonts w:ascii="Times New Roman" w:eastAsia="Times New Roman" w:hAnsi="Times New Roman" w:cs="Times New Roman"/>
        </w:rPr>
        <w:t xml:space="preserve">  manipulates the kernel’s ARP cache in various ways.  The primary options are clearing an address mapping entry and manually setting up one.  For debugging purposes, the arp program also allows a complete dump of the ARP cache.ARP displays the IP address assigned to particular ETH card and mac address</w:t>
      </w:r>
    </w:p>
    <w:tbl>
      <w:tblPr>
        <w:tblStyle w:val="Style26"/>
        <w:tblW w:w="87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730"/>
      </w:tblGrid>
      <w:tr w:rsidR="00525ACD" w14:paraId="381EF3C1" w14:textId="77777777">
        <w:trPr>
          <w:trHeight w:val="1005"/>
        </w:trPr>
        <w:tc>
          <w:tcPr>
            <w:tcW w:w="8730" w:type="dxa"/>
            <w:tcBorders>
              <w:top w:val="single" w:sz="6" w:space="0" w:color="000000"/>
              <w:left w:val="nil"/>
              <w:bottom w:val="single" w:sz="6" w:space="0" w:color="000000"/>
              <w:right w:val="nil"/>
            </w:tcBorders>
            <w:tcMar>
              <w:top w:w="100" w:type="dxa"/>
              <w:left w:w="100" w:type="dxa"/>
              <w:bottom w:w="100" w:type="dxa"/>
              <w:right w:w="100" w:type="dxa"/>
            </w:tcMar>
          </w:tcPr>
          <w:p w14:paraId="448EDF72" w14:textId="77777777" w:rsidR="00525ACD" w:rsidRDefault="008B5935">
            <w:pPr>
              <w:spacing w:before="240" w:after="240"/>
              <w:ind w:left="-40"/>
              <w:rPr>
                <w:rFonts w:ascii="Times New Roman" w:eastAsia="Times New Roman" w:hAnsi="Times New Roman" w:cs="Times New Roman"/>
              </w:rPr>
            </w:pPr>
            <w:r>
              <w:rPr>
                <w:rFonts w:ascii="Times New Roman" w:eastAsia="Times New Roman" w:hAnsi="Times New Roman" w:cs="Times New Roman"/>
              </w:rPr>
              <w:t>[fasil@smashtech]# arp</w:t>
            </w:r>
            <w:r>
              <w:rPr>
                <w:rFonts w:ascii="Times New Roman" w:eastAsia="Times New Roman" w:hAnsi="Times New Roman" w:cs="Times New Roman"/>
              </w:rPr>
              <w:br/>
              <w:t xml:space="preserve">Address              </w:t>
            </w:r>
            <w:r>
              <w:rPr>
                <w:rFonts w:ascii="Times New Roman" w:eastAsia="Times New Roman" w:hAnsi="Times New Roman" w:cs="Times New Roman"/>
              </w:rPr>
              <w:tab/>
              <w:t xml:space="preserve">HWtype  HWaddress       </w:t>
            </w:r>
            <w:r>
              <w:rPr>
                <w:rFonts w:ascii="Times New Roman" w:eastAsia="Times New Roman" w:hAnsi="Times New Roman" w:cs="Times New Roman"/>
              </w:rPr>
              <w:tab/>
              <w:t xml:space="preserve">Flags Mask        </w:t>
            </w:r>
            <w:r>
              <w:rPr>
                <w:rFonts w:ascii="Times New Roman" w:eastAsia="Times New Roman" w:hAnsi="Times New Roman" w:cs="Times New Roman"/>
              </w:rPr>
              <w:tab/>
              <w:t>Iface</w:t>
            </w:r>
            <w:r>
              <w:rPr>
                <w:rFonts w:ascii="Times New Roman" w:eastAsia="Times New Roman" w:hAnsi="Times New Roman" w:cs="Times New Roman"/>
              </w:rPr>
              <w:br/>
              <w:t xml:space="preserve">59.36.13.1          </w:t>
            </w:r>
            <w:r>
              <w:rPr>
                <w:rFonts w:ascii="Times New Roman" w:eastAsia="Times New Roman" w:hAnsi="Times New Roman" w:cs="Times New Roman"/>
              </w:rPr>
              <w:tab/>
              <w:t xml:space="preserve">ether       C                    </w:t>
            </w:r>
            <w:r>
              <w:rPr>
                <w:rFonts w:ascii="Times New Roman" w:eastAsia="Times New Roman" w:hAnsi="Times New Roman" w:cs="Times New Roman"/>
              </w:rPr>
              <w:tab/>
              <w:t>eth0</w:t>
            </w:r>
          </w:p>
        </w:tc>
      </w:tr>
    </w:tbl>
    <w:p w14:paraId="1679F6B4" w14:textId="77777777" w:rsidR="00525ACD" w:rsidRDefault="008B5935">
      <w:pPr>
        <w:spacing w:before="240"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2.Ifconfig</w:t>
      </w:r>
      <w:r>
        <w:rPr>
          <w:rFonts w:ascii="Times New Roman" w:eastAsia="Times New Roman" w:hAnsi="Times New Roman" w:cs="Times New Roman"/>
        </w:rPr>
        <w:t xml:space="preserve"> is used to configure the network interfaces.  Normally we use this command to check the IP address assigned to the system.It is used at boot time to set up interfaces as necessary.  After that, it is usually only needed when debugging or when system tuning is needed.</w:t>
      </w:r>
      <w:r>
        <w:rPr>
          <w:rFonts w:ascii="Times New Roman" w:eastAsia="Times New Roman" w:hAnsi="Times New Roman" w:cs="Times New Roman"/>
        </w:rPr>
        <w:br/>
      </w:r>
      <w:r>
        <w:rPr>
          <w:rFonts w:ascii="Times New Roman" w:eastAsia="Times New Roman" w:hAnsi="Times New Roman" w:cs="Times New Roman"/>
        </w:rPr>
        <w:br/>
        <w:t>[fasil@smashtech~]#/sbin/ifconfig</w:t>
      </w:r>
      <w:r>
        <w:rPr>
          <w:rFonts w:ascii="Times New Roman" w:eastAsia="Times New Roman" w:hAnsi="Times New Roman" w:cs="Times New Roman"/>
        </w:rPr>
        <w:br/>
        <w:t xml:space="preserve">eth0 </w:t>
      </w:r>
      <w:r>
        <w:rPr>
          <w:rFonts w:ascii="Times New Roman" w:eastAsia="Times New Roman" w:hAnsi="Times New Roman" w:cs="Times New Roman"/>
        </w:rPr>
        <w:tab/>
        <w:t>UP BROADCAST RUNNING MULTICAST  MTU:1500  Metric:1</w:t>
      </w:r>
      <w:r>
        <w:rPr>
          <w:rFonts w:ascii="Times New Roman" w:eastAsia="Times New Roman" w:hAnsi="Times New Roman" w:cs="Times New Roman"/>
        </w:rPr>
        <w:br/>
        <w:t xml:space="preserve">      </w:t>
      </w:r>
      <w:r>
        <w:rPr>
          <w:rFonts w:ascii="Times New Roman" w:eastAsia="Times New Roman" w:hAnsi="Times New Roman" w:cs="Times New Roman"/>
        </w:rPr>
        <w:tab/>
        <w:t>RX packets:126341 errors:0 dropped:0 overruns:0 frame:0</w:t>
      </w:r>
      <w:r>
        <w:rPr>
          <w:rFonts w:ascii="Times New Roman" w:eastAsia="Times New Roman" w:hAnsi="Times New Roman" w:cs="Times New Roman"/>
        </w:rPr>
        <w:br/>
        <w:t xml:space="preserve">      </w:t>
      </w:r>
      <w:r>
        <w:rPr>
          <w:rFonts w:ascii="Times New Roman" w:eastAsia="Times New Roman" w:hAnsi="Times New Roman" w:cs="Times New Roman"/>
        </w:rPr>
        <w:tab/>
        <w:t>TX packets:44441 errors:0 dropped:0 overruns:0 carrier:0</w:t>
      </w:r>
      <w:r>
        <w:rPr>
          <w:rFonts w:ascii="Times New Roman" w:eastAsia="Times New Roman" w:hAnsi="Times New Roman" w:cs="Times New Roman"/>
        </w:rPr>
        <w:br/>
      </w:r>
      <w:r>
        <w:rPr>
          <w:rFonts w:ascii="Times New Roman" w:eastAsia="Times New Roman" w:hAnsi="Times New Roman" w:cs="Times New Roman"/>
        </w:rPr>
        <w:lastRenderedPageBreak/>
        <w:t xml:space="preserve">      </w:t>
      </w:r>
      <w:r>
        <w:rPr>
          <w:rFonts w:ascii="Times New Roman" w:eastAsia="Times New Roman" w:hAnsi="Times New Roman" w:cs="Times New Roman"/>
        </w:rPr>
        <w:tab/>
        <w:t>collisions:0 txqueuelen:1000</w:t>
      </w:r>
      <w:r>
        <w:rPr>
          <w:rFonts w:ascii="Times New Roman" w:eastAsia="Times New Roman" w:hAnsi="Times New Roman" w:cs="Times New Roman"/>
        </w:rPr>
        <w:br/>
        <w:t xml:space="preserve">      </w:t>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b/>
        </w:rPr>
        <w:t xml:space="preserve">3. Netstat </w:t>
      </w:r>
      <w:r>
        <w:rPr>
          <w:rFonts w:ascii="Times New Roman" w:eastAsia="Times New Roman" w:hAnsi="Times New Roman" w:cs="Times New Roman"/>
        </w:rPr>
        <w:t xml:space="preserve"> prints information about the networking subsystem.  The type of information which is usually printed  by netstat are Print  network connections, routing tables, interface statistics, masquerade connections, and multicast.</w:t>
      </w:r>
      <w:r>
        <w:rPr>
          <w:rFonts w:ascii="Times New Roman" w:eastAsia="Times New Roman" w:hAnsi="Times New Roman" w:cs="Times New Roman"/>
        </w:rPr>
        <w:br/>
      </w:r>
      <w:r>
        <w:rPr>
          <w:rFonts w:ascii="Times New Roman" w:eastAsia="Times New Roman" w:hAnsi="Times New Roman" w:cs="Times New Roman"/>
        </w:rPr>
        <w:br/>
        <w:t>[fasil@smashtech ~]# netstat</w:t>
      </w:r>
      <w:r>
        <w:rPr>
          <w:rFonts w:ascii="Times New Roman" w:eastAsia="Times New Roman" w:hAnsi="Times New Roman" w:cs="Times New Roman"/>
        </w:rPr>
        <w:br/>
        <w:t>Active Internet connections (w/o servers)</w:t>
      </w:r>
      <w:r>
        <w:rPr>
          <w:rFonts w:ascii="Times New Roman" w:eastAsia="Times New Roman" w:hAnsi="Times New Roman" w:cs="Times New Roman"/>
        </w:rPr>
        <w:br/>
        <w:t xml:space="preserve">Proto Recv-Q Send-Q Local Address           </w:t>
      </w:r>
      <w:r>
        <w:rPr>
          <w:rFonts w:ascii="Times New Roman" w:eastAsia="Times New Roman" w:hAnsi="Times New Roman" w:cs="Times New Roman"/>
        </w:rPr>
        <w:tab/>
        <w:t xml:space="preserve">Foreign Address         </w:t>
      </w:r>
      <w:r>
        <w:rPr>
          <w:rFonts w:ascii="Times New Roman" w:eastAsia="Times New Roman" w:hAnsi="Times New Roman" w:cs="Times New Roman"/>
        </w:rPr>
        <w:tab/>
        <w:t>State</w:t>
      </w:r>
      <w:r>
        <w:rPr>
          <w:rFonts w:ascii="Times New Roman" w:eastAsia="Times New Roman" w:hAnsi="Times New Roman" w:cs="Times New Roman"/>
        </w:rPr>
        <w:br/>
        <w:t xml:space="preserve">tcp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.230.87:https       </w:t>
      </w:r>
      <w:r>
        <w:rPr>
          <w:rFonts w:ascii="Times New Roman" w:eastAsia="Times New Roman" w:hAnsi="Times New Roman" w:cs="Times New Roman"/>
        </w:rPr>
        <w:tab/>
        <w:t>ESTABLISHED</w:t>
      </w:r>
      <w:r>
        <w:rPr>
          <w:rFonts w:ascii="Times New Roman" w:eastAsia="Times New Roman" w:hAnsi="Times New Roman" w:cs="Times New Roman"/>
        </w:rPr>
        <w:br/>
        <w:t>Active UNIX domain sockets (w/o servers)</w:t>
      </w:r>
      <w:r>
        <w:rPr>
          <w:rFonts w:ascii="Times New Roman" w:eastAsia="Times New Roman" w:hAnsi="Times New Roman" w:cs="Times New Roman"/>
        </w:rPr>
        <w:br/>
        <w:t xml:space="preserve">Proto RefCnt Flags   </w:t>
      </w:r>
      <w:r>
        <w:rPr>
          <w:rFonts w:ascii="Times New Roman" w:eastAsia="Times New Roman" w:hAnsi="Times New Roman" w:cs="Times New Roman"/>
        </w:rPr>
        <w:tab/>
        <w:t xml:space="preserve">Type   </w:t>
      </w:r>
      <w:r>
        <w:rPr>
          <w:rFonts w:ascii="Times New Roman" w:eastAsia="Times New Roman" w:hAnsi="Times New Roman" w:cs="Times New Roman"/>
        </w:rPr>
        <w:tab/>
        <w:t xml:space="preserve">State     </w:t>
      </w:r>
      <w:r>
        <w:rPr>
          <w:rFonts w:ascii="Times New Roman" w:eastAsia="Times New Roman" w:hAnsi="Times New Roman" w:cs="Times New Roman"/>
        </w:rPr>
        <w:tab/>
        <w:t>I-Node Path</w:t>
      </w:r>
      <w:r>
        <w:rPr>
          <w:rFonts w:ascii="Times New Roman" w:eastAsia="Times New Roman" w:hAnsi="Times New Roman" w:cs="Times New Roman"/>
        </w:rPr>
        <w:br/>
        <w:t xml:space="preserve">unix  10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DGRAM                </w:t>
      </w:r>
      <w:r>
        <w:rPr>
          <w:rFonts w:ascii="Times New Roman" w:eastAsia="Times New Roman" w:hAnsi="Times New Roman" w:cs="Times New Roman"/>
        </w:rPr>
        <w:tab/>
        <w:t>4970   /dev/log</w:t>
      </w:r>
      <w:r>
        <w:rPr>
          <w:rFonts w:ascii="Times New Roman" w:eastAsia="Times New Roman" w:hAnsi="Times New Roman" w:cs="Times New Roman"/>
        </w:rPr>
        <w:br/>
        <w:t xml:space="preserve">unix  2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DGRAM                </w:t>
      </w:r>
      <w:r>
        <w:rPr>
          <w:rFonts w:ascii="Times New Roman" w:eastAsia="Times New Roman" w:hAnsi="Times New Roman" w:cs="Times New Roman"/>
        </w:rPr>
        <w:tab/>
        <w:t>6625   @/var/run/hal/hotplug_socket</w:t>
      </w:r>
      <w:r>
        <w:rPr>
          <w:rFonts w:ascii="Times New Roman" w:eastAsia="Times New Roman" w:hAnsi="Times New Roman" w:cs="Times New Roman"/>
        </w:rPr>
        <w:br/>
        <w:t xml:space="preserve">unix  2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DGRAM                </w:t>
      </w:r>
      <w:r>
        <w:rPr>
          <w:rFonts w:ascii="Times New Roman" w:eastAsia="Times New Roman" w:hAnsi="Times New Roman" w:cs="Times New Roman"/>
        </w:rPr>
        <w:tab/>
        <w:t>2952   @udevd</w:t>
      </w:r>
      <w:r>
        <w:rPr>
          <w:rFonts w:ascii="Times New Roman" w:eastAsia="Times New Roman" w:hAnsi="Times New Roman" w:cs="Times New Roman"/>
        </w:rPr>
        <w:br/>
        <w:t xml:space="preserve">unix  2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DGRAM                </w:t>
      </w:r>
      <w:r>
        <w:rPr>
          <w:rFonts w:ascii="Times New Roman" w:eastAsia="Times New Roman" w:hAnsi="Times New Roman" w:cs="Times New Roman"/>
        </w:rPr>
        <w:tab/>
        <w:t>100564</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62438  /tmp/.X11-unix/X0</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62437</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10271  @/tmp/fam-root-</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10270</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9276</w:t>
      </w:r>
      <w:r>
        <w:rPr>
          <w:rFonts w:ascii="Times New Roman" w:eastAsia="Times New Roman" w:hAnsi="Times New Roman" w:cs="Times New Roman"/>
        </w:rPr>
        <w:br/>
        <w:t xml:space="preserve">unix  3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STREAM </w:t>
      </w:r>
      <w:r>
        <w:rPr>
          <w:rFonts w:ascii="Times New Roman" w:eastAsia="Times New Roman" w:hAnsi="Times New Roman" w:cs="Times New Roman"/>
        </w:rPr>
        <w:tab/>
        <w:t xml:space="preserve">CONNECTED </w:t>
      </w:r>
      <w:r>
        <w:rPr>
          <w:rFonts w:ascii="Times New Roman" w:eastAsia="Times New Roman" w:hAnsi="Times New Roman" w:cs="Times New Roman"/>
        </w:rPr>
        <w:tab/>
        <w:t>9275</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4.ping</w:t>
      </w:r>
      <w:r>
        <w:rPr>
          <w:rFonts w:ascii="Times New Roman" w:eastAsia="Times New Roman" w:hAnsi="Times New Roman" w:cs="Times New Roman"/>
        </w:rPr>
        <w:t xml:space="preserve"> command is used to check the connectivity of a system to a network.Whenever there is problem in network connectivity we use ping to ensure the system is connected to network.</w:t>
      </w:r>
      <w:r>
        <w:rPr>
          <w:rFonts w:ascii="Times New Roman" w:eastAsia="Times New Roman" w:hAnsi="Times New Roman" w:cs="Times New Roman"/>
        </w:rPr>
        <w:br/>
      </w:r>
      <w:r>
        <w:rPr>
          <w:rFonts w:ascii="Times New Roman" w:eastAsia="Times New Roman" w:hAnsi="Times New Roman" w:cs="Times New Roman"/>
        </w:rPr>
        <w:br/>
        <w:t>[root@smashtech ~]# ping google.com</w:t>
      </w:r>
      <w:r>
        <w:rPr>
          <w:rFonts w:ascii="Times New Roman" w:eastAsia="Times New Roman" w:hAnsi="Times New Roman" w:cs="Times New Roman"/>
        </w:rPr>
        <w:br/>
        <w:t>PING google.com (74.125.45.100) 56(84) bytes of data.</w:t>
      </w:r>
      <w:r>
        <w:rPr>
          <w:rFonts w:ascii="Times New Roman" w:eastAsia="Times New Roman" w:hAnsi="Times New Roman" w:cs="Times New Roman"/>
        </w:rPr>
        <w:br/>
        <w:t>64 bytes from yx-in-f100.google.com (74.125.45.100): icmp_seq=0 ttl=241 time=295 ms</w:t>
      </w:r>
      <w:r>
        <w:rPr>
          <w:rFonts w:ascii="Times New Roman" w:eastAsia="Times New Roman" w:hAnsi="Times New Roman" w:cs="Times New Roman"/>
        </w:rPr>
        <w:br/>
        <w:t>64 bytes from yx-in-f100.google.com (74.125.45.100): icmp_seq=1 ttl=241 time=277 ms</w:t>
      </w:r>
      <w:r>
        <w:rPr>
          <w:rFonts w:ascii="Times New Roman" w:eastAsia="Times New Roman" w:hAnsi="Times New Roman" w:cs="Times New Roman"/>
        </w:rPr>
        <w:br/>
        <w:t>64 bytes from yx-in-f100.google.com (74.125.45.100): icmp_seq=2 ttl=241 time=277 ms</w:t>
      </w:r>
      <w:r>
        <w:rPr>
          <w:rFonts w:ascii="Times New Roman" w:eastAsia="Times New Roman" w:hAnsi="Times New Roman" w:cs="Times New Roman"/>
        </w:rPr>
        <w:br/>
      </w:r>
      <w:r>
        <w:rPr>
          <w:rFonts w:ascii="Times New Roman" w:eastAsia="Times New Roman" w:hAnsi="Times New Roman" w:cs="Times New Roman"/>
        </w:rPr>
        <w:br/>
        <w:t>--- google.com ping statistics ---</w:t>
      </w:r>
      <w:r>
        <w:rPr>
          <w:rFonts w:ascii="Times New Roman" w:eastAsia="Times New Roman" w:hAnsi="Times New Roman" w:cs="Times New Roman"/>
        </w:rPr>
        <w:br/>
        <w:t>3 packets transmitted, 3 received, 0% packet loss, time 6332ms</w:t>
      </w:r>
      <w:r>
        <w:rPr>
          <w:rFonts w:ascii="Times New Roman" w:eastAsia="Times New Roman" w:hAnsi="Times New Roman" w:cs="Times New Roman"/>
        </w:rPr>
        <w:br/>
        <w:t>rtt min/avg/max/mdev = 277.041/283.387/295.903/8.860 ms, pipe 2</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5.Nslookup </w:t>
      </w:r>
      <w:r>
        <w:rPr>
          <w:rFonts w:ascii="Times New Roman" w:eastAsia="Times New Roman" w:hAnsi="Times New Roman" w:cs="Times New Roman"/>
        </w:rPr>
        <w:t xml:space="preserve"> is  a program to query Internet domain name servers. Nslookup has two modes: interactive and non-interactive. Interactive mode allows the user to query name servers for information about various hosts and domains or  to print  a  list  of hosts in a domain. Non-interactive mode is used to print just the name and requested information for a host or domain.</w:t>
      </w:r>
      <w:r>
        <w:rPr>
          <w:rFonts w:ascii="Times New Roman" w:eastAsia="Times New Roman" w:hAnsi="Times New Roman" w:cs="Times New Roman"/>
        </w:rPr>
        <w:br/>
      </w:r>
      <w:r>
        <w:rPr>
          <w:rFonts w:ascii="Times New Roman" w:eastAsia="Times New Roman" w:hAnsi="Times New Roman" w:cs="Times New Roman"/>
        </w:rPr>
        <w:br/>
        <w:t>[fasil@smashtech ~]# nslookup google.com</w:t>
      </w:r>
      <w:r>
        <w:rPr>
          <w:rFonts w:ascii="Times New Roman" w:eastAsia="Times New Roman" w:hAnsi="Times New Roman" w:cs="Times New Roman"/>
        </w:rPr>
        <w:br/>
        <w:t xml:space="preserve">Server:     </w:t>
      </w:r>
      <w:r>
        <w:rPr>
          <w:rFonts w:ascii="Times New Roman" w:eastAsia="Times New Roman" w:hAnsi="Times New Roman" w:cs="Times New Roman"/>
        </w:rPr>
        <w:tab/>
        <w:t>server ip</w:t>
      </w:r>
      <w:r>
        <w:rPr>
          <w:rFonts w:ascii="Times New Roman" w:eastAsia="Times New Roman" w:hAnsi="Times New Roman" w:cs="Times New Roman"/>
        </w:rPr>
        <w:br/>
        <w:t xml:space="preserve">Address:   </w:t>
      </w:r>
      <w:r>
        <w:rPr>
          <w:rFonts w:ascii="Times New Roman" w:eastAsia="Times New Roman" w:hAnsi="Times New Roman" w:cs="Times New Roman"/>
        </w:rPr>
        <w:tab/>
        <w:t>gateway ip 3</w:t>
      </w:r>
      <w:r>
        <w:rPr>
          <w:rFonts w:ascii="Times New Roman" w:eastAsia="Times New Roman" w:hAnsi="Times New Roman" w:cs="Times New Roman"/>
        </w:rPr>
        <w:br/>
      </w:r>
      <w:r>
        <w:rPr>
          <w:rFonts w:ascii="Times New Roman" w:eastAsia="Times New Roman" w:hAnsi="Times New Roman" w:cs="Times New Roman"/>
        </w:rPr>
        <w:lastRenderedPageBreak/>
        <w:br/>
        <w:t>Non-authoritative answer:</w:t>
      </w:r>
      <w:r>
        <w:rPr>
          <w:rFonts w:ascii="Times New Roman" w:eastAsia="Times New Roman" w:hAnsi="Times New Roman" w:cs="Times New Roman"/>
        </w:rPr>
        <w:br/>
        <w:t>Name:   google.com</w:t>
      </w:r>
      <w:r>
        <w:rPr>
          <w:rFonts w:ascii="Times New Roman" w:eastAsia="Times New Roman" w:hAnsi="Times New Roman" w:cs="Times New Roman"/>
        </w:rPr>
        <w:br/>
        <w:t>Address: 209.85.171.100</w:t>
      </w:r>
      <w:r>
        <w:rPr>
          <w:rFonts w:ascii="Times New Roman" w:eastAsia="Times New Roman" w:hAnsi="Times New Roman" w:cs="Times New Roman"/>
        </w:rPr>
        <w:br/>
        <w:t>Name:   google.com</w:t>
      </w:r>
      <w:r>
        <w:rPr>
          <w:rFonts w:ascii="Times New Roman" w:eastAsia="Times New Roman" w:hAnsi="Times New Roman" w:cs="Times New Roman"/>
        </w:rPr>
        <w:br/>
        <w:t>Address: 74.125.45.100</w:t>
      </w:r>
      <w:r>
        <w:rPr>
          <w:rFonts w:ascii="Times New Roman" w:eastAsia="Times New Roman" w:hAnsi="Times New Roman" w:cs="Times New Roman"/>
        </w:rPr>
        <w:br/>
        <w:t>Name:   google.com</w:t>
      </w:r>
      <w:r>
        <w:rPr>
          <w:rFonts w:ascii="Times New Roman" w:eastAsia="Times New Roman" w:hAnsi="Times New Roman" w:cs="Times New Roman"/>
        </w:rPr>
        <w:br/>
        <w:t>Address: 74.125.67.100</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6. dig</w:t>
      </w:r>
      <w:r>
        <w:rPr>
          <w:rFonts w:ascii="Times New Roman" w:eastAsia="Times New Roman" w:hAnsi="Times New Roman" w:cs="Times New Roman"/>
        </w:rPr>
        <w:t xml:space="preserve">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 Other lookup tools tend to have less functionality than dig.</w:t>
      </w:r>
      <w:r>
        <w:rPr>
          <w:rFonts w:ascii="Times New Roman" w:eastAsia="Times New Roman" w:hAnsi="Times New Roman" w:cs="Times New Roman"/>
        </w:rPr>
        <w:br/>
      </w:r>
      <w:r>
        <w:rPr>
          <w:rFonts w:ascii="Times New Roman" w:eastAsia="Times New Roman" w:hAnsi="Times New Roman" w:cs="Times New Roman"/>
        </w:rPr>
        <w:br/>
        <w:t>[fasil@smashtech ~]# dig google.com</w:t>
      </w:r>
      <w:r>
        <w:rPr>
          <w:rFonts w:ascii="Times New Roman" w:eastAsia="Times New Roman" w:hAnsi="Times New Roman" w:cs="Times New Roman"/>
        </w:rPr>
        <w:br/>
      </w:r>
      <w:r>
        <w:rPr>
          <w:rFonts w:ascii="Times New Roman" w:eastAsia="Times New Roman" w:hAnsi="Times New Roman" w:cs="Times New Roman"/>
        </w:rPr>
        <w:br/>
        <w:t>; &lt;&lt;&gt;&gt; DiG 9.2.4 &lt;&lt;&gt;&gt; google.com</w:t>
      </w:r>
      <w:r>
        <w:rPr>
          <w:rFonts w:ascii="Times New Roman" w:eastAsia="Times New Roman" w:hAnsi="Times New Roman" w:cs="Times New Roman"/>
        </w:rPr>
        <w:br/>
        <w:t>;; global options:  printcmd</w:t>
      </w:r>
      <w:r>
        <w:rPr>
          <w:rFonts w:ascii="Times New Roman" w:eastAsia="Times New Roman" w:hAnsi="Times New Roman" w:cs="Times New Roman"/>
        </w:rPr>
        <w:br/>
        <w:t>;; Got answer:</w:t>
      </w:r>
      <w:r>
        <w:rPr>
          <w:rFonts w:ascii="Times New Roman" w:eastAsia="Times New Roman" w:hAnsi="Times New Roman" w:cs="Times New Roman"/>
        </w:rPr>
        <w:br/>
        <w:t>;; -&gt;&gt;HEADER&lt;&lt;- opcode: QUERY, status: NOERROR, id: 4716</w:t>
      </w:r>
      <w:r>
        <w:rPr>
          <w:rFonts w:ascii="Times New Roman" w:eastAsia="Times New Roman" w:hAnsi="Times New Roman" w:cs="Times New Roman"/>
        </w:rPr>
        <w:br/>
        <w:t>;; flags: qr rd ra; QUERY: 1, ANSWER: 3, AUTHORITY: 4, ADDITIONAL: 4</w:t>
      </w:r>
      <w:r>
        <w:rPr>
          <w:rFonts w:ascii="Times New Roman" w:eastAsia="Times New Roman" w:hAnsi="Times New Roman" w:cs="Times New Roman"/>
        </w:rPr>
        <w:br/>
      </w:r>
      <w:r>
        <w:rPr>
          <w:rFonts w:ascii="Times New Roman" w:eastAsia="Times New Roman" w:hAnsi="Times New Roman" w:cs="Times New Roman"/>
        </w:rPr>
        <w:br/>
        <w:t>;; QUESTION SECTION:</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IN  </w:t>
      </w:r>
      <w:r>
        <w:rPr>
          <w:rFonts w:ascii="Times New Roman" w:eastAsia="Times New Roman" w:hAnsi="Times New Roman" w:cs="Times New Roman"/>
        </w:rPr>
        <w:tab/>
        <w:t>A</w:t>
      </w:r>
      <w:r>
        <w:rPr>
          <w:rFonts w:ascii="Times New Roman" w:eastAsia="Times New Roman" w:hAnsi="Times New Roman" w:cs="Times New Roman"/>
        </w:rPr>
        <w:br/>
      </w:r>
      <w:r>
        <w:rPr>
          <w:rFonts w:ascii="Times New Roman" w:eastAsia="Times New Roman" w:hAnsi="Times New Roman" w:cs="Times New Roman"/>
        </w:rPr>
        <w:br/>
        <w:t>;; ANSWER SECTION:</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122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A   </w:t>
      </w:r>
      <w:r>
        <w:rPr>
          <w:rFonts w:ascii="Times New Roman" w:eastAsia="Times New Roman" w:hAnsi="Times New Roman" w:cs="Times New Roman"/>
        </w:rPr>
        <w:tab/>
        <w:t>74.125.45.100</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122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A   </w:t>
      </w:r>
      <w:r>
        <w:rPr>
          <w:rFonts w:ascii="Times New Roman" w:eastAsia="Times New Roman" w:hAnsi="Times New Roman" w:cs="Times New Roman"/>
        </w:rPr>
        <w:tab/>
        <w:t>74.125.67.100</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122 </w:t>
      </w:r>
      <w:r>
        <w:rPr>
          <w:rFonts w:ascii="Times New Roman" w:eastAsia="Times New Roman" w:hAnsi="Times New Roman" w:cs="Times New Roman"/>
        </w:rPr>
        <w:tab/>
        <w:t xml:space="preserve">IN  </w:t>
      </w:r>
      <w:r>
        <w:rPr>
          <w:rFonts w:ascii="Times New Roman" w:eastAsia="Times New Roman" w:hAnsi="Times New Roman" w:cs="Times New Roman"/>
        </w:rPr>
        <w:tab/>
        <w:t xml:space="preserve">A   </w:t>
      </w:r>
      <w:r>
        <w:rPr>
          <w:rFonts w:ascii="Times New Roman" w:eastAsia="Times New Roman" w:hAnsi="Times New Roman" w:cs="Times New Roman"/>
        </w:rPr>
        <w:tab/>
        <w:t>209.85.171.100</w:t>
      </w:r>
      <w:r>
        <w:rPr>
          <w:rFonts w:ascii="Times New Roman" w:eastAsia="Times New Roman" w:hAnsi="Times New Roman" w:cs="Times New Roman"/>
        </w:rPr>
        <w:br/>
      </w:r>
      <w:r>
        <w:rPr>
          <w:rFonts w:ascii="Times New Roman" w:eastAsia="Times New Roman" w:hAnsi="Times New Roman" w:cs="Times New Roman"/>
        </w:rPr>
        <w:br/>
        <w:t>;; AUTHORITY SECTION:</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326567  IN  </w:t>
      </w:r>
      <w:r>
        <w:rPr>
          <w:rFonts w:ascii="Times New Roman" w:eastAsia="Times New Roman" w:hAnsi="Times New Roman" w:cs="Times New Roman"/>
        </w:rPr>
        <w:tab/>
        <w:t xml:space="preserve">NS  </w:t>
      </w:r>
      <w:r>
        <w:rPr>
          <w:rFonts w:ascii="Times New Roman" w:eastAsia="Times New Roman" w:hAnsi="Times New Roman" w:cs="Times New Roman"/>
        </w:rPr>
        <w:tab/>
        <w:t>ns3.google.com.</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326567  IN  </w:t>
      </w:r>
      <w:r>
        <w:rPr>
          <w:rFonts w:ascii="Times New Roman" w:eastAsia="Times New Roman" w:hAnsi="Times New Roman" w:cs="Times New Roman"/>
        </w:rPr>
        <w:tab/>
        <w:t xml:space="preserve">NS  </w:t>
      </w:r>
      <w:r>
        <w:rPr>
          <w:rFonts w:ascii="Times New Roman" w:eastAsia="Times New Roman" w:hAnsi="Times New Roman" w:cs="Times New Roman"/>
        </w:rPr>
        <w:tab/>
        <w:t>ns4.google.com.</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326567  IN  </w:t>
      </w:r>
      <w:r>
        <w:rPr>
          <w:rFonts w:ascii="Times New Roman" w:eastAsia="Times New Roman" w:hAnsi="Times New Roman" w:cs="Times New Roman"/>
        </w:rPr>
        <w:tab/>
        <w:t xml:space="preserve">NS  </w:t>
      </w:r>
      <w:r>
        <w:rPr>
          <w:rFonts w:ascii="Times New Roman" w:eastAsia="Times New Roman" w:hAnsi="Times New Roman" w:cs="Times New Roman"/>
        </w:rPr>
        <w:tab/>
        <w:t>ns1.google.com.</w:t>
      </w:r>
      <w:r>
        <w:rPr>
          <w:rFonts w:ascii="Times New Roman" w:eastAsia="Times New Roman" w:hAnsi="Times New Roman" w:cs="Times New Roman"/>
        </w:rPr>
        <w:br/>
        <w:t xml:space="preserve">google.com.         </w:t>
      </w:r>
      <w:r>
        <w:rPr>
          <w:rFonts w:ascii="Times New Roman" w:eastAsia="Times New Roman" w:hAnsi="Times New Roman" w:cs="Times New Roman"/>
        </w:rPr>
        <w:tab/>
        <w:t xml:space="preserve">326567  IN  </w:t>
      </w:r>
      <w:r>
        <w:rPr>
          <w:rFonts w:ascii="Times New Roman" w:eastAsia="Times New Roman" w:hAnsi="Times New Roman" w:cs="Times New Roman"/>
        </w:rPr>
        <w:tab/>
        <w:t xml:space="preserve">NS  </w:t>
      </w:r>
      <w:r>
        <w:rPr>
          <w:rFonts w:ascii="Times New Roman" w:eastAsia="Times New Roman" w:hAnsi="Times New Roman" w:cs="Times New Roman"/>
        </w:rPr>
        <w:tab/>
        <w:t>ns2.google.com.</w:t>
      </w:r>
      <w:r>
        <w:rPr>
          <w:rFonts w:ascii="Times New Roman" w:eastAsia="Times New Roman" w:hAnsi="Times New Roman" w:cs="Times New Roman"/>
        </w:rPr>
        <w:br/>
      </w:r>
      <w:r>
        <w:rPr>
          <w:rFonts w:ascii="Times New Roman" w:eastAsia="Times New Roman" w:hAnsi="Times New Roman" w:cs="Times New Roman"/>
        </w:rPr>
        <w:br/>
        <w:t>;; ADDITIONAL SECTION:</w:t>
      </w:r>
      <w:r>
        <w:rPr>
          <w:rFonts w:ascii="Times New Roman" w:eastAsia="Times New Roman" w:hAnsi="Times New Roman" w:cs="Times New Roman"/>
        </w:rPr>
        <w:br/>
        <w:t xml:space="preserve">ns1.google.com.     </w:t>
      </w:r>
      <w:r>
        <w:rPr>
          <w:rFonts w:ascii="Times New Roman" w:eastAsia="Times New Roman" w:hAnsi="Times New Roman" w:cs="Times New Roman"/>
        </w:rPr>
        <w:tab/>
        <w:t xml:space="preserve">152216  IN  </w:t>
      </w:r>
      <w:r>
        <w:rPr>
          <w:rFonts w:ascii="Times New Roman" w:eastAsia="Times New Roman" w:hAnsi="Times New Roman" w:cs="Times New Roman"/>
        </w:rPr>
        <w:tab/>
        <w:t xml:space="preserve">A   </w:t>
      </w:r>
      <w:r>
        <w:rPr>
          <w:rFonts w:ascii="Times New Roman" w:eastAsia="Times New Roman" w:hAnsi="Times New Roman" w:cs="Times New Roman"/>
        </w:rPr>
        <w:tab/>
        <w:t>216.239.32.10</w:t>
      </w:r>
      <w:r>
        <w:rPr>
          <w:rFonts w:ascii="Times New Roman" w:eastAsia="Times New Roman" w:hAnsi="Times New Roman" w:cs="Times New Roman"/>
        </w:rPr>
        <w:br/>
        <w:t xml:space="preserve">ns2.google.com.     </w:t>
      </w:r>
      <w:r>
        <w:rPr>
          <w:rFonts w:ascii="Times New Roman" w:eastAsia="Times New Roman" w:hAnsi="Times New Roman" w:cs="Times New Roman"/>
        </w:rPr>
        <w:tab/>
        <w:t xml:space="preserve">152216  IN  </w:t>
      </w:r>
      <w:r>
        <w:rPr>
          <w:rFonts w:ascii="Times New Roman" w:eastAsia="Times New Roman" w:hAnsi="Times New Roman" w:cs="Times New Roman"/>
        </w:rPr>
        <w:tab/>
        <w:t xml:space="preserve">A   </w:t>
      </w:r>
      <w:r>
        <w:rPr>
          <w:rFonts w:ascii="Times New Roman" w:eastAsia="Times New Roman" w:hAnsi="Times New Roman" w:cs="Times New Roman"/>
        </w:rPr>
        <w:tab/>
        <w:t>216.239.34.10</w:t>
      </w:r>
      <w:r>
        <w:rPr>
          <w:rFonts w:ascii="Times New Roman" w:eastAsia="Times New Roman" w:hAnsi="Times New Roman" w:cs="Times New Roman"/>
        </w:rPr>
        <w:br/>
        <w:t xml:space="preserve">ns3.google.com.     </w:t>
      </w:r>
      <w:r>
        <w:rPr>
          <w:rFonts w:ascii="Times New Roman" w:eastAsia="Times New Roman" w:hAnsi="Times New Roman" w:cs="Times New Roman"/>
        </w:rPr>
        <w:tab/>
        <w:t xml:space="preserve">152216  IN  </w:t>
      </w:r>
      <w:r>
        <w:rPr>
          <w:rFonts w:ascii="Times New Roman" w:eastAsia="Times New Roman" w:hAnsi="Times New Roman" w:cs="Times New Roman"/>
        </w:rPr>
        <w:tab/>
        <w:t xml:space="preserve">A   </w:t>
      </w:r>
      <w:r>
        <w:rPr>
          <w:rFonts w:ascii="Times New Roman" w:eastAsia="Times New Roman" w:hAnsi="Times New Roman" w:cs="Times New Roman"/>
        </w:rPr>
        <w:tab/>
        <w:t>216.239.36.10</w:t>
      </w:r>
      <w:r>
        <w:rPr>
          <w:rFonts w:ascii="Times New Roman" w:eastAsia="Times New Roman" w:hAnsi="Times New Roman" w:cs="Times New Roman"/>
        </w:rPr>
        <w:br/>
        <w:t xml:space="preserve">ns4.google.com.     </w:t>
      </w:r>
      <w:r>
        <w:rPr>
          <w:rFonts w:ascii="Times New Roman" w:eastAsia="Times New Roman" w:hAnsi="Times New Roman" w:cs="Times New Roman"/>
        </w:rPr>
        <w:tab/>
        <w:t xml:space="preserve">152216  IN  </w:t>
      </w:r>
      <w:r>
        <w:rPr>
          <w:rFonts w:ascii="Times New Roman" w:eastAsia="Times New Roman" w:hAnsi="Times New Roman" w:cs="Times New Roman"/>
        </w:rPr>
        <w:tab/>
        <w:t xml:space="preserve">A   </w:t>
      </w:r>
      <w:r>
        <w:rPr>
          <w:rFonts w:ascii="Times New Roman" w:eastAsia="Times New Roman" w:hAnsi="Times New Roman" w:cs="Times New Roman"/>
        </w:rPr>
        <w:tab/>
        <w:t>216.239.38.10</w:t>
      </w:r>
      <w:r>
        <w:rPr>
          <w:rFonts w:ascii="Times New Roman" w:eastAsia="Times New Roman" w:hAnsi="Times New Roman" w:cs="Times New Roman"/>
        </w:rPr>
        <w:br/>
      </w:r>
      <w:r>
        <w:rPr>
          <w:rFonts w:ascii="Times New Roman" w:eastAsia="Times New Roman" w:hAnsi="Times New Roman" w:cs="Times New Roman"/>
        </w:rPr>
        <w:br/>
        <w:t>;; Query time: 92 msec</w:t>
      </w:r>
      <w:r>
        <w:rPr>
          <w:rFonts w:ascii="Times New Roman" w:eastAsia="Times New Roman" w:hAnsi="Times New Roman" w:cs="Times New Roman"/>
        </w:rPr>
        <w:br/>
      </w:r>
      <w:r>
        <w:rPr>
          <w:rFonts w:ascii="Times New Roman" w:eastAsia="Times New Roman" w:hAnsi="Times New Roman" w:cs="Times New Roman"/>
        </w:rPr>
        <w:lastRenderedPageBreak/>
        <w:t>;; SERVER: 172.29.36.1#53(172.29.36.1)</w:t>
      </w:r>
      <w:r>
        <w:rPr>
          <w:rFonts w:ascii="Times New Roman" w:eastAsia="Times New Roman" w:hAnsi="Times New Roman" w:cs="Times New Roman"/>
        </w:rPr>
        <w:br/>
        <w:t>;; WHEN: Thu Mar  5 14:38:45 2009</w:t>
      </w:r>
      <w:r>
        <w:rPr>
          <w:rFonts w:ascii="Times New Roman" w:eastAsia="Times New Roman" w:hAnsi="Times New Roman" w:cs="Times New Roman"/>
        </w:rPr>
        <w:br/>
        <w:t>;; MSG SIZE  rcvd: 212</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7.Route</w:t>
      </w:r>
      <w:r>
        <w:rPr>
          <w:rFonts w:ascii="Times New Roman" w:eastAsia="Times New Roman" w:hAnsi="Times New Roman" w:cs="Times New Roman"/>
        </w:rPr>
        <w:t xml:space="preserve"> manipulates the  IP routing tables.  Its primary use is to set up static routes to specific hosts  or  networks via an interface after it has been configured with the ifconfig program.When the add or del options are used, route modifies the routing tables.  Without these options, route displays the  current contents of the routing tables.</w:t>
      </w:r>
      <w:r>
        <w:rPr>
          <w:rFonts w:ascii="Times New Roman" w:eastAsia="Times New Roman" w:hAnsi="Times New Roman" w:cs="Times New Roman"/>
        </w:rPr>
        <w:br/>
      </w:r>
      <w:r>
        <w:rPr>
          <w:rFonts w:ascii="Times New Roman" w:eastAsia="Times New Roman" w:hAnsi="Times New Roman" w:cs="Times New Roman"/>
        </w:rPr>
        <w:br/>
        <w:t>[fasil@smashtech ~]# route</w:t>
      </w:r>
      <w:r>
        <w:rPr>
          <w:rFonts w:ascii="Times New Roman" w:eastAsia="Times New Roman" w:hAnsi="Times New Roman" w:cs="Times New Roman"/>
        </w:rPr>
        <w:br/>
        <w:t>Kernel IP routing table</w:t>
      </w:r>
      <w:r>
        <w:rPr>
          <w:rFonts w:ascii="Times New Roman" w:eastAsia="Times New Roman" w:hAnsi="Times New Roman" w:cs="Times New Roman"/>
        </w:rPr>
        <w:br/>
        <w:t xml:space="preserve">Destination </w:t>
      </w:r>
      <w:r>
        <w:rPr>
          <w:rFonts w:ascii="Times New Roman" w:eastAsia="Times New Roman" w:hAnsi="Times New Roman" w:cs="Times New Roman"/>
        </w:rPr>
        <w:tab/>
        <w:t xml:space="preserve">Gateway     </w:t>
      </w:r>
      <w:r>
        <w:rPr>
          <w:rFonts w:ascii="Times New Roman" w:eastAsia="Times New Roman" w:hAnsi="Times New Roman" w:cs="Times New Roman"/>
        </w:rPr>
        <w:tab/>
        <w:t xml:space="preserve">Genmask     </w:t>
      </w:r>
      <w:r>
        <w:rPr>
          <w:rFonts w:ascii="Times New Roman" w:eastAsia="Times New Roman" w:hAnsi="Times New Roman" w:cs="Times New Roman"/>
        </w:rPr>
        <w:tab/>
        <w:t>Flags Metric Ref</w:t>
      </w:r>
      <w:r>
        <w:rPr>
          <w:rFonts w:ascii="Times New Roman" w:eastAsia="Times New Roman" w:hAnsi="Times New Roman" w:cs="Times New Roman"/>
        </w:rPr>
        <w:tab/>
        <w:t>Use Iface</w:t>
      </w:r>
      <w:r>
        <w:rPr>
          <w:rFonts w:ascii="Times New Roman" w:eastAsia="Times New Roman" w:hAnsi="Times New Roman" w:cs="Times New Roman"/>
        </w:rPr>
        <w:br/>
        <w:t xml:space="preserve"> 54.192.56.321    *           </w:t>
      </w:r>
      <w:r>
        <w:rPr>
          <w:rFonts w:ascii="Times New Roman" w:eastAsia="Times New Roman" w:hAnsi="Times New Roman" w:cs="Times New Roman"/>
        </w:rPr>
        <w:tab/>
        <w:t xml:space="preserve">255.255.255.0   U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0    </w:t>
      </w:r>
      <w:r>
        <w:rPr>
          <w:rFonts w:ascii="Times New Roman" w:eastAsia="Times New Roman" w:hAnsi="Times New Roman" w:cs="Times New Roman"/>
        </w:rPr>
        <w:tab/>
        <w:t>0 eth0</w:t>
      </w:r>
      <w:r>
        <w:rPr>
          <w:rFonts w:ascii="Times New Roman" w:eastAsia="Times New Roman" w:hAnsi="Times New Roman" w:cs="Times New Roman"/>
        </w:rPr>
        <w:b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255.255.0.0 </w:t>
      </w:r>
      <w:r>
        <w:rPr>
          <w:rFonts w:ascii="Times New Roman" w:eastAsia="Times New Roman" w:hAnsi="Times New Roman" w:cs="Times New Roman"/>
        </w:rPr>
        <w:tab/>
        <w:t xml:space="preserve">U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0    </w:t>
      </w:r>
      <w:r>
        <w:rPr>
          <w:rFonts w:ascii="Times New Roman" w:eastAsia="Times New Roman" w:hAnsi="Times New Roman" w:cs="Times New Roman"/>
        </w:rPr>
        <w:tab/>
        <w:t>0 eth0</w:t>
      </w:r>
      <w:r>
        <w:rPr>
          <w:rFonts w:ascii="Times New Roman" w:eastAsia="Times New Roman" w:hAnsi="Times New Roman" w:cs="Times New Roman"/>
        </w:rPr>
        <w:br/>
        <w:t xml:space="preserve">default        </w:t>
      </w:r>
      <w:r>
        <w:rPr>
          <w:rFonts w:ascii="Times New Roman" w:eastAsia="Times New Roman" w:hAnsi="Times New Roman" w:cs="Times New Roman"/>
        </w:rPr>
        <w:tab/>
        <w:t xml:space="preserve">0.0.0.0     </w:t>
      </w:r>
      <w:r>
        <w:rPr>
          <w:rFonts w:ascii="Times New Roman" w:eastAsia="Times New Roman" w:hAnsi="Times New Roman" w:cs="Times New Roman"/>
        </w:rPr>
        <w:tab/>
        <w:t>UG</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0    </w:t>
      </w:r>
      <w:r>
        <w:rPr>
          <w:rFonts w:ascii="Times New Roman" w:eastAsia="Times New Roman" w:hAnsi="Times New Roman" w:cs="Times New Roman"/>
        </w:rPr>
        <w:tab/>
        <w:t>0 eth0</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8.Traceroute</w:t>
      </w:r>
      <w:r>
        <w:rPr>
          <w:rFonts w:ascii="Times New Roman" w:eastAsia="Times New Roman" w:hAnsi="Times New Roman" w:cs="Times New Roman"/>
        </w:rPr>
        <w:t xml:space="preserve"> : Internet is a large and complex aggregation of network hardware, connected together by gateways.  Tracking the route one’s packets follow (or finding the miscreant gateway that’s discarding  your  packets)  can  be  difficult.</w:t>
      </w:r>
      <w:r>
        <w:rPr>
          <w:rFonts w:ascii="Times New Roman" w:eastAsia="Times New Roman" w:hAnsi="Times New Roman" w:cs="Times New Roman"/>
        </w:rPr>
        <w:br/>
      </w:r>
      <w:r>
        <w:rPr>
          <w:rFonts w:ascii="Times New Roman" w:eastAsia="Times New Roman" w:hAnsi="Times New Roman" w:cs="Times New Roman"/>
        </w:rPr>
        <w:br/>
        <w:t>Traceroute utilizes the IP protocol ‘time to live’ field and attempts to elicit an ICMP TIME_EXCEEDED response from  each gateway along the path to some host. The only mandatory parameter is the destination host name or IP number.  The default probe datagram  length  is  40 bytes, but this may be increased by specifying a packet length (in bytes) after the destination host name.</w:t>
      </w:r>
      <w:r>
        <w:rPr>
          <w:rFonts w:ascii="Times New Roman" w:eastAsia="Times New Roman" w:hAnsi="Times New Roman" w:cs="Times New Roman"/>
        </w:rPr>
        <w:br/>
      </w:r>
      <w:r>
        <w:rPr>
          <w:rFonts w:ascii="Times New Roman" w:eastAsia="Times New Roman" w:hAnsi="Times New Roman" w:cs="Times New Roman"/>
        </w:rPr>
        <w:br/>
        <w:t>[fasil@smashtech ~]# traceroute google.com</w:t>
      </w:r>
      <w:r>
        <w:rPr>
          <w:rFonts w:ascii="Times New Roman" w:eastAsia="Times New Roman" w:hAnsi="Times New Roman" w:cs="Times New Roman"/>
        </w:rPr>
        <w:br/>
        <w:t>traceroute: Warning: google.com has multiple addresses; using 209.85.171.100</w:t>
      </w:r>
      <w:r>
        <w:rPr>
          <w:rFonts w:ascii="Times New Roman" w:eastAsia="Times New Roman" w:hAnsi="Times New Roman" w:cs="Times New Roman"/>
        </w:rPr>
        <w:br/>
        <w:t>traceroute to google.com (209.85.171.100), 30 hops max, 38 byte packets</w:t>
      </w:r>
      <w:r>
        <w:rPr>
          <w:rFonts w:ascii="Times New Roman" w:eastAsia="Times New Roman" w:hAnsi="Times New Roman" w:cs="Times New Roman"/>
        </w:rPr>
        <w:br/>
        <w:t xml:space="preserve"> 1  * *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9.W</w:t>
      </w:r>
      <w:r>
        <w:rPr>
          <w:rFonts w:ascii="Times New Roman" w:eastAsia="Times New Roman" w:hAnsi="Times New Roman" w:cs="Times New Roman"/>
        </w:rPr>
        <w:t>-displays  information  about the users currently on the machine, and their processes.  The header shows, in this order,  the current time, how long the system has been running, how many users are currently  logged on, and  the system load averages for the past 1, 5, and 15 minutes.</w:t>
      </w:r>
      <w:r>
        <w:rPr>
          <w:rFonts w:ascii="Times New Roman" w:eastAsia="Times New Roman" w:hAnsi="Times New Roman" w:cs="Times New Roman"/>
        </w:rPr>
        <w:br/>
      </w:r>
      <w:r>
        <w:rPr>
          <w:rFonts w:ascii="Times New Roman" w:eastAsia="Times New Roman" w:hAnsi="Times New Roman" w:cs="Times New Roman"/>
        </w:rPr>
        <w:br/>
        <w:t>[fasil@smashtechl ~]# w</w:t>
      </w:r>
      <w:r>
        <w:rPr>
          <w:rFonts w:ascii="Times New Roman" w:eastAsia="Times New Roman" w:hAnsi="Times New Roman" w:cs="Times New Roman"/>
        </w:rPr>
        <w:br/>
        <w:t xml:space="preserve"> 15:18:22 up  4:38,  3 users,  load average: 0.89, 0.34, 0.19</w:t>
      </w:r>
      <w:r>
        <w:rPr>
          <w:rFonts w:ascii="Times New Roman" w:eastAsia="Times New Roman" w:hAnsi="Times New Roman" w:cs="Times New Roman"/>
        </w:rPr>
        <w:br/>
        <w:t xml:space="preserve">USER </w:t>
      </w:r>
      <w:r>
        <w:rPr>
          <w:rFonts w:ascii="Times New Roman" w:eastAsia="Times New Roman" w:hAnsi="Times New Roman" w:cs="Times New Roman"/>
        </w:rPr>
        <w:tab/>
        <w:t xml:space="preserve">TTY  </w:t>
      </w:r>
      <w:r>
        <w:rPr>
          <w:rFonts w:ascii="Times New Roman" w:eastAsia="Times New Roman" w:hAnsi="Times New Roman" w:cs="Times New Roman"/>
        </w:rPr>
        <w:tab/>
        <w:t xml:space="preserve">FROM          </w:t>
      </w:r>
      <w:r>
        <w:rPr>
          <w:rFonts w:ascii="Times New Roman" w:eastAsia="Times New Roman" w:hAnsi="Times New Roman" w:cs="Times New Roman"/>
        </w:rPr>
        <w:tab/>
        <w:t>LOGIN@   IDLE   JCPU   PCPU WHAT</w:t>
      </w:r>
      <w:r>
        <w:rPr>
          <w:rFonts w:ascii="Times New Roman" w:eastAsia="Times New Roman" w:hAnsi="Times New Roman" w:cs="Times New Roman"/>
        </w:rPr>
        <w:br/>
        <w:t xml:space="preserve">root </w:t>
      </w:r>
      <w:r>
        <w:rPr>
          <w:rFonts w:ascii="Times New Roman" w:eastAsia="Times New Roman" w:hAnsi="Times New Roman" w:cs="Times New Roman"/>
        </w:rPr>
        <w:tab/>
        <w:t xml:space="preserve">:0   </w:t>
      </w:r>
      <w:r>
        <w:rPr>
          <w:rFonts w:ascii="Times New Roman" w:eastAsia="Times New Roman" w:hAnsi="Times New Roman" w:cs="Times New Roman"/>
        </w:rPr>
        <w:tab/>
        <w:t xml:space="preserve">-            </w:t>
      </w:r>
      <w:r>
        <w:rPr>
          <w:rFonts w:ascii="Times New Roman" w:eastAsia="Times New Roman" w:hAnsi="Times New Roman" w:cs="Times New Roman"/>
        </w:rPr>
        <w:tab/>
        <w:t>10:41   ?xdm?  24:53   1.35s /usr/bin/gnome-session</w:t>
      </w:r>
      <w:r>
        <w:rPr>
          <w:rFonts w:ascii="Times New Roman" w:eastAsia="Times New Roman" w:hAnsi="Times New Roman" w:cs="Times New Roman"/>
        </w:rPr>
        <w:br/>
        <w:t xml:space="preserve">root </w:t>
      </w:r>
      <w:r>
        <w:rPr>
          <w:rFonts w:ascii="Times New Roman" w:eastAsia="Times New Roman" w:hAnsi="Times New Roman" w:cs="Times New Roman"/>
        </w:rPr>
        <w:tab/>
        <w:t>pts/1</w:t>
      </w:r>
      <w:r>
        <w:rPr>
          <w:rFonts w:ascii="Times New Roman" w:eastAsia="Times New Roman" w:hAnsi="Times New Roman" w:cs="Times New Roman"/>
        </w:rPr>
        <w:tab/>
        <w:t xml:space="preserve">:0.0         </w:t>
      </w:r>
      <w:r>
        <w:rPr>
          <w:rFonts w:ascii="Times New Roman" w:eastAsia="Times New Roman" w:hAnsi="Times New Roman" w:cs="Times New Roman"/>
        </w:rPr>
        <w:tab/>
        <w:t>10:58</w:t>
      </w:r>
      <w:r>
        <w:rPr>
          <w:rFonts w:ascii="Times New Roman" w:eastAsia="Times New Roman" w:hAnsi="Times New Roman" w:cs="Times New Roman"/>
        </w:rPr>
        <w:tab/>
        <w:t>1.00s  0.34s  0.00s w</w:t>
      </w:r>
      <w:r>
        <w:rPr>
          <w:rFonts w:ascii="Times New Roman" w:eastAsia="Times New Roman" w:hAnsi="Times New Roman" w:cs="Times New Roman"/>
        </w:rPr>
        <w:br/>
        <w:t xml:space="preserve">root </w:t>
      </w:r>
      <w:r>
        <w:rPr>
          <w:rFonts w:ascii="Times New Roman" w:eastAsia="Times New Roman" w:hAnsi="Times New Roman" w:cs="Times New Roman"/>
        </w:rPr>
        <w:tab/>
        <w:t>pts/2</w:t>
      </w:r>
      <w:r>
        <w:rPr>
          <w:rFonts w:ascii="Times New Roman" w:eastAsia="Times New Roman" w:hAnsi="Times New Roman" w:cs="Times New Roman"/>
        </w:rPr>
        <w:tab/>
        <w:t xml:space="preserve">:0.0         </w:t>
      </w:r>
      <w:r>
        <w:rPr>
          <w:rFonts w:ascii="Times New Roman" w:eastAsia="Times New Roman" w:hAnsi="Times New Roman" w:cs="Times New Roman"/>
        </w:rPr>
        <w:tab/>
        <w:t>12:10   23:32   0.03s  0.03s bash</w:t>
      </w:r>
      <w:r>
        <w:rPr>
          <w:rFonts w:ascii="Times New Roman" w:eastAsia="Times New Roman" w:hAnsi="Times New Roman" w:cs="Times New Roman"/>
        </w:rPr>
        <w:br/>
      </w:r>
    </w:p>
    <w:p w14:paraId="5FFA04B8" w14:textId="77777777" w:rsidR="00525ACD" w:rsidRDefault="008B5935">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Filters:</w:t>
      </w:r>
    </w:p>
    <w:p w14:paraId="159402E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Filters are commands which accept data from standard input, manupulate it and write the  results to standard output</w:t>
      </w:r>
    </w:p>
    <w:p w14:paraId="6A41102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Head:</w:t>
      </w:r>
      <w:r>
        <w:rPr>
          <w:rFonts w:ascii="Times New Roman" w:eastAsia="Times New Roman" w:hAnsi="Times New Roman" w:cs="Times New Roman"/>
        </w:rPr>
        <w:t xml:space="preserve"> command displays the top of the file, when used without any option it will display first 10 lines of the file</w:t>
      </w:r>
    </w:p>
    <w:p w14:paraId="5D15314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head sample1.txt</w:t>
      </w:r>
    </w:p>
    <w:p w14:paraId="111183B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/*display first 10 lines*/</w:t>
      </w:r>
    </w:p>
    <w:p w14:paraId="67F59E3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rPr>
        <w:t>tail</w:t>
      </w:r>
      <w:r>
        <w:rPr>
          <w:rFonts w:ascii="Times New Roman" w:eastAsia="Times New Roman" w:hAnsi="Times New Roman" w:cs="Times New Roman"/>
        </w:rPr>
        <w:t>:command displays the end of the file. By default it will display last 10 lines of the</w:t>
      </w:r>
    </w:p>
    <w:p w14:paraId="54C2EB4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file</w:t>
      </w:r>
    </w:p>
    <w:p w14:paraId="54C82FE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tail sample1.txt</w:t>
      </w:r>
    </w:p>
    <w:p w14:paraId="1EE34E9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/*display last 10 lines*/</w:t>
      </w:r>
    </w:p>
    <w:p w14:paraId="114BF41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tail or head with -n followed by a number will display that many number of lines from last and from first respectively</w:t>
      </w:r>
    </w:p>
    <w:p w14:paraId="29DFF76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head -n 20 sample1.txt</w:t>
      </w:r>
    </w:p>
    <w:p w14:paraId="1022736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will display first 20 lines*/</w:t>
      </w:r>
    </w:p>
    <w:p w14:paraId="14B2C3A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tail -n 15 sample1.txt</w:t>
      </w:r>
    </w:p>
    <w:p w14:paraId="2908100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will display last 15 lines */</w:t>
      </w:r>
    </w:p>
    <w:p w14:paraId="355C48F1" w14:textId="77777777" w:rsidR="00525ACD" w:rsidRDefault="008B5935">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cut : cutting columns</w:t>
      </w:r>
    </w:p>
    <w:p w14:paraId="3067225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cut command can be used to cut the columns from a file with -c option</w:t>
      </w:r>
    </w:p>
    <w:p w14:paraId="7F9C2BF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cut -c [numbers delemited by comma or range]</w:t>
      </w:r>
    </w:p>
    <w:p w14:paraId="254F282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&lt;file name&gt;</w:t>
      </w:r>
    </w:p>
    <w:p w14:paraId="68C3307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cut -c 1,2,3-5 students.txt</w:t>
      </w:r>
    </w:p>
    <w:p w14:paraId="2326FAB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 ani</w:t>
      </w:r>
    </w:p>
    <w:p w14:paraId="296DA5F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2 das</w:t>
      </w:r>
    </w:p>
    <w:p w14:paraId="6E839F0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3 shu</w:t>
      </w:r>
    </w:p>
    <w:p w14:paraId="4A78F49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4 sin</w:t>
      </w:r>
    </w:p>
    <w:p w14:paraId="1D4CE482"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cut : cutting fields</w:t>
      </w:r>
    </w:p>
    <w:p w14:paraId="29E70EE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With -f option you can cut the feilds delemited by some  character</w:t>
      </w:r>
    </w:p>
    <w:p w14:paraId="20340FF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cut -d" " -f1,4 students.txt</w:t>
      </w:r>
    </w:p>
    <w:p w14:paraId="0855FC6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 Mtech</w:t>
      </w:r>
    </w:p>
    <w:p w14:paraId="65BFFA2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2 Btech</w:t>
      </w:r>
    </w:p>
    <w:p w14:paraId="10ED10CD"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3 Mtech</w:t>
      </w:r>
    </w:p>
    <w:p w14:paraId="71AA3F6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-d option is used to specify the delimiter and -f option used to specify the feild number</w:t>
      </w:r>
    </w:p>
    <w:p w14:paraId="2B4EE500"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0CB40CA4"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b/>
        </w:rPr>
        <w:t>paste : pasting side by side</w:t>
      </w:r>
    </w:p>
    <w:p w14:paraId="7255A8A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paste command will paste the contents of the file side by side</w:t>
      </w:r>
    </w:p>
    <w:p w14:paraId="5B34B80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paste cutlist1.txt cutlist2.txt</w:t>
      </w:r>
    </w:p>
    <w:p w14:paraId="1085EEB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1 Mtech 1 anil H1</w:t>
      </w:r>
    </w:p>
    <w:p w14:paraId="7D24B9F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2 Btech 2 dasgupta H4</w:t>
      </w:r>
    </w:p>
    <w:p w14:paraId="04FE91B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3 Mtech 3 shukla H7</w:t>
      </w:r>
    </w:p>
    <w:p w14:paraId="35281B3A"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4 Mtech 4 singhvi H12</w:t>
      </w:r>
    </w:p>
    <w:p w14:paraId="5EA9576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5 Btech 5 sumit H13</w:t>
      </w:r>
    </w:p>
    <w:p w14:paraId="218C359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1AF0836D"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b/>
        </w:rPr>
        <w:t>sort : ordering a file</w:t>
      </w:r>
    </w:p>
    <w:p w14:paraId="17EEAE7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sort re-orders lines in ASCII collating sequenceswhitespaces first, then numerals, uppercase and finally lowercase</w:t>
      </w:r>
    </w:p>
    <w:p w14:paraId="3AA7B1BF"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we can sort the file based on a field by using -t and –k option.</w:t>
      </w:r>
    </w:p>
    <w:p w14:paraId="4E5AADC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sort -t" " -k 2 students.txt</w:t>
      </w:r>
    </w:p>
    <w:p w14:paraId="07CA5AE8"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sorts the file based on the second field</w:t>
      </w:r>
    </w:p>
    <w:p w14:paraId="790E2A0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using the delimiter as space*/</w:t>
      </w:r>
    </w:p>
    <w:p w14:paraId="2F7048A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019F37E9" w14:textId="77777777" w:rsidR="00525ACD" w:rsidRDefault="008B5935">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grep : searching for a pattern</w:t>
      </w:r>
    </w:p>
    <w:p w14:paraId="54309CF1"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grep scans its input for a pattern, and can display the selected pattern, the line numbers or the filename where the pattern occurs.</w:t>
      </w:r>
    </w:p>
    <w:p w14:paraId="6801A55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grep options pattern filename(s)</w:t>
      </w:r>
    </w:p>
    <w:p w14:paraId="2230CD1B"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453937C3"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3F1CFB19" w14:textId="77777777" w:rsidR="00525ACD" w:rsidRDefault="008B5935">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rPr>
        <w:t>b)</w:t>
      </w:r>
    </w:p>
    <w:p w14:paraId="55D9BDF4"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NAME OF THE EXPERIMENT</w:t>
      </w:r>
      <w:r>
        <w:rPr>
          <w:rFonts w:ascii="Times New Roman" w:eastAsia="Times New Roman" w:hAnsi="Times New Roman" w:cs="Times New Roman"/>
          <w:b/>
          <w:sz w:val="24"/>
          <w:szCs w:val="24"/>
        </w:rPr>
        <w:t>:</w:t>
      </w:r>
      <w:r>
        <w:rPr>
          <w:rFonts w:ascii="Times New Roman" w:eastAsia="Times New Roman" w:hAnsi="Times New Roman" w:cs="Times New Roman"/>
        </w:rPr>
        <w:t>Linux commands  cp ,  mv using Linux system calls</w:t>
      </w:r>
    </w:p>
    <w:p w14:paraId="1D592B9C"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Implement the Linux commands (a) cp           (b) mv  using Linux system calls.</w:t>
      </w:r>
    </w:p>
    <w:p w14:paraId="00EABDB7"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ALGORITHM:</w:t>
      </w:r>
    </w:p>
    <w:p w14:paraId="487CD83E"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rPr>
        <w:t>Start</w:t>
      </w:r>
    </w:p>
    <w:p w14:paraId="7880964B"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 open Terminal</w:t>
      </w:r>
    </w:p>
    <w:p w14:paraId="7812A365"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3:</w:t>
      </w:r>
      <w:r>
        <w:rPr>
          <w:rFonts w:ascii="Times New Roman" w:eastAsia="Times New Roman" w:hAnsi="Times New Roman" w:cs="Times New Roman"/>
        </w:rPr>
        <w:t xml:space="preserve">give the cp and mv command and check with the different type of the options  </w:t>
      </w:r>
    </w:p>
    <w:p w14:paraId="7E13461C"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4:</w:t>
      </w:r>
      <w:r>
        <w:rPr>
          <w:rFonts w:ascii="Times New Roman" w:eastAsia="Times New Roman" w:hAnsi="Times New Roman" w:cs="Times New Roman"/>
        </w:rPr>
        <w:t>observe the result of the each options</w:t>
      </w:r>
    </w:p>
    <w:p w14:paraId="44759A15"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 xml:space="preserve">Step 5: </w:t>
      </w:r>
      <w:r>
        <w:rPr>
          <w:rFonts w:ascii="Times New Roman" w:eastAsia="Times New Roman" w:hAnsi="Times New Roman" w:cs="Times New Roman"/>
        </w:rPr>
        <w:tab/>
        <w:t>Stop</w:t>
      </w:r>
    </w:p>
    <w:p w14:paraId="6EA4DF7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61E794E"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cp</w:t>
      </w:r>
      <w:r>
        <w:rPr>
          <w:rFonts w:ascii="Times New Roman" w:eastAsia="Times New Roman" w:hAnsi="Times New Roman" w:cs="Times New Roman"/>
          <w:sz w:val="28"/>
          <w:szCs w:val="28"/>
        </w:rPr>
        <w:t xml:space="preserve"> :</w:t>
      </w:r>
      <w:r>
        <w:rPr>
          <w:rFonts w:ascii="Times New Roman" w:eastAsia="Times New Roman" w:hAnsi="Times New Roman" w:cs="Times New Roman"/>
        </w:rPr>
        <w:t>copy files and directories</w:t>
      </w:r>
    </w:p>
    <w:p w14:paraId="1A20767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cp [OPTION]... SOURCE DEST</w:t>
      </w:r>
    </w:p>
    <w:p w14:paraId="6A6E4205"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eg. cp sample.txt sample_copy.txt</w:t>
      </w:r>
    </w:p>
    <w:p w14:paraId="22E7A4E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cp</w:t>
      </w:r>
      <w:r>
        <w:rPr>
          <w:rFonts w:ascii="Times New Roman" w:eastAsia="Times New Roman" w:hAnsi="Times New Roman" w:cs="Times New Roman"/>
        </w:rPr>
        <w:t xml:space="preserve"> :sample_copy.txt target_dir</w:t>
      </w:r>
    </w:p>
    <w:p w14:paraId="2BAD87F6"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3B45A6A2"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7A166C8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b/>
        </w:rPr>
        <w:t>mv :</w:t>
      </w:r>
      <w:r>
        <w:rPr>
          <w:rFonts w:ascii="Times New Roman" w:eastAsia="Times New Roman" w:hAnsi="Times New Roman" w:cs="Times New Roman"/>
        </w:rPr>
        <w:t xml:space="preserve"> move (rename) files</w:t>
      </w:r>
    </w:p>
    <w:p w14:paraId="494DF1B9"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Usage: mv [OPTION]... SOURCE DEST</w:t>
      </w:r>
    </w:p>
    <w:p w14:paraId="4E3F2417"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eg. mv source.txt target_dir</w:t>
      </w:r>
    </w:p>
    <w:p w14:paraId="6758770C"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mv old.txt new.txt</w:t>
      </w:r>
    </w:p>
    <w:p w14:paraId="47DBE864" w14:textId="77777777" w:rsidR="00525ACD" w:rsidRDefault="008B5935">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5A6F26C8" w14:textId="77777777" w:rsidR="008D292E" w:rsidRDefault="008D292E">
      <w:pPr>
        <w:spacing w:before="240" w:after="240"/>
        <w:ind w:left="440" w:right="140" w:hanging="80"/>
        <w:jc w:val="both"/>
        <w:rPr>
          <w:rFonts w:ascii="Times New Roman" w:eastAsia="Times New Roman" w:hAnsi="Times New Roman" w:cs="Times New Roman"/>
          <w:b/>
        </w:rPr>
      </w:pPr>
    </w:p>
    <w:p w14:paraId="752FBA6B" w14:textId="77777777" w:rsidR="00525ACD" w:rsidRDefault="008B5935">
      <w:pPr>
        <w:spacing w:before="240" w:after="240"/>
        <w:ind w:left="440" w:right="140" w:hanging="80"/>
        <w:jc w:val="both"/>
        <w:rPr>
          <w:rFonts w:ascii="Times New Roman" w:eastAsia="Times New Roman" w:hAnsi="Times New Roman" w:cs="Times New Roman"/>
          <w:b/>
        </w:rPr>
      </w:pPr>
      <w:r>
        <w:rPr>
          <w:rFonts w:ascii="Times New Roman" w:eastAsia="Times New Roman" w:hAnsi="Times New Roman" w:cs="Times New Roman"/>
          <w:b/>
        </w:rPr>
        <w:t>VIVA-VOCE</w:t>
      </w:r>
    </w:p>
    <w:p w14:paraId="430F8D10" w14:textId="77777777" w:rsidR="00525ACD" w:rsidRDefault="008B5935" w:rsidP="008D292E">
      <w:pPr>
        <w:spacing w:before="240" w:after="240"/>
        <w:ind w:left="440" w:right="140" w:hanging="80"/>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How would you kill a process?</w:t>
      </w:r>
    </w:p>
    <w:p w14:paraId="46A371C2" w14:textId="77777777" w:rsidR="00525ACD" w:rsidRDefault="008B5935">
      <w:pPr>
        <w:spacing w:before="240" w:after="240"/>
        <w:ind w:right="140"/>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The </w:t>
      </w:r>
      <w:r>
        <w:rPr>
          <w:rFonts w:ascii="Times New Roman" w:eastAsia="Times New Roman" w:hAnsi="Times New Roman" w:cs="Times New Roman"/>
          <w:b/>
          <w:color w:val="404040"/>
          <w:shd w:val="clear" w:color="auto" w:fill="F7F7F7"/>
        </w:rPr>
        <w:t>killall</w:t>
      </w:r>
      <w:r>
        <w:rPr>
          <w:rFonts w:ascii="Times New Roman" w:eastAsia="Times New Roman" w:hAnsi="Times New Roman" w:cs="Times New Roman"/>
          <w:color w:val="404040"/>
        </w:rPr>
        <w:t xml:space="preserve"> command is used to kill processes by name.</w:t>
      </w:r>
    </w:p>
    <w:p w14:paraId="074FFC3E"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2. </w:t>
      </w:r>
      <w:r>
        <w:rPr>
          <w:rFonts w:ascii="Times New Roman" w:eastAsia="Times New Roman" w:hAnsi="Times New Roman" w:cs="Times New Roman"/>
          <w:b/>
        </w:rPr>
        <w:t xml:space="preserve">  What are the different file types available ?</w:t>
      </w:r>
    </w:p>
    <w:p w14:paraId="228C850E" w14:textId="77777777" w:rsidR="00525ACD" w:rsidRDefault="008B5935">
      <w:pPr>
        <w:spacing w:before="240" w:after="240"/>
        <w:ind w:right="14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In Linux, everything is considered as a file. In UNIX, seven standard file types are regular, directory, symbolic link, FIFO special, block special, character special, and socket.</w:t>
      </w:r>
    </w:p>
    <w:p w14:paraId="03D93C36"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 xml:space="preserve">  3.  Explain the method of changing file access permission?</w:t>
      </w:r>
    </w:p>
    <w:p w14:paraId="3FE79A17" w14:textId="77777777" w:rsidR="00525ACD" w:rsidRDefault="008B5935">
      <w:pPr>
        <w:spacing w:before="240" w:after="24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To change the file or the directory permissions, you use the </w:t>
      </w:r>
      <w:r>
        <w:rPr>
          <w:rFonts w:ascii="Times New Roman" w:eastAsia="Times New Roman" w:hAnsi="Times New Roman" w:cs="Times New Roman"/>
          <w:b/>
          <w:color w:val="202124"/>
          <w:highlight w:val="white"/>
        </w:rPr>
        <w:t>chmod (change mode) command</w:t>
      </w:r>
      <w:r>
        <w:rPr>
          <w:rFonts w:ascii="Times New Roman" w:eastAsia="Times New Roman" w:hAnsi="Times New Roman" w:cs="Times New Roman"/>
          <w:color w:val="202124"/>
          <w:highlight w:val="white"/>
        </w:rPr>
        <w:t>. There are two ways to use chmod — the symbolic mode and the absolute mode.</w:t>
      </w:r>
    </w:p>
    <w:p w14:paraId="330F4038" w14:textId="77777777" w:rsidR="00525ACD" w:rsidRDefault="008B5935">
      <w:pPr>
        <w:spacing w:before="240" w:after="160" w:line="256" w:lineRule="auto"/>
        <w:jc w:val="both"/>
        <w:rPr>
          <w:rFonts w:ascii="Times New Roman" w:eastAsia="Times New Roman" w:hAnsi="Times New Roman" w:cs="Times New Roman"/>
          <w:b/>
        </w:rPr>
      </w:pPr>
      <w:r>
        <w:rPr>
          <w:rFonts w:ascii="Times New Roman" w:eastAsia="Times New Roman" w:hAnsi="Times New Roman" w:cs="Times New Roman"/>
          <w:b/>
        </w:rPr>
        <w:t>4. Which are the Linux Directory Commands?</w:t>
      </w:r>
    </w:p>
    <w:tbl>
      <w:tblPr>
        <w:tblStyle w:val="Style27"/>
        <w:tblW w:w="873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87"/>
        <w:gridCol w:w="7043"/>
      </w:tblGrid>
      <w:tr w:rsidR="00525ACD" w14:paraId="3252F80D" w14:textId="77777777">
        <w:trPr>
          <w:trHeight w:val="885"/>
        </w:trPr>
        <w:tc>
          <w:tcPr>
            <w:tcW w:w="1687"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tcPr>
          <w:p w14:paraId="6B1F7258"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Directory Command</w:t>
            </w:r>
          </w:p>
        </w:tc>
        <w:tc>
          <w:tcPr>
            <w:tcW w:w="7042"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tcPr>
          <w:p w14:paraId="3072772E"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Description</w:t>
            </w:r>
          </w:p>
        </w:tc>
      </w:tr>
      <w:tr w:rsidR="00525ACD" w14:paraId="2E02FF4D" w14:textId="77777777">
        <w:trPr>
          <w:trHeight w:val="1020"/>
        </w:trPr>
        <w:tc>
          <w:tcPr>
            <w:tcW w:w="1687" w:type="dxa"/>
            <w:tcBorders>
              <w:top w:val="nil"/>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402EA7B" w14:textId="77777777" w:rsidR="00525ACD" w:rsidRDefault="008B5935">
            <w:pPr>
              <w:spacing w:before="240" w:after="240"/>
              <w:ind w:left="-80" w:right="140"/>
              <w:jc w:val="both"/>
              <w:rPr>
                <w:color w:val="1155CC"/>
                <w:u w:val="single"/>
              </w:rPr>
            </w:pPr>
            <w:hyperlink r:id="rId50">
              <w:r>
                <w:rPr>
                  <w:color w:val="1155CC"/>
                  <w:u w:val="single"/>
                </w:rPr>
                <w:t>pwd</w:t>
              </w:r>
            </w:hyperlink>
          </w:p>
        </w:tc>
        <w:tc>
          <w:tcPr>
            <w:tcW w:w="7042" w:type="dxa"/>
            <w:tcBorders>
              <w:top w:val="nil"/>
              <w:left w:val="nil"/>
              <w:bottom w:val="single" w:sz="6" w:space="0" w:color="C7CCBE"/>
              <w:right w:val="single" w:sz="6" w:space="0" w:color="C7CCBE"/>
            </w:tcBorders>
            <w:shd w:val="clear" w:color="auto" w:fill="FFFFFF"/>
            <w:tcMar>
              <w:top w:w="120" w:type="dxa"/>
              <w:left w:w="120" w:type="dxa"/>
              <w:bottom w:w="120" w:type="dxa"/>
              <w:right w:w="120" w:type="dxa"/>
            </w:tcMar>
          </w:tcPr>
          <w:p w14:paraId="6EEA4FC4"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The pwd command stands for (print working directory). It displays the current working location or directory of the user. It displays the whole working path starting with /. It is a built-in command.</w:t>
            </w:r>
          </w:p>
        </w:tc>
      </w:tr>
      <w:tr w:rsidR="00525ACD" w14:paraId="6551F3ED" w14:textId="77777777">
        <w:trPr>
          <w:trHeight w:val="765"/>
        </w:trPr>
        <w:tc>
          <w:tcPr>
            <w:tcW w:w="1687" w:type="dxa"/>
            <w:tcBorders>
              <w:top w:val="nil"/>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408F26E" w14:textId="77777777" w:rsidR="00525ACD" w:rsidRDefault="008B5935">
            <w:pPr>
              <w:spacing w:before="240" w:after="240"/>
              <w:ind w:left="-80" w:right="140"/>
              <w:jc w:val="both"/>
              <w:rPr>
                <w:color w:val="1155CC"/>
                <w:u w:val="single"/>
              </w:rPr>
            </w:pPr>
            <w:hyperlink r:id="rId51">
              <w:r>
                <w:rPr>
                  <w:color w:val="1155CC"/>
                  <w:u w:val="single"/>
                </w:rPr>
                <w:t>ls</w:t>
              </w:r>
            </w:hyperlink>
          </w:p>
        </w:tc>
        <w:tc>
          <w:tcPr>
            <w:tcW w:w="7042" w:type="dxa"/>
            <w:tcBorders>
              <w:top w:val="nil"/>
              <w:left w:val="nil"/>
              <w:bottom w:val="single" w:sz="6" w:space="0" w:color="C7CCBE"/>
              <w:right w:val="single" w:sz="6" w:space="0" w:color="C7CCBE"/>
            </w:tcBorders>
            <w:shd w:val="clear" w:color="auto" w:fill="EFF1EB"/>
            <w:tcMar>
              <w:top w:w="120" w:type="dxa"/>
              <w:left w:w="120" w:type="dxa"/>
              <w:bottom w:w="120" w:type="dxa"/>
              <w:right w:w="120" w:type="dxa"/>
            </w:tcMar>
          </w:tcPr>
          <w:p w14:paraId="26494E6A"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The ls command is used to show the list of a folder. It will list out all the files in the directed folder.</w:t>
            </w:r>
          </w:p>
        </w:tc>
      </w:tr>
      <w:tr w:rsidR="00525ACD" w14:paraId="7F70ED03" w14:textId="77777777">
        <w:trPr>
          <w:trHeight w:val="765"/>
        </w:trPr>
        <w:tc>
          <w:tcPr>
            <w:tcW w:w="1687" w:type="dxa"/>
            <w:tcBorders>
              <w:top w:val="nil"/>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407A683" w14:textId="77777777" w:rsidR="00525ACD" w:rsidRDefault="008B5935">
            <w:pPr>
              <w:spacing w:before="240" w:after="240"/>
              <w:ind w:left="-80" w:right="140"/>
              <w:jc w:val="both"/>
              <w:rPr>
                <w:color w:val="1155CC"/>
                <w:u w:val="single"/>
              </w:rPr>
            </w:pPr>
            <w:hyperlink r:id="rId52">
              <w:r>
                <w:rPr>
                  <w:color w:val="1155CC"/>
                  <w:u w:val="single"/>
                </w:rPr>
                <w:t>cd</w:t>
              </w:r>
            </w:hyperlink>
          </w:p>
        </w:tc>
        <w:tc>
          <w:tcPr>
            <w:tcW w:w="7042" w:type="dxa"/>
            <w:tcBorders>
              <w:top w:val="nil"/>
              <w:left w:val="nil"/>
              <w:bottom w:val="single" w:sz="6" w:space="0" w:color="C7CCBE"/>
              <w:right w:val="single" w:sz="6" w:space="0" w:color="C7CCBE"/>
            </w:tcBorders>
            <w:shd w:val="clear" w:color="auto" w:fill="FFFFFF"/>
            <w:tcMar>
              <w:top w:w="120" w:type="dxa"/>
              <w:left w:w="120" w:type="dxa"/>
              <w:bottom w:w="120" w:type="dxa"/>
              <w:right w:w="120" w:type="dxa"/>
            </w:tcMar>
          </w:tcPr>
          <w:p w14:paraId="048BBA26"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The cd command stands for (change directory). It is used to change to the directory you want to work from the present directory.</w:t>
            </w:r>
          </w:p>
        </w:tc>
      </w:tr>
      <w:tr w:rsidR="00525ACD" w14:paraId="0116441A" w14:textId="77777777">
        <w:trPr>
          <w:trHeight w:val="525"/>
        </w:trPr>
        <w:tc>
          <w:tcPr>
            <w:tcW w:w="1687" w:type="dxa"/>
            <w:tcBorders>
              <w:top w:val="nil"/>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A41888C" w14:textId="77777777" w:rsidR="00525ACD" w:rsidRDefault="008B5935">
            <w:pPr>
              <w:spacing w:before="240" w:after="240"/>
              <w:ind w:left="-80" w:right="140"/>
              <w:jc w:val="both"/>
              <w:rPr>
                <w:color w:val="1155CC"/>
                <w:u w:val="single"/>
              </w:rPr>
            </w:pPr>
            <w:hyperlink r:id="rId53">
              <w:r>
                <w:rPr>
                  <w:color w:val="1155CC"/>
                  <w:u w:val="single"/>
                </w:rPr>
                <w:t>mkdir</w:t>
              </w:r>
            </w:hyperlink>
          </w:p>
        </w:tc>
        <w:tc>
          <w:tcPr>
            <w:tcW w:w="7042" w:type="dxa"/>
            <w:tcBorders>
              <w:top w:val="nil"/>
              <w:left w:val="nil"/>
              <w:bottom w:val="single" w:sz="6" w:space="0" w:color="C7CCBE"/>
              <w:right w:val="single" w:sz="6" w:space="0" w:color="C7CCBE"/>
            </w:tcBorders>
            <w:shd w:val="clear" w:color="auto" w:fill="EFF1EB"/>
            <w:tcMar>
              <w:top w:w="120" w:type="dxa"/>
              <w:left w:w="120" w:type="dxa"/>
              <w:bottom w:w="120" w:type="dxa"/>
              <w:right w:w="120" w:type="dxa"/>
            </w:tcMar>
          </w:tcPr>
          <w:p w14:paraId="2F203176"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With mkdir command you can create your own directory.</w:t>
            </w:r>
          </w:p>
        </w:tc>
      </w:tr>
      <w:tr w:rsidR="00525ACD" w14:paraId="67B3BBF2" w14:textId="77777777">
        <w:trPr>
          <w:trHeight w:val="525"/>
        </w:trPr>
        <w:tc>
          <w:tcPr>
            <w:tcW w:w="1687" w:type="dxa"/>
            <w:tcBorders>
              <w:top w:val="nil"/>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E3F50D1" w14:textId="77777777" w:rsidR="00525ACD" w:rsidRDefault="008B5935">
            <w:pPr>
              <w:spacing w:before="240" w:after="240"/>
              <w:ind w:left="-80" w:right="140"/>
              <w:jc w:val="both"/>
              <w:rPr>
                <w:color w:val="1155CC"/>
                <w:u w:val="single"/>
              </w:rPr>
            </w:pPr>
            <w:hyperlink r:id="rId54">
              <w:r>
                <w:rPr>
                  <w:color w:val="1155CC"/>
                  <w:u w:val="single"/>
                </w:rPr>
                <w:t>rmdir</w:t>
              </w:r>
            </w:hyperlink>
          </w:p>
        </w:tc>
        <w:tc>
          <w:tcPr>
            <w:tcW w:w="7042" w:type="dxa"/>
            <w:tcBorders>
              <w:top w:val="nil"/>
              <w:left w:val="nil"/>
              <w:bottom w:val="single" w:sz="6" w:space="0" w:color="C7CCBE"/>
              <w:right w:val="single" w:sz="6" w:space="0" w:color="C7CCBE"/>
            </w:tcBorders>
            <w:shd w:val="clear" w:color="auto" w:fill="FFFFFF"/>
            <w:tcMar>
              <w:top w:w="120" w:type="dxa"/>
              <w:left w:w="120" w:type="dxa"/>
              <w:bottom w:w="120" w:type="dxa"/>
              <w:right w:w="120" w:type="dxa"/>
            </w:tcMar>
          </w:tcPr>
          <w:p w14:paraId="6E0C44AE" w14:textId="77777777" w:rsidR="00525ACD" w:rsidRDefault="008B5935">
            <w:pPr>
              <w:spacing w:before="240" w:after="240"/>
              <w:ind w:left="-80" w:right="140"/>
              <w:jc w:val="both"/>
              <w:rPr>
                <w:rFonts w:ascii="Times New Roman" w:eastAsia="Times New Roman" w:hAnsi="Times New Roman" w:cs="Times New Roman"/>
              </w:rPr>
            </w:pPr>
            <w:r>
              <w:rPr>
                <w:rFonts w:ascii="Times New Roman" w:eastAsia="Times New Roman" w:hAnsi="Times New Roman" w:cs="Times New Roman"/>
              </w:rPr>
              <w:t>The rmdir command is used to remove a directory from your system.</w:t>
            </w:r>
          </w:p>
        </w:tc>
      </w:tr>
    </w:tbl>
    <w:p w14:paraId="753E331D"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E3BD791" w14:textId="77777777" w:rsidR="00525ACD" w:rsidRDefault="008B5935">
      <w:pPr>
        <w:pStyle w:val="Heading3"/>
        <w:keepNext w:val="0"/>
        <w:keepLines w:val="0"/>
        <w:spacing w:before="0" w:after="80"/>
        <w:jc w:val="both"/>
        <w:rPr>
          <w:rFonts w:ascii="Times New Roman" w:eastAsia="Times New Roman" w:hAnsi="Times New Roman" w:cs="Times New Roman"/>
          <w:color w:val="000000"/>
          <w:sz w:val="26"/>
          <w:szCs w:val="26"/>
        </w:rPr>
      </w:pPr>
      <w:bookmarkStart w:id="8" w:name="_yrrpeiifn8yt" w:colFirst="0" w:colLast="0"/>
      <w:bookmarkStart w:id="9" w:name="_fw3zfb4fd6im" w:colFirst="0" w:colLast="0"/>
      <w:bookmarkEnd w:id="8"/>
      <w:bookmarkEnd w:id="9"/>
      <w:r>
        <w:rPr>
          <w:rFonts w:ascii="Times New Roman" w:eastAsia="Times New Roman" w:hAnsi="Times New Roman" w:cs="Times New Roman"/>
          <w:color w:val="000000"/>
          <w:sz w:val="26"/>
          <w:szCs w:val="26"/>
        </w:rPr>
        <w:t>5. How to rename a file in Linux using cp command?</w:t>
      </w:r>
    </w:p>
    <w:p w14:paraId="08C9D595" w14:textId="77777777" w:rsidR="00525ACD" w:rsidRDefault="008B5935">
      <w:pPr>
        <w:spacing w:before="240" w:after="0"/>
        <w:ind w:right="14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If we want to rename and copy at the same time, then we use the following command.</w:t>
      </w:r>
    </w:p>
    <w:p w14:paraId="42136B01" w14:textId="77777777" w:rsidR="00525ACD" w:rsidRDefault="008B5935">
      <w:pPr>
        <w:shd w:val="clear" w:color="auto" w:fill="FFFFFF"/>
        <w:spacing w:before="240" w:after="0"/>
        <w:ind w:right="1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cp program3.cpp homework6.cpp</w:t>
      </w:r>
    </w:p>
    <w:p w14:paraId="7DFCCFD7" w14:textId="77777777" w:rsidR="00525ACD" w:rsidRDefault="008B5935">
      <w:pPr>
        <w:shd w:val="clear" w:color="auto" w:fill="FFFFFF"/>
        <w:spacing w:after="0"/>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6BE5A12" w14:textId="77777777" w:rsidR="00525ACD" w:rsidRDefault="008B5935">
      <w:pPr>
        <w:shd w:val="clear" w:color="auto" w:fill="FFFFFF"/>
        <w:spacing w:after="0"/>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F926531" w14:textId="77777777" w:rsidR="00525ACD" w:rsidRDefault="008B5935">
      <w:pPr>
        <w:shd w:val="clear" w:color="auto" w:fill="FFFFFF"/>
        <w:spacing w:after="0"/>
        <w:ind w:right="140"/>
        <w:jc w:val="both"/>
        <w:rPr>
          <w:rFonts w:ascii="Times New Roman" w:eastAsia="Times New Roman" w:hAnsi="Times New Roman" w:cs="Times New Roman"/>
          <w:b/>
          <w:bCs/>
          <w:color w:val="000000"/>
          <w:sz w:val="26"/>
          <w:szCs w:val="26"/>
          <w:highlight w:val="white"/>
        </w:rPr>
      </w:pPr>
      <w:r>
        <w:rPr>
          <w:rFonts w:ascii="Times New Roman" w:eastAsia="Times New Roman" w:hAnsi="Times New Roman" w:cs="Times New Roman"/>
          <w:b/>
          <w:bCs/>
        </w:rPr>
        <w:t xml:space="preserve"> </w:t>
      </w:r>
      <w:bookmarkStart w:id="10" w:name="_hu1912m0uklu" w:colFirst="0" w:colLast="0"/>
      <w:bookmarkEnd w:id="10"/>
      <w:r>
        <w:rPr>
          <w:rFonts w:ascii="Times New Roman" w:eastAsia="Times New Roman" w:hAnsi="Times New Roman" w:cs="Times New Roman"/>
          <w:b/>
          <w:bCs/>
        </w:rPr>
        <w:t>6</w:t>
      </w:r>
      <w:r>
        <w:rPr>
          <w:rFonts w:ascii="Times New Roman" w:eastAsia="Times New Roman" w:hAnsi="Times New Roman" w:cs="Times New Roman"/>
          <w:b/>
          <w:bCs/>
          <w:color w:val="000000"/>
          <w:sz w:val="26"/>
          <w:szCs w:val="26"/>
          <w:highlight w:val="white"/>
        </w:rPr>
        <w:t>. How would you delete a directory in Linux?</w:t>
      </w:r>
    </w:p>
    <w:p w14:paraId="1E40DDEC" w14:textId="77777777" w:rsidR="00525ACD" w:rsidRDefault="008B5935">
      <w:pPr>
        <w:spacing w:before="240" w:after="12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remove an empty directory, use either rmdir or rm -d followed by the directory name: rm -d dirname rmdir dirname.</w:t>
      </w:r>
    </w:p>
    <w:p w14:paraId="398E6766" w14:textId="77777777" w:rsidR="00525ACD" w:rsidRDefault="008B5935">
      <w:pPr>
        <w:spacing w:before="240" w:after="12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remove non-empty directories and all the files within them, use the rm command with the -r (recursive) option: rm -r dirname.</w:t>
      </w:r>
    </w:p>
    <w:p w14:paraId="27218488" w14:textId="77777777" w:rsidR="00525ACD" w:rsidRDefault="00525ACD">
      <w:pPr>
        <w:spacing w:before="240" w:after="240"/>
        <w:jc w:val="both"/>
        <w:rPr>
          <w:rFonts w:ascii="Times New Roman" w:eastAsia="Times New Roman" w:hAnsi="Times New Roman" w:cs="Times New Roman"/>
        </w:rPr>
      </w:pPr>
    </w:p>
    <w:p w14:paraId="4BE60C07" w14:textId="77777777" w:rsidR="00525ACD" w:rsidRDefault="00525ACD">
      <w:pPr>
        <w:spacing w:before="240" w:after="240"/>
        <w:jc w:val="both"/>
        <w:rPr>
          <w:rFonts w:ascii="Times New Roman" w:eastAsia="Times New Roman" w:hAnsi="Times New Roman" w:cs="Times New Roman"/>
        </w:rPr>
      </w:pPr>
    </w:p>
    <w:p w14:paraId="53685257" w14:textId="77777777" w:rsidR="00525ACD" w:rsidRDefault="00525ACD">
      <w:pPr>
        <w:spacing w:before="240" w:after="240"/>
        <w:jc w:val="both"/>
        <w:rPr>
          <w:rFonts w:ascii="Times New Roman" w:eastAsia="Times New Roman" w:hAnsi="Times New Roman" w:cs="Times New Roman"/>
        </w:rPr>
      </w:pPr>
    </w:p>
    <w:p w14:paraId="642BBFBA" w14:textId="77777777" w:rsidR="00525ACD" w:rsidRDefault="00525ACD">
      <w:pPr>
        <w:spacing w:before="240" w:after="240"/>
        <w:jc w:val="both"/>
        <w:rPr>
          <w:rFonts w:ascii="Times New Roman" w:eastAsia="Times New Roman" w:hAnsi="Times New Roman" w:cs="Times New Roman"/>
        </w:rPr>
      </w:pPr>
    </w:p>
    <w:p w14:paraId="7D672087" w14:textId="77777777" w:rsidR="00525ACD" w:rsidRDefault="00525ACD">
      <w:pPr>
        <w:spacing w:before="240" w:after="240"/>
        <w:jc w:val="both"/>
        <w:rPr>
          <w:rFonts w:ascii="Times New Roman" w:eastAsia="Times New Roman" w:hAnsi="Times New Roman" w:cs="Times New Roman"/>
        </w:rPr>
      </w:pPr>
    </w:p>
    <w:p w14:paraId="7857D2B3" w14:textId="77777777" w:rsidR="00A41364" w:rsidRDefault="00A41364">
      <w:pPr>
        <w:spacing w:before="240" w:after="240"/>
        <w:jc w:val="both"/>
        <w:rPr>
          <w:rFonts w:ascii="Times New Roman" w:eastAsia="Times New Roman" w:hAnsi="Times New Roman" w:cs="Times New Roman"/>
        </w:rPr>
      </w:pPr>
    </w:p>
    <w:p w14:paraId="5C3B2060" w14:textId="77777777" w:rsidR="00A41364" w:rsidRDefault="00A41364">
      <w:pPr>
        <w:spacing w:before="240" w:after="240"/>
        <w:jc w:val="both"/>
        <w:rPr>
          <w:rFonts w:ascii="Times New Roman" w:eastAsia="Times New Roman" w:hAnsi="Times New Roman" w:cs="Times New Roman"/>
        </w:rPr>
      </w:pPr>
    </w:p>
    <w:p w14:paraId="6355ECBF" w14:textId="77777777" w:rsidR="00A41364" w:rsidRDefault="00A41364">
      <w:pPr>
        <w:spacing w:before="240" w:after="240"/>
        <w:jc w:val="both"/>
        <w:rPr>
          <w:rFonts w:ascii="Times New Roman" w:eastAsia="Times New Roman" w:hAnsi="Times New Roman" w:cs="Times New Roman"/>
        </w:rPr>
      </w:pPr>
    </w:p>
    <w:p w14:paraId="72684E79" w14:textId="77777777" w:rsidR="00A41364" w:rsidRDefault="00A41364">
      <w:pPr>
        <w:spacing w:before="240" w:after="240"/>
        <w:jc w:val="both"/>
        <w:rPr>
          <w:rFonts w:ascii="Times New Roman" w:eastAsia="Times New Roman" w:hAnsi="Times New Roman" w:cs="Times New Roman"/>
        </w:rPr>
      </w:pPr>
    </w:p>
    <w:p w14:paraId="26977829" w14:textId="77777777" w:rsidR="00A41364" w:rsidRDefault="00A41364">
      <w:pPr>
        <w:spacing w:before="240" w:after="240"/>
        <w:jc w:val="both"/>
        <w:rPr>
          <w:rFonts w:ascii="Times New Roman" w:eastAsia="Times New Roman" w:hAnsi="Times New Roman" w:cs="Times New Roman"/>
        </w:rPr>
      </w:pPr>
    </w:p>
    <w:p w14:paraId="1BE98EA5" w14:textId="77777777" w:rsidR="00A41364" w:rsidRDefault="00A41364">
      <w:pPr>
        <w:spacing w:before="240" w:after="240"/>
        <w:jc w:val="both"/>
        <w:rPr>
          <w:rFonts w:ascii="Times New Roman" w:eastAsia="Times New Roman" w:hAnsi="Times New Roman" w:cs="Times New Roman"/>
        </w:rPr>
      </w:pPr>
    </w:p>
    <w:p w14:paraId="6A1209EF" w14:textId="77777777" w:rsidR="00525ACD" w:rsidRDefault="00525ACD">
      <w:pPr>
        <w:spacing w:before="240" w:after="240"/>
        <w:jc w:val="both"/>
        <w:rPr>
          <w:rFonts w:ascii="Times New Roman" w:eastAsia="Times New Roman" w:hAnsi="Times New Roman" w:cs="Times New Roman"/>
        </w:rPr>
      </w:pPr>
    </w:p>
    <w:p w14:paraId="5114064A" w14:textId="77777777" w:rsidR="00525ACD" w:rsidRDefault="00525ACD">
      <w:pPr>
        <w:spacing w:before="240" w:after="240"/>
        <w:jc w:val="both"/>
        <w:rPr>
          <w:rFonts w:ascii="Times New Roman" w:eastAsia="Times New Roman" w:hAnsi="Times New Roman" w:cs="Times New Roman"/>
        </w:rPr>
      </w:pPr>
    </w:p>
    <w:p w14:paraId="08423761" w14:textId="77777777" w:rsidR="00525ACD" w:rsidRDefault="00525ACD">
      <w:pPr>
        <w:spacing w:before="240" w:after="240"/>
        <w:jc w:val="both"/>
        <w:rPr>
          <w:rFonts w:ascii="Times New Roman" w:eastAsia="Times New Roman" w:hAnsi="Times New Roman" w:cs="Times New Roman"/>
        </w:rPr>
      </w:pPr>
    </w:p>
    <w:p w14:paraId="6F532654" w14:textId="77777777" w:rsidR="00525ACD" w:rsidRDefault="00525ACD">
      <w:pPr>
        <w:spacing w:before="240" w:after="240"/>
        <w:jc w:val="both"/>
        <w:rPr>
          <w:rFonts w:ascii="Times New Roman" w:eastAsia="Times New Roman" w:hAnsi="Times New Roman" w:cs="Times New Roman"/>
        </w:rPr>
      </w:pPr>
    </w:p>
    <w:p w14:paraId="63F25727" w14:textId="77777777" w:rsidR="00525ACD" w:rsidRPr="00F8562D" w:rsidRDefault="008B5935">
      <w:pPr>
        <w:spacing w:before="240" w:after="240"/>
        <w:ind w:right="140"/>
        <w:jc w:val="both"/>
        <w:rPr>
          <w:rFonts w:ascii="Times New Roman" w:eastAsia="Times New Roman" w:hAnsi="Times New Roman" w:cs="Times New Roman"/>
          <w:b/>
          <w:color w:val="0070C0"/>
        </w:rPr>
      </w:pPr>
      <w:r w:rsidRPr="00F8562D">
        <w:rPr>
          <w:rFonts w:ascii="Times New Roman" w:eastAsia="Times New Roman" w:hAnsi="Times New Roman" w:cs="Times New Roman"/>
          <w:b/>
          <w:color w:val="0070C0"/>
        </w:rPr>
        <w:t>WEEK 9: NAME OF THE EXPERIMENT: SHELL SCRIPT</w:t>
      </w:r>
    </w:p>
    <w:p w14:paraId="63067012"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a) Write a shell script to find factorial of a given integer.</w:t>
      </w:r>
    </w:p>
    <w:p w14:paraId="09065AE1"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ALGORITHM:</w:t>
      </w:r>
    </w:p>
    <w:p w14:paraId="53D91246"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rPr>
        <w:t>Start</w:t>
      </w:r>
    </w:p>
    <w:p w14:paraId="499EEB89"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Read any number to find factorial</w:t>
      </w:r>
    </w:p>
    <w:p w14:paraId="70BEB405"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3</w:t>
      </w:r>
      <w:r>
        <w:rPr>
          <w:rFonts w:ascii="Times New Roman" w:eastAsia="Times New Roman" w:hAnsi="Times New Roman" w:cs="Times New Roman"/>
        </w:rPr>
        <w:t>: initialize fact=1 and i=1</w:t>
      </w:r>
    </w:p>
    <w:p w14:paraId="5F0D0812" w14:textId="77777777" w:rsidR="00525ACD" w:rsidRDefault="008B5935">
      <w:pPr>
        <w:spacing w:before="240" w:after="240"/>
        <w:ind w:right="140" w:firstLine="720"/>
        <w:jc w:val="both"/>
        <w:rPr>
          <w:rFonts w:ascii="Times New Roman" w:eastAsia="Times New Roman" w:hAnsi="Times New Roman" w:cs="Times New Roman"/>
        </w:rPr>
      </w:pPr>
      <w:r>
        <w:rPr>
          <w:rFonts w:ascii="Times New Roman" w:eastAsia="Times New Roman" w:hAnsi="Times New Roman" w:cs="Times New Roman"/>
          <w:b/>
        </w:rPr>
        <w:t>Step 4:</w:t>
      </w:r>
      <w:r>
        <w:rPr>
          <w:rFonts w:ascii="Times New Roman" w:eastAsia="Times New Roman" w:hAnsi="Times New Roman" w:cs="Times New Roman"/>
        </w:rPr>
        <w:t>while i less than do</w:t>
      </w:r>
    </w:p>
    <w:p w14:paraId="11FB75E1" w14:textId="77777777" w:rsidR="00525ACD" w:rsidRDefault="008B5935">
      <w:pPr>
        <w:spacing w:before="240" w:after="240"/>
        <w:ind w:right="140" w:firstLine="720"/>
        <w:jc w:val="both"/>
        <w:rPr>
          <w:rFonts w:ascii="Times New Roman" w:eastAsia="Times New Roman" w:hAnsi="Times New Roman" w:cs="Times New Roman"/>
        </w:rPr>
      </w:pPr>
      <w:r>
        <w:rPr>
          <w:rFonts w:ascii="Times New Roman" w:eastAsia="Times New Roman" w:hAnsi="Times New Roman" w:cs="Times New Roman"/>
        </w:rPr>
        <w:t>fact=fact*i</w:t>
      </w:r>
    </w:p>
    <w:p w14:paraId="76E5FC52" w14:textId="77777777" w:rsidR="00525ACD" w:rsidRDefault="008B5935">
      <w:pPr>
        <w:spacing w:before="240" w:after="240"/>
        <w:ind w:right="140" w:firstLine="720"/>
        <w:jc w:val="both"/>
        <w:rPr>
          <w:rFonts w:ascii="Times New Roman" w:eastAsia="Times New Roman" w:hAnsi="Times New Roman" w:cs="Times New Roman"/>
        </w:rPr>
      </w:pPr>
      <w:r>
        <w:rPr>
          <w:rFonts w:ascii="Times New Roman" w:eastAsia="Times New Roman" w:hAnsi="Times New Roman" w:cs="Times New Roman"/>
        </w:rPr>
        <w:t xml:space="preserve">            i=i+1</w:t>
      </w:r>
    </w:p>
    <w:p w14:paraId="700DCFD8"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4:</w:t>
      </w:r>
      <w:r>
        <w:rPr>
          <w:rFonts w:ascii="Times New Roman" w:eastAsia="Times New Roman" w:hAnsi="Times New Roman" w:cs="Times New Roman"/>
        </w:rPr>
        <w:t>print fact</w:t>
      </w:r>
    </w:p>
    <w:p w14:paraId="5CEB8DA0" w14:textId="77777777" w:rsidR="00525ACD" w:rsidRDefault="008B5935">
      <w:pPr>
        <w:spacing w:before="240" w:after="12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Step 5: </w:t>
      </w:r>
      <w:r>
        <w:rPr>
          <w:rFonts w:ascii="Times New Roman" w:eastAsia="Times New Roman" w:hAnsi="Times New Roman" w:cs="Times New Roman"/>
        </w:rPr>
        <w:t>stop</w:t>
      </w:r>
    </w:p>
    <w:p w14:paraId="53A50C37" w14:textId="77777777" w:rsidR="002323A6" w:rsidRDefault="002323A6">
      <w:pPr>
        <w:spacing w:before="240" w:after="120" w:line="360" w:lineRule="auto"/>
        <w:jc w:val="both"/>
        <w:rPr>
          <w:rFonts w:ascii="Times New Roman" w:eastAsia="Times New Roman" w:hAnsi="Times New Roman" w:cs="Times New Roman"/>
          <w:b/>
          <w:sz w:val="28"/>
          <w:szCs w:val="28"/>
        </w:rPr>
      </w:pPr>
    </w:p>
    <w:p w14:paraId="4AFCB982" w14:textId="77777777" w:rsidR="000468F7" w:rsidRDefault="000468F7">
      <w:pPr>
        <w:spacing w:before="240" w:after="120" w:line="360" w:lineRule="auto"/>
        <w:jc w:val="both"/>
        <w:rPr>
          <w:rFonts w:ascii="Times New Roman" w:eastAsia="Times New Roman" w:hAnsi="Times New Roman" w:cs="Times New Roman"/>
          <w:b/>
          <w:sz w:val="28"/>
          <w:szCs w:val="28"/>
        </w:rPr>
      </w:pPr>
    </w:p>
    <w:p w14:paraId="5D5A4401" w14:textId="2A66F61E" w:rsidR="00525ACD" w:rsidRDefault="008B5935">
      <w:pPr>
        <w:spacing w:before="24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 :</w:t>
      </w:r>
    </w:p>
    <w:p w14:paraId="6AEFD0AC"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enter a number</w:t>
      </w:r>
    </w:p>
    <w:p w14:paraId="0D254F6C"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a</w:t>
      </w:r>
    </w:p>
    <w:p w14:paraId="6B649C4D"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i=2</w:t>
      </w:r>
    </w:p>
    <w:p w14:paraId="0DCD2D69"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fact=1</w:t>
      </w:r>
    </w:p>
    <w:p w14:paraId="1353DD4E"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 $a -ge 2 ]</w:t>
      </w:r>
    </w:p>
    <w:p w14:paraId="135DA9BE"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p>
    <w:p w14:paraId="0B459E8A"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 $i -le $a ]</w:t>
      </w:r>
    </w:p>
    <w:p w14:paraId="08DFD6AC"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0E3B435A"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fact=`expr $fact \* $i`</w:t>
      </w:r>
    </w:p>
    <w:p w14:paraId="12939662"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i=`expr $i + 1`</w:t>
      </w:r>
    </w:p>
    <w:p w14:paraId="42FCFA67"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7E1F2239"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p>
    <w:p w14:paraId="0B70D8A0"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factorial of $a=$fact</w:t>
      </w:r>
    </w:p>
    <w:p w14:paraId="0333259B" w14:textId="77777777" w:rsidR="00525ACD" w:rsidRDefault="008B5935">
      <w:pPr>
        <w:spacing w:before="240" w:after="24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w:t>
      </w:r>
    </w:p>
    <w:p w14:paraId="5C36569E" w14:textId="77777777" w:rsidR="00525ACD" w:rsidRDefault="008B5935">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117B5E9D"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a number</w:t>
      </w:r>
    </w:p>
    <w:p w14:paraId="44E96FB9"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A6FD902" w14:textId="77777777" w:rsidR="00525ACD" w:rsidRDefault="008B59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factorial of 5=120</w:t>
      </w:r>
    </w:p>
    <w:p w14:paraId="3FE50289" w14:textId="77777777" w:rsidR="001379D7" w:rsidRDefault="001379D7">
      <w:pPr>
        <w:spacing w:before="240" w:after="120" w:line="360" w:lineRule="auto"/>
        <w:rPr>
          <w:rFonts w:ascii="Times New Roman" w:eastAsia="Times New Roman" w:hAnsi="Times New Roman" w:cs="Times New Roman"/>
          <w:b/>
          <w:sz w:val="24"/>
          <w:szCs w:val="24"/>
          <w:u w:val="single"/>
        </w:rPr>
      </w:pPr>
    </w:p>
    <w:p w14:paraId="4F9F0F52" w14:textId="77777777" w:rsidR="001379D7" w:rsidRDefault="001379D7">
      <w:pPr>
        <w:spacing w:before="240" w:after="120" w:line="360" w:lineRule="auto"/>
        <w:rPr>
          <w:rFonts w:ascii="Times New Roman" w:eastAsia="Times New Roman" w:hAnsi="Times New Roman" w:cs="Times New Roman"/>
          <w:b/>
          <w:sz w:val="24"/>
          <w:szCs w:val="24"/>
          <w:u w:val="single"/>
        </w:rPr>
      </w:pPr>
    </w:p>
    <w:p w14:paraId="400BB23E" w14:textId="77777777" w:rsidR="00196459" w:rsidRDefault="008B5935" w:rsidP="00196459">
      <w:pPr>
        <w:spacing w:before="240" w:after="12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w:t>
      </w:r>
    </w:p>
    <w:p w14:paraId="516B904A" w14:textId="6DB47C26" w:rsidR="00525ACD" w:rsidRPr="00196459" w:rsidRDefault="008B5935" w:rsidP="00196459">
      <w:pPr>
        <w:spacing w:before="240" w:after="12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rPr>
        <w:t>NAME OF THE EXPERIMENT</w:t>
      </w:r>
      <w:r>
        <w:rPr>
          <w:rFonts w:ascii="Times New Roman" w:eastAsia="Times New Roman" w:hAnsi="Times New Roman" w:cs="Times New Roman"/>
          <w:b/>
          <w:sz w:val="24"/>
          <w:szCs w:val="24"/>
        </w:rPr>
        <w:t>:</w:t>
      </w:r>
      <w:r>
        <w:rPr>
          <w:rFonts w:ascii="Times New Roman" w:eastAsia="Times New Roman" w:hAnsi="Times New Roman" w:cs="Times New Roman"/>
          <w:b/>
        </w:rPr>
        <w:t>Creating a child process and allow the parent to display ‘parent’.</w:t>
      </w:r>
    </w:p>
    <w:p w14:paraId="268B4465"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AIM:Write a C program to create a child process and allow the parent to display ‘parent’ and</w:t>
      </w:r>
    </w:p>
    <w:p w14:paraId="47CBA48B"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the child to display ‘child’ on the screen.</w:t>
      </w:r>
    </w:p>
    <w:p w14:paraId="6A7437C5" w14:textId="77777777" w:rsidR="00525ACD" w:rsidRDefault="008B5935">
      <w:pPr>
        <w:spacing w:before="240" w:after="240" w:line="36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ALGORITHM:</w:t>
      </w:r>
    </w:p>
    <w:p w14:paraId="078C6127" w14:textId="77777777" w:rsidR="00525ACD" w:rsidRDefault="008B5935">
      <w:pPr>
        <w:spacing w:before="240" w:after="240" w:line="360" w:lineRule="auto"/>
        <w:ind w:right="140"/>
        <w:rPr>
          <w:rFonts w:ascii="Times New Roman" w:eastAsia="Times New Roman" w:hAnsi="Times New Roman" w:cs="Times New Roman"/>
          <w:b/>
        </w:rPr>
      </w:pPr>
      <w:r>
        <w:rPr>
          <w:rFonts w:ascii="Times New Roman" w:eastAsia="Times New Roman" w:hAnsi="Times New Roman" w:cs="Times New Roman"/>
          <w:b/>
        </w:rPr>
        <w:t>Step 1: Start the main function</w:t>
      </w:r>
    </w:p>
    <w:p w14:paraId="2F77CDD1"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2: call the fork() function to create a child process fork function returns 2 values</w:t>
      </w:r>
    </w:p>
    <w:p w14:paraId="221F8AB1"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3:which returns 0 to child process</w:t>
      </w:r>
    </w:p>
    <w:p w14:paraId="2F1871E2"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4:which returns process id to the parent process</w:t>
      </w:r>
    </w:p>
    <w:p w14:paraId="57D5ACD0"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5:stop</w:t>
      </w:r>
    </w:p>
    <w:p w14:paraId="3B538CDE"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0F4FEA4E"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07DC7B05"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306829A3"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27121C3F"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7CD2620B"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2E0832F0"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0B96ED3E" w14:textId="77777777" w:rsidR="002323A6" w:rsidRDefault="002323A6">
      <w:pPr>
        <w:spacing w:before="240" w:after="120" w:line="360" w:lineRule="auto"/>
        <w:ind w:right="140"/>
        <w:jc w:val="both"/>
        <w:rPr>
          <w:rFonts w:ascii="Times New Roman" w:eastAsia="Times New Roman" w:hAnsi="Times New Roman" w:cs="Times New Roman"/>
          <w:b/>
          <w:sz w:val="32"/>
          <w:szCs w:val="32"/>
        </w:rPr>
      </w:pPr>
    </w:p>
    <w:p w14:paraId="38182503" w14:textId="77777777" w:rsidR="00525ACD" w:rsidRDefault="008B5935">
      <w:pPr>
        <w:spacing w:before="240" w:after="120" w:line="360" w:lineRule="auto"/>
        <w:ind w:right="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 Code:</w:t>
      </w:r>
    </w:p>
    <w:p w14:paraId="1150B47E" w14:textId="52737EF8" w:rsidR="00525ACD" w:rsidRPr="00F66C00" w:rsidRDefault="00F66C00">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w:t>
      </w:r>
      <w:r w:rsidR="008B5935" w:rsidRPr="00F66C00">
        <w:rPr>
          <w:rFonts w:ascii="Times New Roman" w:eastAsia="Times New Roman" w:hAnsi="Times New Roman" w:cs="Times New Roman"/>
          <w:bCs/>
          <w:sz w:val="24"/>
          <w:szCs w:val="24"/>
        </w:rPr>
        <w:t>include&lt;stdio.h&gt;</w:t>
      </w:r>
    </w:p>
    <w:p w14:paraId="6028F56D"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#include&lt;unistd.h&gt;</w:t>
      </w:r>
    </w:p>
    <w:p w14:paraId="1E5C4485"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#include&lt;stdlib.h&gt;</w:t>
      </w:r>
    </w:p>
    <w:p w14:paraId="54BD67B3"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lastRenderedPageBreak/>
        <w:t>#include&lt;string.h&gt;</w:t>
      </w:r>
    </w:p>
    <w:p w14:paraId="01401F83"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int global=10;</w:t>
      </w:r>
    </w:p>
    <w:p w14:paraId="1405A422"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int main()</w:t>
      </w:r>
    </w:p>
    <w:p w14:paraId="37766107"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w:t>
      </w:r>
    </w:p>
    <w:p w14:paraId="5375231E"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int local=20;</w:t>
      </w:r>
    </w:p>
    <w:p w14:paraId="4FD128B0" w14:textId="676B4791"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pid_t</w:t>
      </w:r>
      <w:r w:rsidR="00FC04C7">
        <w:rPr>
          <w:rFonts w:ascii="Times New Roman" w:eastAsia="Times New Roman" w:hAnsi="Times New Roman" w:cs="Times New Roman"/>
          <w:bCs/>
          <w:sz w:val="24"/>
          <w:szCs w:val="24"/>
        </w:rPr>
        <w:t xml:space="preserve"> </w:t>
      </w:r>
      <w:r w:rsidRPr="00F66C00">
        <w:rPr>
          <w:rFonts w:ascii="Times New Roman" w:eastAsia="Times New Roman" w:hAnsi="Times New Roman" w:cs="Times New Roman"/>
          <w:bCs/>
          <w:sz w:val="24"/>
          <w:szCs w:val="24"/>
        </w:rPr>
        <w:t xml:space="preserve"> pid;</w:t>
      </w:r>
    </w:p>
    <w:p w14:paraId="118C0E14" w14:textId="77777777" w:rsidR="002F6692"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printf("before fork</w:t>
      </w:r>
    </w:p>
    <w:p w14:paraId="2612CC45" w14:textId="337B056E"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\n");</w:t>
      </w:r>
    </w:p>
    <w:p w14:paraId="3A332EDC"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printf("pid=%d,global=%d,local=%d\n",getpid(),global,local);</w:t>
      </w:r>
    </w:p>
    <w:p w14:paraId="589985D0"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pid=fork();</w:t>
      </w:r>
    </w:p>
    <w:p w14:paraId="14AF58E1"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if(pid&lt;0)</w:t>
      </w:r>
    </w:p>
    <w:p w14:paraId="25F15AD3"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printf("failed to create child");</w:t>
      </w:r>
    </w:p>
    <w:p w14:paraId="37361523"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else if(pid==0)</w:t>
      </w:r>
    </w:p>
    <w:p w14:paraId="30D5BA4E"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w:t>
      </w:r>
    </w:p>
    <w:p w14:paraId="12590CF8"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printf("after fork\n");</w:t>
      </w:r>
    </w:p>
    <w:p w14:paraId="7D533645"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global++;</w:t>
      </w:r>
    </w:p>
    <w:p w14:paraId="7C55ED66"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local++;</w:t>
      </w:r>
    </w:p>
    <w:p w14:paraId="07815779"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w:t>
      </w:r>
    </w:p>
    <w:p w14:paraId="0805625A"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else if(pid&gt;0)</w:t>
      </w:r>
    </w:p>
    <w:p w14:paraId="519ABC4F"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sleep(2);</w:t>
      </w:r>
    </w:p>
    <w:p w14:paraId="38370395"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lastRenderedPageBreak/>
        <w:t>printf("cid=%d,global=%d,local=%d\n",getpid(),global,local);</w:t>
      </w:r>
    </w:p>
    <w:p w14:paraId="31913FA6"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exit(0);</w:t>
      </w:r>
    </w:p>
    <w:p w14:paraId="2C4398F3" w14:textId="77777777" w:rsidR="00525ACD" w:rsidRPr="00F66C00" w:rsidRDefault="008B5935">
      <w:pPr>
        <w:spacing w:before="240" w:after="240" w:line="360" w:lineRule="auto"/>
        <w:rPr>
          <w:rFonts w:ascii="Times New Roman" w:eastAsia="Times New Roman" w:hAnsi="Times New Roman" w:cs="Times New Roman"/>
          <w:bCs/>
          <w:sz w:val="24"/>
          <w:szCs w:val="24"/>
        </w:rPr>
      </w:pPr>
      <w:r w:rsidRPr="00F66C00">
        <w:rPr>
          <w:rFonts w:ascii="Times New Roman" w:eastAsia="Times New Roman" w:hAnsi="Times New Roman" w:cs="Times New Roman"/>
          <w:bCs/>
          <w:sz w:val="24"/>
          <w:szCs w:val="24"/>
        </w:rPr>
        <w:t>}</w:t>
      </w:r>
    </w:p>
    <w:p w14:paraId="384F6D5B" w14:textId="77777777" w:rsidR="00525ACD" w:rsidRDefault="008B593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3B54CB" w14:textId="77777777" w:rsidR="00C124E1" w:rsidRDefault="008B593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1CA6836" w14:textId="15957469" w:rsidR="00525ACD" w:rsidRPr="00C124E1" w:rsidRDefault="008B5935">
      <w:pPr>
        <w:spacing w:before="240" w:after="240" w:line="360" w:lineRule="auto"/>
        <w:rPr>
          <w:rFonts w:ascii="Times New Roman" w:eastAsia="Times New Roman" w:hAnsi="Times New Roman" w:cs="Times New Roman"/>
          <w:bCs/>
          <w:sz w:val="24"/>
          <w:szCs w:val="24"/>
        </w:rPr>
      </w:pPr>
      <w:r w:rsidRPr="00C124E1">
        <w:rPr>
          <w:rFonts w:ascii="Times New Roman" w:eastAsia="Times New Roman" w:hAnsi="Times New Roman" w:cs="Times New Roman"/>
          <w:bCs/>
          <w:sz w:val="24"/>
          <w:szCs w:val="24"/>
        </w:rPr>
        <w:t>before fork</w:t>
      </w:r>
    </w:p>
    <w:p w14:paraId="6D0CA8BF" w14:textId="77777777" w:rsidR="00525ACD" w:rsidRPr="00C124E1" w:rsidRDefault="008B5935">
      <w:pPr>
        <w:spacing w:before="240" w:after="240" w:line="360" w:lineRule="auto"/>
        <w:rPr>
          <w:rFonts w:ascii="Times New Roman" w:eastAsia="Times New Roman" w:hAnsi="Times New Roman" w:cs="Times New Roman"/>
          <w:bCs/>
          <w:sz w:val="24"/>
          <w:szCs w:val="24"/>
        </w:rPr>
      </w:pPr>
      <w:r w:rsidRPr="00C124E1">
        <w:rPr>
          <w:rFonts w:ascii="Times New Roman" w:eastAsia="Times New Roman" w:hAnsi="Times New Roman" w:cs="Times New Roman"/>
          <w:bCs/>
          <w:sz w:val="24"/>
          <w:szCs w:val="24"/>
        </w:rPr>
        <w:t>pid=3005,global=10,local=20</w:t>
      </w:r>
    </w:p>
    <w:p w14:paraId="19B28C05" w14:textId="77777777" w:rsidR="00525ACD" w:rsidRPr="00C124E1" w:rsidRDefault="008B5935">
      <w:pPr>
        <w:spacing w:before="240" w:after="240" w:line="360" w:lineRule="auto"/>
        <w:rPr>
          <w:rFonts w:ascii="Times New Roman" w:eastAsia="Times New Roman" w:hAnsi="Times New Roman" w:cs="Times New Roman"/>
          <w:bCs/>
          <w:sz w:val="24"/>
          <w:szCs w:val="24"/>
        </w:rPr>
      </w:pPr>
      <w:r w:rsidRPr="00C124E1">
        <w:rPr>
          <w:rFonts w:ascii="Times New Roman" w:eastAsia="Times New Roman" w:hAnsi="Times New Roman" w:cs="Times New Roman"/>
          <w:bCs/>
          <w:sz w:val="24"/>
          <w:szCs w:val="24"/>
        </w:rPr>
        <w:t>after fork</w:t>
      </w:r>
    </w:p>
    <w:p w14:paraId="71B24D31" w14:textId="77777777" w:rsidR="00525ACD" w:rsidRPr="00C124E1" w:rsidRDefault="008B5935">
      <w:pPr>
        <w:spacing w:before="240" w:after="240" w:line="360" w:lineRule="auto"/>
        <w:rPr>
          <w:rFonts w:ascii="Times New Roman" w:eastAsia="Times New Roman" w:hAnsi="Times New Roman" w:cs="Times New Roman"/>
          <w:bCs/>
          <w:sz w:val="24"/>
          <w:szCs w:val="24"/>
        </w:rPr>
      </w:pPr>
      <w:r w:rsidRPr="00C124E1">
        <w:rPr>
          <w:rFonts w:ascii="Times New Roman" w:eastAsia="Times New Roman" w:hAnsi="Times New Roman" w:cs="Times New Roman"/>
          <w:bCs/>
          <w:sz w:val="24"/>
          <w:szCs w:val="24"/>
        </w:rPr>
        <w:t>cid=3006,global=11,local=21</w:t>
      </w:r>
    </w:p>
    <w:p w14:paraId="6048458A" w14:textId="77777777" w:rsidR="00525ACD" w:rsidRPr="00C124E1" w:rsidRDefault="008B5935">
      <w:pPr>
        <w:spacing w:before="240" w:after="240" w:line="360" w:lineRule="auto"/>
        <w:rPr>
          <w:rFonts w:ascii="Times New Roman" w:eastAsia="Times New Roman" w:hAnsi="Times New Roman" w:cs="Times New Roman"/>
          <w:bCs/>
          <w:sz w:val="24"/>
          <w:szCs w:val="24"/>
        </w:rPr>
      </w:pPr>
      <w:r w:rsidRPr="00C124E1">
        <w:rPr>
          <w:rFonts w:ascii="Times New Roman" w:eastAsia="Times New Roman" w:hAnsi="Times New Roman" w:cs="Times New Roman"/>
          <w:bCs/>
          <w:sz w:val="24"/>
          <w:szCs w:val="24"/>
        </w:rPr>
        <w:t>cid=3005,global=10,local=20</w:t>
      </w:r>
    </w:p>
    <w:p w14:paraId="4FA098F9" w14:textId="77777777" w:rsidR="00525ACD" w:rsidRDefault="00525ACD">
      <w:pPr>
        <w:spacing w:before="240" w:after="240" w:line="360" w:lineRule="auto"/>
        <w:rPr>
          <w:rFonts w:ascii="Times New Roman" w:eastAsia="Times New Roman" w:hAnsi="Times New Roman" w:cs="Times New Roman"/>
          <w:b/>
          <w:sz w:val="24"/>
          <w:szCs w:val="24"/>
        </w:rPr>
      </w:pPr>
    </w:p>
    <w:p w14:paraId="5F195A21" w14:textId="77777777" w:rsidR="00525ACD" w:rsidRDefault="00525ACD">
      <w:pPr>
        <w:spacing w:before="240" w:after="240" w:line="360" w:lineRule="auto"/>
        <w:rPr>
          <w:rFonts w:ascii="Times New Roman" w:eastAsia="Times New Roman" w:hAnsi="Times New Roman" w:cs="Times New Roman"/>
          <w:b/>
          <w:sz w:val="24"/>
          <w:szCs w:val="24"/>
        </w:rPr>
      </w:pPr>
    </w:p>
    <w:p w14:paraId="76A90559" w14:textId="77777777" w:rsidR="00196459" w:rsidRDefault="00196459">
      <w:pPr>
        <w:spacing w:before="240" w:after="120" w:line="360" w:lineRule="auto"/>
        <w:rPr>
          <w:rFonts w:ascii="Times New Roman" w:eastAsia="Times New Roman" w:hAnsi="Times New Roman" w:cs="Times New Roman"/>
          <w:b/>
          <w:sz w:val="24"/>
          <w:szCs w:val="24"/>
          <w:u w:val="single"/>
        </w:rPr>
      </w:pPr>
    </w:p>
    <w:p w14:paraId="6AA37D60" w14:textId="1BC1D8DB" w:rsidR="00525ACD" w:rsidRDefault="008B5935">
      <w:pPr>
        <w:spacing w:before="240" w:after="12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w:t>
      </w:r>
    </w:p>
    <w:p w14:paraId="1D0DC077"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NAME OF THE EXPERIMENT:</w:t>
      </w:r>
      <w:r>
        <w:rPr>
          <w:rFonts w:ascii="Times New Roman" w:eastAsia="Times New Roman" w:hAnsi="Times New Roman" w:cs="Times New Roman"/>
        </w:rPr>
        <w:t>Parent writes a message to a pipe and the child reads themessage.</w:t>
      </w:r>
    </w:p>
    <w:p w14:paraId="339D60FC"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Write a C program in which a parent writes a message to a pipe and the child reads themessage.</w:t>
      </w:r>
    </w:p>
    <w:p w14:paraId="379E6F86" w14:textId="77777777" w:rsidR="00525ACD" w:rsidRDefault="008B5935">
      <w:pPr>
        <w:pStyle w:val="Heading3"/>
        <w:keepNext w:val="0"/>
        <w:keepLines w:val="0"/>
        <w:spacing w:before="0" w:after="120" w:line="360" w:lineRule="auto"/>
        <w:ind w:left="360" w:right="140"/>
        <w:jc w:val="both"/>
        <w:rPr>
          <w:rFonts w:ascii="Times New Roman" w:eastAsia="Times New Roman" w:hAnsi="Times New Roman" w:cs="Times New Roman"/>
          <w:color w:val="000000"/>
          <w:sz w:val="26"/>
          <w:szCs w:val="26"/>
        </w:rPr>
      </w:pPr>
      <w:bookmarkStart w:id="11" w:name="_w4n9vj6yjse7" w:colFirst="0" w:colLast="0"/>
      <w:bookmarkEnd w:id="11"/>
      <w:r>
        <w:rPr>
          <w:rFonts w:ascii="Times New Roman" w:eastAsia="Times New Roman" w:hAnsi="Times New Roman" w:cs="Times New Roman"/>
          <w:color w:val="000000"/>
          <w:sz w:val="26"/>
          <w:szCs w:val="26"/>
        </w:rPr>
        <w:t xml:space="preserve"> ALGORITHM:</w:t>
      </w:r>
    </w:p>
    <w:p w14:paraId="54294890"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rPr>
        <w:t xml:space="preserve"> Start</w:t>
      </w:r>
    </w:p>
    <w:p w14:paraId="4ED190D5" w14:textId="77777777" w:rsidR="00525ACD" w:rsidRDefault="008B5935">
      <w:pPr>
        <w:spacing w:before="240" w:after="120" w:line="360" w:lineRule="auto"/>
        <w:ind w:right="140"/>
        <w:jc w:val="both"/>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 import libraryfiles</w:t>
      </w:r>
    </w:p>
    <w:p w14:paraId="58AE1105"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lastRenderedPageBreak/>
        <w:t>#include &lt;errno.h&gt;</w:t>
      </w:r>
    </w:p>
    <w:p w14:paraId="28CFDE42"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#include&lt;fcntl.h&gt;</w:t>
      </w:r>
    </w:p>
    <w:p w14:paraId="498E63F7"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#include &lt;stdio.h&gt;</w:t>
      </w:r>
    </w:p>
    <w:p w14:paraId="769DDA56"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#include &lt;stdlib.h&gt;</w:t>
      </w:r>
    </w:p>
    <w:p w14:paraId="20CE0CC1"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#include &lt;sys/wait.h&gt;</w:t>
      </w:r>
    </w:p>
    <w:p w14:paraId="1BCC172A"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#include &lt;unistd.h&gt;</w:t>
      </w:r>
    </w:p>
    <w:p w14:paraId="7FA171EF" w14:textId="77777777" w:rsidR="00525ACD" w:rsidRDefault="008B5935">
      <w:pPr>
        <w:spacing w:before="240" w:after="240"/>
        <w:ind w:right="140" w:firstLine="720"/>
        <w:jc w:val="both"/>
        <w:rPr>
          <w:rFonts w:ascii="Times New Roman" w:eastAsia="Times New Roman" w:hAnsi="Times New Roman" w:cs="Times New Roman"/>
        </w:rPr>
      </w:pPr>
      <w:r>
        <w:rPr>
          <w:rFonts w:ascii="Times New Roman" w:eastAsia="Times New Roman" w:hAnsi="Times New Roman" w:cs="Times New Roman"/>
          <w:b/>
        </w:rPr>
        <w:t>Step 3:</w:t>
      </w:r>
      <w:r>
        <w:rPr>
          <w:rFonts w:ascii="Times New Roman" w:eastAsia="Times New Roman" w:hAnsi="Times New Roman" w:cs="Times New Roman"/>
        </w:rPr>
        <w:t>create an array of 2 size a[0] is for reading and a[1] is for writing over a pipe</w:t>
      </w:r>
    </w:p>
    <w:p w14:paraId="6F9CC932" w14:textId="77777777" w:rsidR="00525ACD" w:rsidRDefault="008B5935">
      <w:pPr>
        <w:spacing w:before="240" w:after="240"/>
        <w:ind w:right="140" w:firstLine="720"/>
        <w:jc w:val="both"/>
        <w:rPr>
          <w:rFonts w:ascii="Times New Roman" w:eastAsia="Times New Roman" w:hAnsi="Times New Roman" w:cs="Times New Roman"/>
        </w:rPr>
      </w:pPr>
      <w:r>
        <w:rPr>
          <w:rFonts w:ascii="Times New Roman" w:eastAsia="Times New Roman" w:hAnsi="Times New Roman" w:cs="Times New Roman"/>
          <w:b/>
        </w:rPr>
        <w:t>Step 4:</w:t>
      </w:r>
      <w:r>
        <w:rPr>
          <w:rFonts w:ascii="Times New Roman" w:eastAsia="Times New Roman" w:hAnsi="Times New Roman" w:cs="Times New Roman"/>
        </w:rPr>
        <w:t>open pipe using pipe(a)</w:t>
      </w:r>
    </w:p>
    <w:p w14:paraId="6CDF683D" w14:textId="77777777" w:rsidR="00525ACD" w:rsidRDefault="008B5935">
      <w:pPr>
        <w:spacing w:before="240" w:after="120" w:line="360" w:lineRule="auto"/>
        <w:ind w:right="140"/>
        <w:jc w:val="both"/>
        <w:rPr>
          <w:rFonts w:ascii="Times New Roman" w:eastAsia="Times New Roman" w:hAnsi="Times New Roman" w:cs="Times New Roman"/>
        </w:rPr>
      </w:pPr>
      <w:r>
        <w:rPr>
          <w:rFonts w:ascii="Times New Roman" w:eastAsia="Times New Roman" w:hAnsi="Times New Roman" w:cs="Times New Roman"/>
          <w:b/>
        </w:rPr>
        <w:t>Step 5:</w:t>
      </w:r>
      <w:r>
        <w:rPr>
          <w:rFonts w:ascii="Times New Roman" w:eastAsia="Times New Roman" w:hAnsi="Times New Roman" w:cs="Times New Roman"/>
        </w:rPr>
        <w:t>write a string "Hi" in pipe using write() function</w:t>
      </w:r>
    </w:p>
    <w:p w14:paraId="51AEEDB6"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6:</w:t>
      </w:r>
      <w:r>
        <w:rPr>
          <w:rFonts w:ascii="Times New Roman" w:eastAsia="Times New Roman" w:hAnsi="Times New Roman" w:cs="Times New Roman"/>
        </w:rPr>
        <w:t>read from pipe "Hi" message using read() function</w:t>
      </w:r>
    </w:p>
    <w:p w14:paraId="3EE23B34" w14:textId="77777777" w:rsidR="00525ACD" w:rsidRDefault="008B5935">
      <w:pPr>
        <w:spacing w:before="240" w:after="120" w:line="360" w:lineRule="auto"/>
        <w:ind w:right="140" w:firstLine="720"/>
        <w:jc w:val="both"/>
        <w:rPr>
          <w:rFonts w:ascii="Times New Roman" w:eastAsia="Times New Roman" w:hAnsi="Times New Roman" w:cs="Times New Roman"/>
        </w:rPr>
      </w:pPr>
      <w:r>
        <w:rPr>
          <w:rFonts w:ascii="Times New Roman" w:eastAsia="Times New Roman" w:hAnsi="Times New Roman" w:cs="Times New Roman"/>
          <w:b/>
        </w:rPr>
        <w:t>Step 7:</w:t>
      </w:r>
      <w:r>
        <w:rPr>
          <w:rFonts w:ascii="Times New Roman" w:eastAsia="Times New Roman" w:hAnsi="Times New Roman" w:cs="Times New Roman"/>
        </w:rPr>
        <w:t>stop</w:t>
      </w:r>
    </w:p>
    <w:p w14:paraId="40D7BF1B" w14:textId="77777777" w:rsidR="00196459" w:rsidRDefault="00196459">
      <w:pPr>
        <w:spacing w:before="240" w:after="240"/>
        <w:ind w:right="140"/>
        <w:jc w:val="both"/>
        <w:rPr>
          <w:rFonts w:ascii="Times New Roman" w:eastAsia="Times New Roman" w:hAnsi="Times New Roman" w:cs="Times New Roman"/>
          <w:b/>
        </w:rPr>
      </w:pPr>
    </w:p>
    <w:p w14:paraId="21BADBFE" w14:textId="77777777" w:rsidR="00196459" w:rsidRDefault="00196459">
      <w:pPr>
        <w:spacing w:before="240" w:after="240"/>
        <w:ind w:right="140"/>
        <w:jc w:val="both"/>
        <w:rPr>
          <w:rFonts w:ascii="Times New Roman" w:eastAsia="Times New Roman" w:hAnsi="Times New Roman" w:cs="Times New Roman"/>
          <w:b/>
        </w:rPr>
      </w:pPr>
    </w:p>
    <w:p w14:paraId="5B52F183" w14:textId="77777777" w:rsidR="00196459" w:rsidRDefault="00196459">
      <w:pPr>
        <w:spacing w:before="240" w:after="240"/>
        <w:ind w:right="140"/>
        <w:jc w:val="both"/>
        <w:rPr>
          <w:rFonts w:ascii="Times New Roman" w:eastAsia="Times New Roman" w:hAnsi="Times New Roman" w:cs="Times New Roman"/>
          <w:b/>
        </w:rPr>
      </w:pPr>
    </w:p>
    <w:p w14:paraId="0A91C7E2" w14:textId="77777777" w:rsidR="00196459" w:rsidRDefault="00196459">
      <w:pPr>
        <w:spacing w:before="240" w:after="240"/>
        <w:ind w:right="140"/>
        <w:jc w:val="both"/>
        <w:rPr>
          <w:rFonts w:ascii="Times New Roman" w:eastAsia="Times New Roman" w:hAnsi="Times New Roman" w:cs="Times New Roman"/>
          <w:b/>
        </w:rPr>
      </w:pPr>
    </w:p>
    <w:p w14:paraId="766001D8" w14:textId="77777777" w:rsidR="00196459" w:rsidRDefault="00196459">
      <w:pPr>
        <w:spacing w:before="240" w:after="240"/>
        <w:ind w:right="140"/>
        <w:jc w:val="both"/>
        <w:rPr>
          <w:rFonts w:ascii="Times New Roman" w:eastAsia="Times New Roman" w:hAnsi="Times New Roman" w:cs="Times New Roman"/>
          <w:b/>
        </w:rPr>
      </w:pPr>
    </w:p>
    <w:p w14:paraId="08061CCD" w14:textId="71F59B9E"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32C97E80"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#include &lt;stdio.h&gt;</w:t>
      </w:r>
    </w:p>
    <w:p w14:paraId="7706B622"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#include &lt;stdlib.h&gt;</w:t>
      </w:r>
    </w:p>
    <w:p w14:paraId="57863B0C"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#include &lt;sys/wait.h&gt;</w:t>
      </w:r>
    </w:p>
    <w:p w14:paraId="14C1C318"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#include &lt;unistd.h&gt;  // Needed for fork()</w:t>
      </w:r>
    </w:p>
    <w:p w14:paraId="0E98C50C" w14:textId="686621B2"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int main(void){</w:t>
      </w:r>
    </w:p>
    <w:p w14:paraId="74DB5612" w14:textId="691BF500" w:rsid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int pid</w:t>
      </w:r>
      <w:r>
        <w:rPr>
          <w:rFonts w:ascii="Times New Roman" w:eastAsia="Times New Roman" w:hAnsi="Times New Roman" w:cs="Times New Roman"/>
          <w:bCs/>
        </w:rPr>
        <w:t>,</w:t>
      </w:r>
      <w:r w:rsidRPr="00196459">
        <w:rPr>
          <w:rFonts w:ascii="Times New Roman" w:eastAsia="Times New Roman" w:hAnsi="Times New Roman" w:cs="Times New Roman"/>
          <w:bCs/>
        </w:rPr>
        <w:t>status;</w:t>
      </w:r>
    </w:p>
    <w:p w14:paraId="684F43E3" w14:textId="490C385E"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printf("Hello World!\n");</w:t>
      </w:r>
    </w:p>
    <w:p w14:paraId="5DC0150A"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lastRenderedPageBreak/>
        <w:t xml:space="preserve">    pid = fork();</w:t>
      </w:r>
    </w:p>
    <w:p w14:paraId="717174D6" w14:textId="7BC20829"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if (pid == -1)</w:t>
      </w:r>
    </w:p>
    <w:p w14:paraId="06DC71A3" w14:textId="77777777" w:rsid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t>
      </w:r>
    </w:p>
    <w:p w14:paraId="0B3E9D21" w14:textId="345DA053"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perror("bad fork");</w:t>
      </w:r>
    </w:p>
    <w:p w14:paraId="7C1EC337"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exit(1);</w:t>
      </w:r>
    </w:p>
    <w:p w14:paraId="43341914"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t>
      </w:r>
    </w:p>
    <w:p w14:paraId="40B2F719"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if (pid == 0)</w:t>
      </w:r>
    </w:p>
    <w:p w14:paraId="2CBE43F6"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t>
      </w:r>
    </w:p>
    <w:p w14:paraId="1A4211F5"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printf("I am the child process.\n");</w:t>
      </w:r>
    </w:p>
    <w:p w14:paraId="73B79275"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t>
      </w:r>
    </w:p>
    <w:p w14:paraId="647A8405"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else</w:t>
      </w:r>
    </w:p>
    <w:p w14:paraId="4B2794D9"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t>
      </w:r>
    </w:p>
    <w:p w14:paraId="48862B4A"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wait(&amp;status);</w:t>
      </w:r>
    </w:p>
    <w:p w14:paraId="573932B5" w14:textId="77777777"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printf("I am the parent process.\n");</w:t>
      </w:r>
    </w:p>
    <w:p w14:paraId="38F0C8BB" w14:textId="77777777" w:rsid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 } return 0;</w:t>
      </w:r>
    </w:p>
    <w:p w14:paraId="4BAEC7AC" w14:textId="15A6BEC2" w:rsidR="00196459" w:rsidRPr="00196459" w:rsidRDefault="00196459" w:rsidP="00196459">
      <w:pPr>
        <w:spacing w:before="240" w:after="240"/>
        <w:jc w:val="both"/>
        <w:rPr>
          <w:rFonts w:ascii="Times New Roman" w:eastAsia="Times New Roman" w:hAnsi="Times New Roman" w:cs="Times New Roman"/>
          <w:bCs/>
        </w:rPr>
      </w:pPr>
      <w:r w:rsidRPr="00196459">
        <w:rPr>
          <w:rFonts w:ascii="Times New Roman" w:eastAsia="Times New Roman" w:hAnsi="Times New Roman" w:cs="Times New Roman"/>
          <w:bCs/>
        </w:rPr>
        <w:t>}</w:t>
      </w:r>
    </w:p>
    <w:p w14:paraId="5060338E" w14:textId="77777777" w:rsidR="00196459" w:rsidRDefault="00196459" w:rsidP="00196459">
      <w:pPr>
        <w:spacing w:before="240" w:after="240"/>
        <w:jc w:val="both"/>
        <w:rPr>
          <w:rFonts w:ascii="Times New Roman" w:eastAsia="Times New Roman" w:hAnsi="Times New Roman" w:cs="Times New Roman"/>
          <w:b/>
        </w:rPr>
      </w:pPr>
    </w:p>
    <w:p w14:paraId="48E48DA5" w14:textId="7092F224" w:rsidR="00A7562A" w:rsidRDefault="008B5935" w:rsidP="00196459">
      <w:pPr>
        <w:spacing w:before="240" w:after="240"/>
        <w:jc w:val="both"/>
        <w:rPr>
          <w:rFonts w:ascii="Times New Roman" w:eastAsia="Times New Roman" w:hAnsi="Times New Roman" w:cs="Times New Roman"/>
          <w:b/>
        </w:rPr>
      </w:pPr>
      <w:r>
        <w:rPr>
          <w:rFonts w:ascii="Times New Roman" w:eastAsia="Times New Roman" w:hAnsi="Times New Roman" w:cs="Times New Roman"/>
          <w:b/>
        </w:rPr>
        <w:t>OUTPUT:</w:t>
      </w:r>
    </w:p>
    <w:p w14:paraId="031AD9BF" w14:textId="77777777" w:rsidR="003B01F0" w:rsidRDefault="003B01F0" w:rsidP="00A7562A">
      <w:pPr>
        <w:spacing w:before="240" w:after="240"/>
        <w:jc w:val="both"/>
        <w:rPr>
          <w:rFonts w:ascii="Times New Roman" w:eastAsia="Times New Roman" w:hAnsi="Times New Roman" w:cs="Times New Roman"/>
          <w:b/>
        </w:rPr>
      </w:pPr>
      <w:hyperlink r:id="rId55" w:history="1">
        <w:r w:rsidRPr="003B01F0">
          <w:rPr>
            <w:rStyle w:val="Hyperlink"/>
            <w:rFonts w:ascii="Times New Roman" w:eastAsia="Times New Roman" w:hAnsi="Times New Roman" w:cs="Times New Roman"/>
            <w:b/>
            <w:color w:val="000000" w:themeColor="text1"/>
            <w:u w:val="none"/>
          </w:rPr>
          <w:t>student@202.sys14:~$</w:t>
        </w:r>
      </w:hyperlink>
      <w:r>
        <w:rPr>
          <w:rFonts w:ascii="Times New Roman" w:eastAsia="Times New Roman" w:hAnsi="Times New Roman" w:cs="Times New Roman"/>
          <w:b/>
        </w:rPr>
        <w:t xml:space="preserve"> ./a.out</w:t>
      </w:r>
    </w:p>
    <w:p w14:paraId="38202FF5" w14:textId="77777777" w:rsidR="00525ACD" w:rsidRDefault="00A7562A" w:rsidP="00A7562A">
      <w:pPr>
        <w:spacing w:before="240" w:after="240"/>
        <w:jc w:val="both"/>
      </w:pPr>
      <w:r w:rsidRPr="00A7562A">
        <w:t xml:space="preserve"> </w:t>
      </w:r>
      <w:r>
        <w:t>Hello World!</w:t>
      </w:r>
    </w:p>
    <w:p w14:paraId="45DC8CFE" w14:textId="77777777" w:rsidR="00A7562A" w:rsidRDefault="00A7562A" w:rsidP="00A7562A">
      <w:pPr>
        <w:spacing w:before="240" w:after="240"/>
        <w:jc w:val="both"/>
      </w:pPr>
      <w:r>
        <w:t>I am the child process</w:t>
      </w:r>
    </w:p>
    <w:p w14:paraId="3919C597" w14:textId="77777777" w:rsidR="003B01F0" w:rsidRDefault="003B01F0" w:rsidP="00A7562A">
      <w:pPr>
        <w:spacing w:before="240" w:after="240"/>
        <w:jc w:val="both"/>
      </w:pPr>
      <w:r>
        <w:t>I am the parent process.</w:t>
      </w:r>
    </w:p>
    <w:p w14:paraId="727437C2" w14:textId="77777777" w:rsidR="00196459" w:rsidRDefault="00196459" w:rsidP="00196459">
      <w:pPr>
        <w:spacing w:before="240" w:after="240"/>
        <w:jc w:val="both"/>
      </w:pPr>
    </w:p>
    <w:p w14:paraId="254590C0" w14:textId="0935DD37" w:rsidR="00525ACD" w:rsidRPr="00196459" w:rsidRDefault="008B5935" w:rsidP="00196459">
      <w:pPr>
        <w:spacing w:before="240" w:after="240"/>
        <w:jc w:val="both"/>
        <w:rPr>
          <w:color w:val="000000" w:themeColor="text1"/>
        </w:rPr>
      </w:pPr>
      <w:r>
        <w:rPr>
          <w:rFonts w:ascii="Times New Roman" w:eastAsia="Times New Roman" w:hAnsi="Times New Roman" w:cs="Times New Roman"/>
          <w:b/>
        </w:rPr>
        <w:t>VIVA-VOCE</w:t>
      </w:r>
    </w:p>
    <w:p w14:paraId="78CED3CA" w14:textId="77777777" w:rsidR="00525ACD" w:rsidRDefault="008B5935">
      <w:pPr>
        <w:spacing w:before="240" w:after="0"/>
        <w:ind w:left="1000" w:right="140" w:hanging="36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1. What is Shell Script?</w:t>
      </w:r>
    </w:p>
    <w:p w14:paraId="319FD582"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highlight w:val="white"/>
        </w:rPr>
        <w:t>A Shell Script is a text file that contains one or more commands.</w:t>
      </w:r>
    </w:p>
    <w:p w14:paraId="5BCEB012" w14:textId="77777777" w:rsidR="00525ACD" w:rsidRDefault="008B5935">
      <w:pPr>
        <w:spacing w:before="240" w:after="0"/>
        <w:ind w:left="1000" w:right="140" w:hanging="360"/>
        <w:jc w:val="both"/>
        <w:rPr>
          <w:rFonts w:ascii="Times New Roman" w:eastAsia="Times New Roman" w:hAnsi="Times New Roman" w:cs="Times New Roman"/>
          <w:b/>
        </w:rPr>
      </w:pPr>
      <w:r>
        <w:rPr>
          <w:rFonts w:ascii="Times New Roman" w:eastAsia="Times New Roman" w:hAnsi="Times New Roman" w:cs="Times New Roman"/>
          <w:b/>
        </w:rPr>
        <w:t>2. What are the different type of variables used in a shell Script?</w:t>
      </w:r>
    </w:p>
    <w:p w14:paraId="23458632"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In Linux shell script we can use two types of variables :</w:t>
      </w:r>
    </w:p>
    <w:p w14:paraId="3D39F5F8"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o System defined variables</w:t>
      </w:r>
    </w:p>
    <w:p w14:paraId="739E01B5" w14:textId="77777777" w:rsidR="00525ACD" w:rsidRDefault="008B5935">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o User defined variables</w:t>
      </w:r>
    </w:p>
    <w:p w14:paraId="0FB47C0F"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1A08164E" w14:textId="77777777" w:rsidR="00525ACD" w:rsidRDefault="008B5935">
      <w:pPr>
        <w:spacing w:before="240" w:after="240" w:line="360" w:lineRule="auto"/>
        <w:ind w:right="140"/>
        <w:rPr>
          <w:rFonts w:ascii="Times New Roman" w:eastAsia="Times New Roman" w:hAnsi="Times New Roman" w:cs="Times New Roman"/>
          <w:b/>
        </w:rPr>
      </w:pPr>
      <w:r>
        <w:rPr>
          <w:rFonts w:ascii="Times New Roman" w:eastAsia="Times New Roman" w:hAnsi="Times New Roman" w:cs="Times New Roman"/>
          <w:b/>
        </w:rPr>
        <w:t>3. Why are we using fork() function call?</w:t>
      </w:r>
    </w:p>
    <w:p w14:paraId="434C736C" w14:textId="77777777" w:rsidR="00525ACD" w:rsidRDefault="008B5935">
      <w:pPr>
        <w:spacing w:before="240" w:after="240" w:line="360" w:lineRule="auto"/>
        <w:ind w:right="140"/>
        <w:rPr>
          <w:rFonts w:ascii="Times New Roman" w:eastAsia="Times New Roman" w:hAnsi="Times New Roman" w:cs="Times New Roman"/>
          <w:b/>
        </w:rPr>
      </w:pPr>
      <w:r>
        <w:rPr>
          <w:rFonts w:ascii="Times New Roman" w:eastAsia="Times New Roman" w:hAnsi="Times New Roman" w:cs="Times New Roman"/>
          <w:b/>
        </w:rPr>
        <w:t xml:space="preserve">System call fork() is used to create processes. It takes no arguments and returns a process ID. The purpose of fork() is to create a </w:t>
      </w:r>
      <w:r>
        <w:rPr>
          <w:rFonts w:ascii="Times New Roman" w:eastAsia="Times New Roman" w:hAnsi="Times New Roman" w:cs="Times New Roman"/>
          <w:b/>
          <w:i/>
        </w:rPr>
        <w:t>new</w:t>
      </w:r>
      <w:r>
        <w:rPr>
          <w:rFonts w:ascii="Times New Roman" w:eastAsia="Times New Roman" w:hAnsi="Times New Roman" w:cs="Times New Roman"/>
          <w:b/>
        </w:rPr>
        <w:t xml:space="preserve"> process, which becomes the </w:t>
      </w:r>
      <w:r>
        <w:rPr>
          <w:rFonts w:ascii="Times New Roman" w:eastAsia="Times New Roman" w:hAnsi="Times New Roman" w:cs="Times New Roman"/>
          <w:b/>
          <w:i/>
        </w:rPr>
        <w:t>child</w:t>
      </w:r>
      <w:r>
        <w:rPr>
          <w:rFonts w:ascii="Times New Roman" w:eastAsia="Times New Roman" w:hAnsi="Times New Roman" w:cs="Times New Roman"/>
          <w:b/>
        </w:rPr>
        <w:t xml:space="preserve"> process of the caller. After a new child process is created, </w:t>
      </w:r>
      <w:r>
        <w:rPr>
          <w:rFonts w:ascii="Times New Roman" w:eastAsia="Times New Roman" w:hAnsi="Times New Roman" w:cs="Times New Roman"/>
          <w:b/>
          <w:i/>
        </w:rPr>
        <w:t>both</w:t>
      </w:r>
      <w:r>
        <w:rPr>
          <w:rFonts w:ascii="Times New Roman" w:eastAsia="Times New Roman" w:hAnsi="Times New Roman" w:cs="Times New Roman"/>
          <w:b/>
        </w:rPr>
        <w:t xml:space="preserve"> processes will execute the next instruction following the </w:t>
      </w:r>
      <w:r>
        <w:rPr>
          <w:rFonts w:ascii="Times New Roman" w:eastAsia="Times New Roman" w:hAnsi="Times New Roman" w:cs="Times New Roman"/>
          <w:b/>
          <w:i/>
        </w:rPr>
        <w:t>fork()</w:t>
      </w:r>
      <w:r>
        <w:rPr>
          <w:rFonts w:ascii="Times New Roman" w:eastAsia="Times New Roman" w:hAnsi="Times New Roman" w:cs="Times New Roman"/>
          <w:b/>
        </w:rPr>
        <w:t xml:space="preserve"> system call.</w:t>
      </w:r>
    </w:p>
    <w:p w14:paraId="66F4BBD7" w14:textId="77777777" w:rsidR="00525ACD" w:rsidRDefault="008B5935">
      <w:pPr>
        <w:spacing w:before="240" w:after="240" w:line="360" w:lineRule="auto"/>
        <w:ind w:right="140"/>
        <w:rPr>
          <w:rFonts w:ascii="Times New Roman" w:eastAsia="Times New Roman" w:hAnsi="Times New Roman" w:cs="Times New Roman"/>
          <w:b/>
        </w:rPr>
      </w:pPr>
      <w:r>
        <w:rPr>
          <w:rFonts w:ascii="Times New Roman" w:eastAsia="Times New Roman" w:hAnsi="Times New Roman" w:cs="Times New Roman"/>
          <w:b/>
        </w:rPr>
        <w:t xml:space="preserve"> 4. Why do we create a child process?</w:t>
      </w:r>
    </w:p>
    <w:p w14:paraId="55D71D7E" w14:textId="77777777" w:rsidR="00525ACD" w:rsidRDefault="008B5935">
      <w:pPr>
        <w:spacing w:before="240" w:after="240" w:line="360" w:lineRule="auto"/>
        <w:ind w:right="14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Sometimes there is a need for a program to perform more than one function simultaneously. Since these jobs may be interrelated so two different programs to perform them cannot be created.</w:t>
      </w:r>
    </w:p>
    <w:p w14:paraId="38934450" w14:textId="77777777" w:rsidR="00525ACD" w:rsidRDefault="008B5935">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b/>
        </w:rPr>
        <w:t>5. Why do we use piping?</w:t>
      </w:r>
    </w:p>
    <w:p w14:paraId="04B08D3A" w14:textId="77777777" w:rsidR="00525ACD" w:rsidRDefault="008B5935">
      <w:pPr>
        <w:spacing w:before="240" w:after="240"/>
        <w:ind w:right="140"/>
        <w:jc w:val="both"/>
        <w:rPr>
          <w:rFonts w:ascii="Times New Roman" w:eastAsia="Times New Roman" w:hAnsi="Times New Roman" w:cs="Times New Roman"/>
          <w:color w:val="273239"/>
          <w:sz w:val="26"/>
          <w:szCs w:val="26"/>
          <w:highlight w:val="white"/>
        </w:rPr>
      </w:pPr>
      <w:r>
        <w:rPr>
          <w:rFonts w:ascii="Times New Roman" w:eastAsia="Times New Roman" w:hAnsi="Times New Roman" w:cs="Times New Roman"/>
          <w:color w:val="273239"/>
          <w:sz w:val="24"/>
          <w:szCs w:val="24"/>
          <w:highlight w:val="white"/>
        </w:rPr>
        <w:t>A pipe is a form of redirection (transfer of standard output to some other destination) that is used in Linux and other Unix-like operating systems to send the output of one command/program/process to another command/program/process for further processing</w:t>
      </w:r>
      <w:r>
        <w:rPr>
          <w:rFonts w:ascii="Times New Roman" w:eastAsia="Times New Roman" w:hAnsi="Times New Roman" w:cs="Times New Roman"/>
          <w:color w:val="273239"/>
          <w:sz w:val="26"/>
          <w:szCs w:val="26"/>
          <w:highlight w:val="white"/>
        </w:rPr>
        <w:t>.</w:t>
      </w:r>
    </w:p>
    <w:p w14:paraId="0426AD96" w14:textId="77777777" w:rsidR="00525ACD" w:rsidRDefault="008B5935">
      <w:pPr>
        <w:shd w:val="clear" w:color="auto" w:fill="FFFFFF"/>
        <w:spacing w:after="0"/>
        <w:ind w:right="140"/>
        <w:jc w:val="both"/>
        <w:rPr>
          <w:rFonts w:ascii="Times New Roman" w:eastAsia="Times New Roman" w:hAnsi="Times New Roman" w:cs="Times New Roman"/>
          <w:b/>
        </w:rPr>
      </w:pPr>
      <w:r>
        <w:rPr>
          <w:rFonts w:ascii="Times New Roman" w:eastAsia="Times New Roman" w:hAnsi="Times New Roman" w:cs="Times New Roman"/>
          <w:b/>
        </w:rPr>
        <w:t>6. what is IPC?</w:t>
      </w:r>
    </w:p>
    <w:p w14:paraId="5ADDF9DB" w14:textId="77777777" w:rsidR="00525ACD" w:rsidRDefault="008B5935">
      <w:pPr>
        <w:spacing w:before="240" w:after="240"/>
        <w:ind w:right="14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Inter-process communication (IPC) is a mechanism that allows processes to communicate with each other and synchronize their actions. The communication between these processes can be seen as a method of co-operation between them.</w:t>
      </w:r>
    </w:p>
    <w:p w14:paraId="10C72067" w14:textId="77777777" w:rsidR="00525ACD" w:rsidRDefault="00525ACD">
      <w:pPr>
        <w:spacing w:before="240" w:after="240"/>
        <w:ind w:right="140"/>
        <w:jc w:val="both"/>
        <w:rPr>
          <w:rFonts w:ascii="Times New Roman" w:eastAsia="Times New Roman" w:hAnsi="Times New Roman" w:cs="Times New Roman"/>
          <w:b/>
        </w:rPr>
      </w:pPr>
    </w:p>
    <w:p w14:paraId="4232BABA" w14:textId="45CA4F92" w:rsidR="00525ACD" w:rsidRPr="00196459" w:rsidRDefault="008B5935">
      <w:pPr>
        <w:spacing w:before="24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u w:val="single"/>
        </w:rPr>
        <w:t>Week-10:</w:t>
      </w:r>
    </w:p>
    <w:p w14:paraId="7B1CC11F" w14:textId="77777777" w:rsidR="00196459" w:rsidRDefault="008B5935">
      <w:pPr>
        <w:spacing w:before="240" w:after="240" w:line="360" w:lineRule="auto"/>
        <w:ind w:right="140"/>
        <w:jc w:val="both"/>
        <w:rPr>
          <w:rFonts w:ascii="Times New Roman" w:eastAsia="Times New Roman" w:hAnsi="Times New Roman" w:cs="Times New Roman"/>
          <w:bCs/>
        </w:rPr>
      </w:pPr>
      <w:r w:rsidRPr="00196459">
        <w:rPr>
          <w:rFonts w:ascii="Times New Roman" w:eastAsia="Times New Roman" w:hAnsi="Times New Roman" w:cs="Times New Roman"/>
          <w:bCs/>
        </w:rPr>
        <w:lastRenderedPageBreak/>
        <w:t>NAME OF THE EXPERIMENT:CPU  Scheduling Techniques FCFS , Priority</w:t>
      </w:r>
    </w:p>
    <w:p w14:paraId="37728D98" w14:textId="383F9AA7" w:rsidR="00525ACD" w:rsidRPr="00196459" w:rsidRDefault="008B5935">
      <w:pPr>
        <w:spacing w:before="240" w:after="240" w:line="360" w:lineRule="auto"/>
        <w:ind w:right="140"/>
        <w:jc w:val="both"/>
        <w:rPr>
          <w:rFonts w:ascii="Times New Roman" w:eastAsia="Times New Roman" w:hAnsi="Times New Roman" w:cs="Times New Roman"/>
          <w:bCs/>
        </w:rPr>
      </w:pPr>
      <w:r w:rsidRPr="00196459">
        <w:rPr>
          <w:rFonts w:ascii="Times New Roman" w:eastAsia="Times New Roman" w:hAnsi="Times New Roman" w:cs="Times New Roman"/>
          <w:bCs/>
        </w:rPr>
        <w:t xml:space="preserve">AIM:Write C Programs to simulate the following CPU scheduling algorithms:    </w:t>
      </w:r>
    </w:p>
    <w:p w14:paraId="40AECBF9" w14:textId="77777777" w:rsidR="00525ACD" w:rsidRPr="00196459" w:rsidRDefault="008B5935">
      <w:pPr>
        <w:spacing w:before="240" w:after="240" w:line="360" w:lineRule="auto"/>
        <w:ind w:left="280" w:right="140"/>
        <w:jc w:val="both"/>
        <w:rPr>
          <w:rFonts w:ascii="Times New Roman" w:eastAsia="Times New Roman" w:hAnsi="Times New Roman" w:cs="Times New Roman"/>
          <w:bCs/>
        </w:rPr>
      </w:pPr>
      <w:r w:rsidRPr="00196459">
        <w:rPr>
          <w:rFonts w:ascii="Times New Roman" w:eastAsia="Times New Roman" w:hAnsi="Times New Roman" w:cs="Times New Roman"/>
          <w:bCs/>
        </w:rPr>
        <w:t>a)FCFS              b) Priority</w:t>
      </w:r>
    </w:p>
    <w:p w14:paraId="0CD3DB70" w14:textId="77777777" w:rsidR="00525ACD" w:rsidRPr="00196459" w:rsidRDefault="008B5935">
      <w:pPr>
        <w:pStyle w:val="Heading3"/>
        <w:keepNext w:val="0"/>
        <w:keepLines w:val="0"/>
        <w:spacing w:before="0" w:after="120" w:line="360" w:lineRule="auto"/>
        <w:ind w:left="360" w:right="140"/>
        <w:jc w:val="both"/>
        <w:rPr>
          <w:rFonts w:ascii="Times New Roman" w:eastAsia="Times New Roman" w:hAnsi="Times New Roman" w:cs="Times New Roman"/>
          <w:b w:val="0"/>
          <w:bCs/>
          <w:color w:val="000000"/>
          <w:sz w:val="26"/>
          <w:szCs w:val="26"/>
        </w:rPr>
      </w:pPr>
      <w:bookmarkStart w:id="12" w:name="_p1yzlb4jumw5" w:colFirst="0" w:colLast="0"/>
      <w:bookmarkEnd w:id="12"/>
      <w:r w:rsidRPr="00196459">
        <w:rPr>
          <w:rFonts w:ascii="Times New Roman" w:eastAsia="Times New Roman" w:hAnsi="Times New Roman" w:cs="Times New Roman"/>
          <w:b w:val="0"/>
          <w:bCs/>
          <w:color w:val="000000"/>
          <w:sz w:val="26"/>
          <w:szCs w:val="26"/>
        </w:rPr>
        <w:t>a) FCFS ALGORITHM:</w:t>
      </w:r>
    </w:p>
    <w:p w14:paraId="36961235"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1: Start the process</w:t>
      </w:r>
    </w:p>
    <w:p w14:paraId="36454FC6"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2: Accept the number of processes in the ready Queue</w:t>
      </w:r>
    </w:p>
    <w:p w14:paraId="1C123493" w14:textId="5E35F8D6" w:rsidR="00525ACD" w:rsidRPr="00196459" w:rsidRDefault="008B5935" w:rsidP="00196459">
      <w:pPr>
        <w:spacing w:before="240" w:after="120" w:line="360" w:lineRule="auto"/>
        <w:ind w:right="140"/>
        <w:jc w:val="both"/>
        <w:rPr>
          <w:rFonts w:ascii="Times New Roman" w:eastAsia="Times New Roman" w:hAnsi="Times New Roman" w:cs="Times New Roman"/>
          <w:bCs/>
        </w:rPr>
      </w:pPr>
      <w:r w:rsidRPr="00196459">
        <w:rPr>
          <w:rFonts w:ascii="Times New Roman" w:eastAsia="Times New Roman" w:hAnsi="Times New Roman" w:cs="Times New Roman"/>
          <w:bCs/>
        </w:rPr>
        <w:t>Step 3: For each process in the ready Q, assign the process id and accept the CPU burs</w:t>
      </w:r>
      <w:r w:rsidR="00196459">
        <w:rPr>
          <w:rFonts w:ascii="Times New Roman" w:eastAsia="Times New Roman" w:hAnsi="Times New Roman" w:cs="Times New Roman"/>
          <w:bCs/>
        </w:rPr>
        <w:t>t</w:t>
      </w:r>
      <w:r w:rsidRPr="00196459">
        <w:rPr>
          <w:rFonts w:ascii="Times New Roman" w:eastAsia="Times New Roman" w:hAnsi="Times New Roman" w:cs="Times New Roman"/>
          <w:bCs/>
        </w:rPr>
        <w:t>time</w:t>
      </w:r>
    </w:p>
    <w:p w14:paraId="0177B67C"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4: Set the waiting of the first process as ‘0’ and its burst time as its turnaround time</w:t>
      </w:r>
    </w:p>
    <w:p w14:paraId="68A066AC"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5: for each process in the Ready Q calculate</w:t>
      </w:r>
    </w:p>
    <w:p w14:paraId="5FFCD954" w14:textId="57981F27" w:rsidR="00525ACD" w:rsidRPr="00196459" w:rsidRDefault="008B5935" w:rsidP="00196459">
      <w:pPr>
        <w:spacing w:before="240" w:after="120" w:line="360" w:lineRule="auto"/>
        <w:ind w:right="140"/>
        <w:jc w:val="both"/>
        <w:rPr>
          <w:rFonts w:ascii="Times New Roman" w:eastAsia="Times New Roman" w:hAnsi="Times New Roman" w:cs="Times New Roman"/>
          <w:bCs/>
        </w:rPr>
      </w:pPr>
      <w:r w:rsidRPr="00196459">
        <w:rPr>
          <w:rFonts w:ascii="Times New Roman" w:eastAsia="Times New Roman" w:hAnsi="Times New Roman" w:cs="Times New Roman"/>
          <w:bCs/>
        </w:rPr>
        <w:t>Waiting time for process(n)= waiting time of process(n-1)+Burst time of process(n-1)Turn around time for Process(n)= waiting time of Process(n)+ Burst time forprocess(n)</w:t>
      </w:r>
    </w:p>
    <w:p w14:paraId="022A58D7"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6: Calculate</w:t>
      </w:r>
    </w:p>
    <w:p w14:paraId="2D9EE41B"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Average waiting time = Total waiting Time / Number of process</w:t>
      </w:r>
    </w:p>
    <w:p w14:paraId="43A1BBE6" w14:textId="77777777" w:rsidR="00525ACD" w:rsidRPr="00196459" w:rsidRDefault="008B5935">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Average Turnaround time = Total Turnaround Time / Number of process</w:t>
      </w:r>
    </w:p>
    <w:p w14:paraId="7C740021" w14:textId="77777777" w:rsidR="00196459" w:rsidRDefault="008B5935" w:rsidP="00196459">
      <w:pPr>
        <w:spacing w:before="240" w:after="120" w:line="360" w:lineRule="auto"/>
        <w:ind w:right="140" w:firstLine="720"/>
        <w:jc w:val="both"/>
        <w:rPr>
          <w:rFonts w:ascii="Times New Roman" w:eastAsia="Times New Roman" w:hAnsi="Times New Roman" w:cs="Times New Roman"/>
          <w:bCs/>
        </w:rPr>
      </w:pPr>
      <w:r w:rsidRPr="00196459">
        <w:rPr>
          <w:rFonts w:ascii="Times New Roman" w:eastAsia="Times New Roman" w:hAnsi="Times New Roman" w:cs="Times New Roman"/>
          <w:bCs/>
        </w:rPr>
        <w:t>Step 7: Stop the process</w:t>
      </w:r>
    </w:p>
    <w:p w14:paraId="021CD92A" w14:textId="713795A0" w:rsidR="00525ACD" w:rsidRPr="00196459" w:rsidRDefault="008B5935" w:rsidP="00196459">
      <w:pPr>
        <w:spacing w:before="240" w:after="120" w:line="360" w:lineRule="auto"/>
        <w:ind w:right="140"/>
        <w:jc w:val="both"/>
        <w:rPr>
          <w:rFonts w:ascii="Times New Roman" w:eastAsia="Times New Roman" w:hAnsi="Times New Roman" w:cs="Times New Roman"/>
          <w:bCs/>
        </w:rPr>
      </w:pPr>
      <w:r>
        <w:rPr>
          <w:rFonts w:ascii="Times New Roman" w:eastAsia="Times New Roman" w:hAnsi="Times New Roman" w:cs="Times New Roman"/>
          <w:b/>
        </w:rPr>
        <w:t>SOURCE CODE:</w:t>
      </w:r>
    </w:p>
    <w:p w14:paraId="2B734011"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#include&lt;stdio.h&gt;</w:t>
      </w:r>
    </w:p>
    <w:p w14:paraId="7F6D861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void main()</w:t>
      </w:r>
    </w:p>
    <w:p w14:paraId="27BE303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464CA49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int pid[10],bt[10],wt[10],tat[10],n,twt=0,ttat=0,i;</w:t>
      </w:r>
    </w:p>
    <w:p w14:paraId="0553234E"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float awt,atat;</w:t>
      </w:r>
    </w:p>
    <w:p w14:paraId="617E10C5"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lastRenderedPageBreak/>
        <w:t>printf("Enter no.of processes:");</w:t>
      </w:r>
    </w:p>
    <w:p w14:paraId="3C564091"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scanf("%d",&amp;n);</w:t>
      </w:r>
    </w:p>
    <w:p w14:paraId="53F7BCD6"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printf("\n Enter burst times:\n");</w:t>
      </w:r>
    </w:p>
    <w:p w14:paraId="6214467D"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for(i=0;i&lt;n;i++)</w:t>
      </w:r>
    </w:p>
    <w:p w14:paraId="3EE12711"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5EA4821A"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 xml:space="preserve">    printf("enter burst time of%d ",i);</w:t>
      </w:r>
    </w:p>
    <w:p w14:paraId="682011DC"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 xml:space="preserve">    scanf("%d",&amp;bt[i]);</w:t>
      </w:r>
    </w:p>
    <w:p w14:paraId="315A0CC6"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66A8D853"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wt[0]=0;</w:t>
      </w:r>
    </w:p>
    <w:p w14:paraId="767FE48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tat[0]=bt[0];</w:t>
      </w:r>
    </w:p>
    <w:p w14:paraId="236F2354"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for(i=1;i&lt;n;i++){</w:t>
      </w:r>
    </w:p>
    <w:p w14:paraId="79AB12F9"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wt[i]=tat[i-1];</w:t>
      </w:r>
    </w:p>
    <w:p w14:paraId="3303C2E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tat[i]=bt[i]+wt[i];</w:t>
      </w:r>
    </w:p>
    <w:p w14:paraId="32592037"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2035A0F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for(i=0;i&lt;n;i++){</w:t>
      </w:r>
    </w:p>
    <w:p w14:paraId="446D0C6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ttat= ttat+tat[i];</w:t>
      </w:r>
    </w:p>
    <w:p w14:paraId="2681C21B"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twt=twt+wt[i];</w:t>
      </w:r>
    </w:p>
    <w:p w14:paraId="5B0054DB"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36C4479A"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printf("\n PID\tBT \t WT  \tTAT\n");</w:t>
      </w:r>
    </w:p>
    <w:p w14:paraId="22FBA3F5"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w:t>
      </w:r>
    </w:p>
    <w:p w14:paraId="2ACDACA5"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lastRenderedPageBreak/>
        <w:t>for(i=0;i&lt;n;i++)</w:t>
      </w:r>
    </w:p>
    <w:p w14:paraId="2F650A16"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printf("\n %d   \t%d  \t%d   \t%d",i+1,bt[i],wt[i],tat[i]);</w:t>
      </w:r>
    </w:p>
    <w:p w14:paraId="5240C72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awt=(float)twt/n;</w:t>
      </w:r>
    </w:p>
    <w:p w14:paraId="1A252938"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atat=(float)ttat/n;</w:t>
      </w:r>
    </w:p>
    <w:p w14:paraId="1EAAFB19"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printf("\nAvg. Waiting Time=%f",awt);</w:t>
      </w:r>
    </w:p>
    <w:p w14:paraId="206FB8F0"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printf("\nAvg. Turn around time=%f",atat);</w:t>
      </w:r>
    </w:p>
    <w:p w14:paraId="797F2BA0" w14:textId="79169445" w:rsidR="003B7029" w:rsidRPr="00196459"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1EB99535"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509DE44D"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544C33D7"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0A6D9F18"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2A7D02FC"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18E837EB" w14:textId="77777777" w:rsidR="003B7029" w:rsidRDefault="003B7029">
      <w:pPr>
        <w:spacing w:before="240" w:after="120" w:line="360" w:lineRule="auto"/>
        <w:jc w:val="both"/>
        <w:rPr>
          <w:rFonts w:ascii="Times New Roman" w:eastAsia="Times New Roman" w:hAnsi="Times New Roman" w:cs="Times New Roman"/>
          <w:b/>
          <w:sz w:val="24"/>
          <w:szCs w:val="24"/>
        </w:rPr>
      </w:pPr>
    </w:p>
    <w:p w14:paraId="28765EF7" w14:textId="77777777" w:rsidR="00A672D4" w:rsidRDefault="00A672D4">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72B248A" w14:textId="7AE11883"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C2EAAA1" w14:textId="77777777" w:rsidR="00CD0731"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Enter no.of processes:2</w:t>
      </w:r>
    </w:p>
    <w:p w14:paraId="56040D91" w14:textId="287F06A5"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Enter burst times:</w:t>
      </w:r>
    </w:p>
    <w:p w14:paraId="74894B1D"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enter burst time of0 4</w:t>
      </w:r>
    </w:p>
    <w:p w14:paraId="521396C3"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enter burst time of1 5</w:t>
      </w:r>
    </w:p>
    <w:p w14:paraId="548BA12A"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p>
    <w:p w14:paraId="0BB2986F"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lastRenderedPageBreak/>
        <w:t xml:space="preserve"> PID</w:t>
      </w:r>
      <w:r w:rsidRPr="00A672D4">
        <w:rPr>
          <w:rFonts w:ascii="Times New Roman" w:eastAsia="Times New Roman" w:hAnsi="Times New Roman" w:cs="Times New Roman"/>
          <w:bCs/>
          <w:sz w:val="24"/>
          <w:szCs w:val="24"/>
        </w:rPr>
        <w:tab/>
        <w:t xml:space="preserve">BT </w:t>
      </w:r>
      <w:r w:rsidRPr="00A672D4">
        <w:rPr>
          <w:rFonts w:ascii="Times New Roman" w:eastAsia="Times New Roman" w:hAnsi="Times New Roman" w:cs="Times New Roman"/>
          <w:bCs/>
          <w:sz w:val="24"/>
          <w:szCs w:val="24"/>
        </w:rPr>
        <w:tab/>
        <w:t xml:space="preserve"> WT  </w:t>
      </w:r>
      <w:r w:rsidRPr="00A672D4">
        <w:rPr>
          <w:rFonts w:ascii="Times New Roman" w:eastAsia="Times New Roman" w:hAnsi="Times New Roman" w:cs="Times New Roman"/>
          <w:bCs/>
          <w:sz w:val="24"/>
          <w:szCs w:val="24"/>
        </w:rPr>
        <w:tab/>
        <w:t>TAT</w:t>
      </w:r>
    </w:p>
    <w:p w14:paraId="5D8E9B6F"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w:t>
      </w:r>
    </w:p>
    <w:p w14:paraId="42EDEB9B"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 xml:space="preserve"> 1   </w:t>
      </w:r>
      <w:r w:rsidRPr="00A672D4">
        <w:rPr>
          <w:rFonts w:ascii="Times New Roman" w:eastAsia="Times New Roman" w:hAnsi="Times New Roman" w:cs="Times New Roman"/>
          <w:bCs/>
          <w:sz w:val="24"/>
          <w:szCs w:val="24"/>
        </w:rPr>
        <w:tab/>
        <w:t xml:space="preserve">4  </w:t>
      </w:r>
      <w:r w:rsidRPr="00A672D4">
        <w:rPr>
          <w:rFonts w:ascii="Times New Roman" w:eastAsia="Times New Roman" w:hAnsi="Times New Roman" w:cs="Times New Roman"/>
          <w:bCs/>
          <w:sz w:val="24"/>
          <w:szCs w:val="24"/>
        </w:rPr>
        <w:tab/>
        <w:t xml:space="preserve">0   </w:t>
      </w:r>
      <w:r w:rsidRPr="00A672D4">
        <w:rPr>
          <w:rFonts w:ascii="Times New Roman" w:eastAsia="Times New Roman" w:hAnsi="Times New Roman" w:cs="Times New Roman"/>
          <w:bCs/>
          <w:sz w:val="24"/>
          <w:szCs w:val="24"/>
        </w:rPr>
        <w:tab/>
        <w:t>4</w:t>
      </w:r>
    </w:p>
    <w:p w14:paraId="3C7483EF"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 xml:space="preserve"> 2   </w:t>
      </w:r>
      <w:r w:rsidRPr="00A672D4">
        <w:rPr>
          <w:rFonts w:ascii="Times New Roman" w:eastAsia="Times New Roman" w:hAnsi="Times New Roman" w:cs="Times New Roman"/>
          <w:bCs/>
          <w:sz w:val="24"/>
          <w:szCs w:val="24"/>
        </w:rPr>
        <w:tab/>
        <w:t xml:space="preserve">5  </w:t>
      </w:r>
      <w:r w:rsidRPr="00A672D4">
        <w:rPr>
          <w:rFonts w:ascii="Times New Roman" w:eastAsia="Times New Roman" w:hAnsi="Times New Roman" w:cs="Times New Roman"/>
          <w:bCs/>
          <w:sz w:val="24"/>
          <w:szCs w:val="24"/>
        </w:rPr>
        <w:tab/>
        <w:t xml:space="preserve">4   </w:t>
      </w:r>
      <w:r w:rsidRPr="00A672D4">
        <w:rPr>
          <w:rFonts w:ascii="Times New Roman" w:eastAsia="Times New Roman" w:hAnsi="Times New Roman" w:cs="Times New Roman"/>
          <w:bCs/>
          <w:sz w:val="24"/>
          <w:szCs w:val="24"/>
        </w:rPr>
        <w:tab/>
        <w:t>9</w:t>
      </w:r>
    </w:p>
    <w:p w14:paraId="5CF62D82" w14:textId="77777777" w:rsidR="00A672D4" w:rsidRPr="00A672D4" w:rsidRDefault="00A672D4" w:rsidP="00A672D4">
      <w:pPr>
        <w:spacing w:before="240" w:after="120" w:line="360" w:lineRule="auto"/>
        <w:jc w:val="both"/>
        <w:rPr>
          <w:rFonts w:ascii="Times New Roman" w:eastAsia="Times New Roman" w:hAnsi="Times New Roman" w:cs="Times New Roman"/>
          <w:bCs/>
          <w:sz w:val="24"/>
          <w:szCs w:val="24"/>
        </w:rPr>
      </w:pPr>
      <w:r w:rsidRPr="00A672D4">
        <w:rPr>
          <w:rFonts w:ascii="Times New Roman" w:eastAsia="Times New Roman" w:hAnsi="Times New Roman" w:cs="Times New Roman"/>
          <w:bCs/>
          <w:sz w:val="24"/>
          <w:szCs w:val="24"/>
        </w:rPr>
        <w:t>Avg. Waiting Time=2.000000</w:t>
      </w:r>
    </w:p>
    <w:p w14:paraId="297B76B8" w14:textId="6B3CAB37" w:rsidR="00A672D4" w:rsidRDefault="00A672D4" w:rsidP="00A672D4">
      <w:pPr>
        <w:spacing w:before="240" w:after="120" w:line="360" w:lineRule="auto"/>
        <w:jc w:val="both"/>
        <w:rPr>
          <w:rFonts w:ascii="Times New Roman" w:eastAsia="Times New Roman" w:hAnsi="Times New Roman" w:cs="Times New Roman"/>
          <w:b/>
          <w:sz w:val="24"/>
          <w:szCs w:val="24"/>
        </w:rPr>
      </w:pPr>
      <w:r w:rsidRPr="00A672D4">
        <w:rPr>
          <w:rFonts w:ascii="Times New Roman" w:eastAsia="Times New Roman" w:hAnsi="Times New Roman" w:cs="Times New Roman"/>
          <w:bCs/>
          <w:sz w:val="24"/>
          <w:szCs w:val="24"/>
        </w:rPr>
        <w:t>Avg. Turn around time=6.500000</w:t>
      </w:r>
    </w:p>
    <w:p w14:paraId="769EF018" w14:textId="72430709" w:rsidR="0091510D" w:rsidRPr="00A672D4" w:rsidRDefault="008B5935" w:rsidP="00A672D4">
      <w:pPr>
        <w:spacing w:before="240" w:after="240" w:line="360" w:lineRule="auto"/>
        <w:ind w:right="140"/>
        <w:jc w:val="both"/>
        <w:rPr>
          <w:rFonts w:ascii="Times New Roman" w:eastAsia="Times New Roman" w:hAnsi="Times New Roman" w:cs="Times New Roman"/>
          <w:bCs/>
        </w:rPr>
      </w:pPr>
      <w:r>
        <w:rPr>
          <w:rFonts w:ascii="Times New Roman" w:eastAsia="Times New Roman" w:hAnsi="Times New Roman" w:cs="Times New Roman"/>
          <w:b/>
        </w:rPr>
        <w:t xml:space="preserve"> </w:t>
      </w:r>
    </w:p>
    <w:p w14:paraId="4A6DBE95" w14:textId="77777777" w:rsidR="00451F83" w:rsidRDefault="00451F83">
      <w:pPr>
        <w:spacing w:before="240" w:after="240" w:line="360" w:lineRule="auto"/>
        <w:ind w:right="140"/>
        <w:jc w:val="both"/>
        <w:rPr>
          <w:rFonts w:ascii="Times New Roman" w:eastAsia="Times New Roman" w:hAnsi="Times New Roman" w:cs="Times New Roman"/>
          <w:b/>
        </w:rPr>
      </w:pPr>
    </w:p>
    <w:p w14:paraId="6F352953" w14:textId="77777777" w:rsidR="00451F83" w:rsidRDefault="00451F83">
      <w:pPr>
        <w:spacing w:before="240" w:after="240" w:line="360" w:lineRule="auto"/>
        <w:ind w:right="140"/>
        <w:jc w:val="both"/>
        <w:rPr>
          <w:rFonts w:ascii="Times New Roman" w:eastAsia="Times New Roman" w:hAnsi="Times New Roman" w:cs="Times New Roman"/>
          <w:b/>
        </w:rPr>
      </w:pPr>
    </w:p>
    <w:p w14:paraId="657F5521" w14:textId="77777777" w:rsidR="00451F83" w:rsidRDefault="00451F83">
      <w:pPr>
        <w:spacing w:before="240" w:after="240" w:line="360" w:lineRule="auto"/>
        <w:ind w:right="140"/>
        <w:jc w:val="both"/>
        <w:rPr>
          <w:rFonts w:ascii="Times New Roman" w:eastAsia="Times New Roman" w:hAnsi="Times New Roman" w:cs="Times New Roman"/>
          <w:b/>
        </w:rPr>
      </w:pPr>
    </w:p>
    <w:p w14:paraId="60F1B61E" w14:textId="77777777" w:rsidR="00451F83" w:rsidRDefault="00451F83">
      <w:pPr>
        <w:spacing w:before="240" w:after="240" w:line="360" w:lineRule="auto"/>
        <w:ind w:right="140"/>
        <w:jc w:val="both"/>
        <w:rPr>
          <w:rFonts w:ascii="Times New Roman" w:eastAsia="Times New Roman" w:hAnsi="Times New Roman" w:cs="Times New Roman"/>
          <w:b/>
        </w:rPr>
      </w:pPr>
    </w:p>
    <w:p w14:paraId="33E482A7" w14:textId="77777777" w:rsidR="00451F83" w:rsidRDefault="00451F83">
      <w:pPr>
        <w:spacing w:before="240" w:after="240" w:line="360" w:lineRule="auto"/>
        <w:ind w:right="140"/>
        <w:jc w:val="both"/>
        <w:rPr>
          <w:rFonts w:ascii="Times New Roman" w:eastAsia="Times New Roman" w:hAnsi="Times New Roman" w:cs="Times New Roman"/>
          <w:b/>
        </w:rPr>
      </w:pPr>
    </w:p>
    <w:p w14:paraId="60750DC4" w14:textId="77777777" w:rsidR="00451F83" w:rsidRDefault="00451F83">
      <w:pPr>
        <w:spacing w:before="240" w:after="240" w:line="360" w:lineRule="auto"/>
        <w:ind w:right="140"/>
        <w:jc w:val="both"/>
        <w:rPr>
          <w:rFonts w:ascii="Times New Roman" w:eastAsia="Times New Roman" w:hAnsi="Times New Roman" w:cs="Times New Roman"/>
          <w:b/>
        </w:rPr>
      </w:pPr>
    </w:p>
    <w:p w14:paraId="6CD58AB0" w14:textId="77777777" w:rsidR="00CD0731" w:rsidRDefault="00CD0731">
      <w:pPr>
        <w:spacing w:before="240" w:after="120" w:line="360" w:lineRule="auto"/>
        <w:ind w:left="720" w:right="140"/>
        <w:jc w:val="both"/>
        <w:rPr>
          <w:rFonts w:ascii="Times New Roman" w:eastAsia="Times New Roman" w:hAnsi="Times New Roman" w:cs="Times New Roman"/>
          <w:b/>
        </w:rPr>
      </w:pPr>
    </w:p>
    <w:p w14:paraId="059E14E3" w14:textId="1554AF4B" w:rsidR="00525ACD" w:rsidRDefault="008B5935">
      <w:pPr>
        <w:spacing w:before="240" w:after="120" w:line="360" w:lineRule="auto"/>
        <w:ind w:left="720" w:right="140"/>
        <w:jc w:val="both"/>
        <w:rPr>
          <w:rFonts w:ascii="Times New Roman" w:eastAsia="Times New Roman" w:hAnsi="Times New Roman" w:cs="Times New Roman"/>
          <w:b/>
        </w:rPr>
      </w:pPr>
      <w:r>
        <w:rPr>
          <w:rFonts w:ascii="Times New Roman" w:eastAsia="Times New Roman" w:hAnsi="Times New Roman" w:cs="Times New Roman"/>
          <w:b/>
        </w:rPr>
        <w:t>b) PRIORITY ALGORITHM:</w:t>
      </w:r>
    </w:p>
    <w:p w14:paraId="1C940589"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1: Start the process</w:t>
      </w:r>
    </w:p>
    <w:p w14:paraId="75A50DAA"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2: Accept the number of processes in the ready Queue</w:t>
      </w:r>
    </w:p>
    <w:p w14:paraId="580A3C1A" w14:textId="77777777" w:rsidR="00525ACD" w:rsidRDefault="008B5935">
      <w:pPr>
        <w:spacing w:before="240" w:after="120" w:line="360" w:lineRule="auto"/>
        <w:ind w:left="2160" w:right="140" w:hanging="720"/>
        <w:jc w:val="both"/>
        <w:rPr>
          <w:rFonts w:ascii="Times New Roman" w:eastAsia="Times New Roman" w:hAnsi="Times New Roman" w:cs="Times New Roman"/>
          <w:b/>
        </w:rPr>
      </w:pPr>
      <w:r>
        <w:rPr>
          <w:rFonts w:ascii="Times New Roman" w:eastAsia="Times New Roman" w:hAnsi="Times New Roman" w:cs="Times New Roman"/>
          <w:b/>
        </w:rPr>
        <w:t>Step 3: For each process in the ready Q, assign the process id, process priority and accept the CPU burst time</w:t>
      </w:r>
    </w:p>
    <w:p w14:paraId="1BB08957" w14:textId="77777777" w:rsidR="00525ACD" w:rsidRDefault="008B5935">
      <w:pPr>
        <w:spacing w:before="240" w:after="120" w:line="360" w:lineRule="auto"/>
        <w:ind w:left="2160" w:right="140" w:hanging="720"/>
        <w:jc w:val="both"/>
        <w:rPr>
          <w:rFonts w:ascii="Times New Roman" w:eastAsia="Times New Roman" w:hAnsi="Times New Roman" w:cs="Times New Roman"/>
          <w:b/>
        </w:rPr>
      </w:pPr>
      <w:r>
        <w:rPr>
          <w:rFonts w:ascii="Times New Roman" w:eastAsia="Times New Roman" w:hAnsi="Times New Roman" w:cs="Times New Roman"/>
          <w:b/>
        </w:rPr>
        <w:t>Step 4: Start the Ready Q according the highest priority by sorting according to highest to lowest priority.</w:t>
      </w:r>
    </w:p>
    <w:p w14:paraId="5E91848D"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lastRenderedPageBreak/>
        <w:t>Step 5: Set the waiting time of the first process as ‘0’ and its turnaround time as its burst time.</w:t>
      </w:r>
    </w:p>
    <w:p w14:paraId="0F970D09"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6: For each process in the ready queue, calculate</w:t>
      </w:r>
    </w:p>
    <w:p w14:paraId="30DBD6C1"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Waiting time for process(n)= waiting time of process (n-1)+Burst time of process(n-1)</w:t>
      </w:r>
    </w:p>
    <w:p w14:paraId="7CCA84B3"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Turn around time for Process(n)= waiting time of Process(n)+ Burst time for process(n)</w:t>
      </w:r>
    </w:p>
    <w:p w14:paraId="0051B806"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6: Calculate</w:t>
      </w:r>
    </w:p>
    <w:p w14:paraId="5A0D6E5B"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Average waiting time = Total waiting Time / Number of process</w:t>
      </w:r>
    </w:p>
    <w:p w14:paraId="504F9165"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Average Turnaround time = Total Turnaround Time / Number of process</w:t>
      </w:r>
    </w:p>
    <w:p w14:paraId="1789ACFB"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7: Stop the process</w:t>
      </w:r>
    </w:p>
    <w:p w14:paraId="17BDD222" w14:textId="77777777" w:rsidR="00B113D9" w:rsidRDefault="00B113D9">
      <w:pPr>
        <w:spacing w:before="240" w:after="240" w:line="360" w:lineRule="auto"/>
        <w:ind w:right="140"/>
        <w:jc w:val="both"/>
        <w:rPr>
          <w:rFonts w:ascii="Times New Roman" w:eastAsia="Times New Roman" w:hAnsi="Times New Roman" w:cs="Times New Roman"/>
          <w:b/>
        </w:rPr>
      </w:pPr>
    </w:p>
    <w:p w14:paraId="683317A0" w14:textId="77777777" w:rsidR="00B113D9" w:rsidRDefault="00B113D9">
      <w:pPr>
        <w:spacing w:before="240" w:after="240" w:line="360" w:lineRule="auto"/>
        <w:ind w:right="140"/>
        <w:jc w:val="both"/>
        <w:rPr>
          <w:rFonts w:ascii="Times New Roman" w:eastAsia="Times New Roman" w:hAnsi="Times New Roman" w:cs="Times New Roman"/>
          <w:b/>
        </w:rPr>
      </w:pPr>
    </w:p>
    <w:p w14:paraId="0B1E3496" w14:textId="77777777" w:rsidR="00B113D9" w:rsidRDefault="00B113D9">
      <w:pPr>
        <w:spacing w:before="240" w:after="240" w:line="360" w:lineRule="auto"/>
        <w:ind w:right="140"/>
        <w:jc w:val="both"/>
        <w:rPr>
          <w:rFonts w:ascii="Times New Roman" w:eastAsia="Times New Roman" w:hAnsi="Times New Roman" w:cs="Times New Roman"/>
          <w:b/>
        </w:rPr>
      </w:pPr>
    </w:p>
    <w:p w14:paraId="20D421B5" w14:textId="77777777" w:rsidR="00B113D9" w:rsidRDefault="00B113D9">
      <w:pPr>
        <w:spacing w:before="240" w:after="240" w:line="360" w:lineRule="auto"/>
        <w:ind w:right="140"/>
        <w:jc w:val="both"/>
        <w:rPr>
          <w:rFonts w:ascii="Times New Roman" w:eastAsia="Times New Roman" w:hAnsi="Times New Roman" w:cs="Times New Roman"/>
          <w:b/>
        </w:rPr>
      </w:pPr>
    </w:p>
    <w:p w14:paraId="5F540608" w14:textId="77777777" w:rsidR="00CD0731" w:rsidRDefault="00CD0731">
      <w:pPr>
        <w:spacing w:before="240" w:after="240" w:line="360" w:lineRule="auto"/>
        <w:ind w:right="140"/>
        <w:jc w:val="both"/>
        <w:rPr>
          <w:rFonts w:ascii="Times New Roman" w:eastAsia="Times New Roman" w:hAnsi="Times New Roman" w:cs="Times New Roman"/>
          <w:b/>
        </w:rPr>
      </w:pPr>
    </w:p>
    <w:p w14:paraId="051DCD9C" w14:textId="573675DA"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63659DA1"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#include&lt;stdio.h&gt;</w:t>
      </w:r>
    </w:p>
    <w:p w14:paraId="4C5D2006"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void main()</w:t>
      </w:r>
    </w:p>
    <w:p w14:paraId="2BA26DA8"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
      </w:r>
    </w:p>
    <w:p w14:paraId="115599F4"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int pid[10],bt[10],pr[10],wt[10],tat[10],n,twt=0,ttat=0,i,j,t;</w:t>
      </w:r>
    </w:p>
    <w:p w14:paraId="1BFFE9E7"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float awt,atat;</w:t>
      </w:r>
    </w:p>
    <w:p w14:paraId="43BD089A"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lastRenderedPageBreak/>
        <w:t>printf("Enter no.of processes:");</w:t>
      </w:r>
    </w:p>
    <w:p w14:paraId="45FFD2F0"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scanf("%d",&amp;n);</w:t>
      </w:r>
    </w:p>
    <w:p w14:paraId="024C169C"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 Enter burst times:");</w:t>
      </w:r>
    </w:p>
    <w:p w14:paraId="3C0C14D8"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368888D3"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scanf("%d",&amp;bt[i]);</w:t>
      </w:r>
    </w:p>
    <w:p w14:paraId="2EF5D5C7"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 Enter PID:");</w:t>
      </w:r>
    </w:p>
    <w:p w14:paraId="281705F1"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164BAF71"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scanf("%d",&amp;pid[i]);</w:t>
      </w:r>
    </w:p>
    <w:p w14:paraId="70964110"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 Enter Priorities:");</w:t>
      </w:r>
    </w:p>
    <w:p w14:paraId="4F4AF9CC"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0A5DF209"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scanf("%d",&amp;pr[i]);</w:t>
      </w:r>
    </w:p>
    <w:p w14:paraId="511AFE76"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13A0E1BE"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for(j=i+1;j&lt;n;j++){</w:t>
      </w:r>
    </w:p>
    <w:p w14:paraId="1E00E694"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if(pr[i]&gt;pr[j]){</w:t>
      </w:r>
    </w:p>
    <w:p w14:paraId="239A8A38"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t=pr[i];</w:t>
      </w:r>
    </w:p>
    <w:p w14:paraId="7AB540A2"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pr[i]=pr[j];</w:t>
      </w:r>
    </w:p>
    <w:p w14:paraId="167D9332"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pr[j]=t;</w:t>
      </w:r>
    </w:p>
    <w:p w14:paraId="6A84A0E1"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 xml:space="preserve"> t=bt[i];</w:t>
      </w:r>
    </w:p>
    <w:p w14:paraId="7D1CCF05"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bt[i]=bt[j];</w:t>
      </w:r>
    </w:p>
    <w:p w14:paraId="553EF99D"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bt[j]=t;</w:t>
      </w:r>
    </w:p>
    <w:p w14:paraId="6BFACD2E"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lastRenderedPageBreak/>
        <w:t xml:space="preserve"> t=pid[i];</w:t>
      </w:r>
    </w:p>
    <w:p w14:paraId="0F9E530D"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pid[i]=pid[j];</w:t>
      </w:r>
    </w:p>
    <w:p w14:paraId="47E4DE95"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pid[j]=t;</w:t>
      </w:r>
    </w:p>
    <w:p w14:paraId="323BD132"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
      </w:r>
    </w:p>
    <w:p w14:paraId="3BD5478D"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wt[0]=0;</w:t>
      </w:r>
    </w:p>
    <w:p w14:paraId="0026C4A4"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tat[0]=bt[0];</w:t>
      </w:r>
    </w:p>
    <w:p w14:paraId="6A5287F0"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for(i=1;i&lt;n;i++){</w:t>
      </w:r>
    </w:p>
    <w:p w14:paraId="7B360383"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wt[i]=tat[i-1];</w:t>
      </w:r>
    </w:p>
    <w:p w14:paraId="6231B472"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tat[i]=bt[i]+wt[i];</w:t>
      </w:r>
    </w:p>
    <w:p w14:paraId="27E45CFF"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
      </w:r>
    </w:p>
    <w:p w14:paraId="7ED06578"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1BD1ADB3"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ttat= ttat+tat[i];</w:t>
      </w:r>
    </w:p>
    <w:p w14:paraId="56015E4E"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twt=twt+wt[i];</w:t>
      </w:r>
    </w:p>
    <w:p w14:paraId="0D8BAB9C"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
      </w:r>
    </w:p>
    <w:p w14:paraId="424327E9"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 PID PRIORITY \t BT \t WT \t TAT");</w:t>
      </w:r>
    </w:p>
    <w:p w14:paraId="255EDDE1"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for(i=0;i&lt;n;i++)</w:t>
      </w:r>
    </w:p>
    <w:p w14:paraId="4372B81C"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 %d\t%d\t%d\t%d\t%d",pid[i],pr[i],bt[i],wt[i],tat[i]);</w:t>
      </w:r>
    </w:p>
    <w:p w14:paraId="230DECEE"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awt=(float)twt/n;</w:t>
      </w:r>
    </w:p>
    <w:p w14:paraId="6847295F"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atat=(float)ttat/n;</w:t>
      </w:r>
    </w:p>
    <w:p w14:paraId="0D0B0339"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printf("\nAvg. Waiting Time=%f",awt);</w:t>
      </w:r>
    </w:p>
    <w:p w14:paraId="7A874FC9"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lastRenderedPageBreak/>
        <w:t>printf("\nAvg. Turn around time=%f",atat);</w:t>
      </w:r>
    </w:p>
    <w:p w14:paraId="340CC70F" w14:textId="77777777" w:rsidR="00525ACD" w:rsidRPr="00CD0731" w:rsidRDefault="008B5935">
      <w:pPr>
        <w:spacing w:before="240" w:after="120" w:line="360" w:lineRule="auto"/>
        <w:jc w:val="both"/>
        <w:rPr>
          <w:rFonts w:ascii="Times New Roman" w:eastAsia="Times New Roman" w:hAnsi="Times New Roman" w:cs="Times New Roman"/>
          <w:bCs/>
          <w:sz w:val="24"/>
          <w:szCs w:val="24"/>
        </w:rPr>
      </w:pPr>
      <w:r w:rsidRPr="00CD0731">
        <w:rPr>
          <w:rFonts w:ascii="Times New Roman" w:eastAsia="Times New Roman" w:hAnsi="Times New Roman" w:cs="Times New Roman"/>
          <w:bCs/>
          <w:sz w:val="24"/>
          <w:szCs w:val="24"/>
        </w:rPr>
        <w:t>}</w:t>
      </w:r>
    </w:p>
    <w:p w14:paraId="693D59C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1AACEA8" w14:textId="77777777" w:rsidR="00B813FD" w:rsidRPr="00B813FD" w:rsidRDefault="008B5935" w:rsidP="00B813FD">
      <w:pPr>
        <w:pStyle w:val="HTMLPreformatted"/>
        <w:shd w:val="clear" w:color="auto" w:fill="282C34"/>
        <w:rPr>
          <w:color w:val="ABB2BF"/>
          <w:spacing w:val="2"/>
        </w:rPr>
      </w:pPr>
      <w:r>
        <w:rPr>
          <w:rFonts w:ascii="Times New Roman" w:hAnsi="Times New Roman" w:cs="Times New Roman"/>
          <w:b/>
          <w:sz w:val="24"/>
          <w:szCs w:val="24"/>
        </w:rPr>
        <w:t xml:space="preserve"> </w:t>
      </w:r>
      <w:r w:rsidR="00B813FD">
        <w:rPr>
          <w:color w:val="ABB2BF"/>
          <w:spacing w:val="2"/>
        </w:rPr>
        <w:t>Enter   noof Processes :4</w:t>
      </w:r>
    </w:p>
    <w:p w14:paraId="40C70448"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Enter</w:t>
      </w:r>
      <w:r w:rsidRPr="00B813FD">
        <w:rPr>
          <w:rFonts w:ascii="Courier New" w:eastAsia="Times New Roman" w:hAnsi="Courier New" w:cs="Courier New"/>
          <w:color w:val="ABB2BF"/>
          <w:spacing w:val="2"/>
          <w:sz w:val="20"/>
        </w:rPr>
        <w:t xml:space="preserve">  Burst Time</w:t>
      </w:r>
      <w:r>
        <w:rPr>
          <w:rFonts w:ascii="Courier New" w:eastAsia="Times New Roman" w:hAnsi="Courier New" w:cs="Courier New"/>
          <w:color w:val="ABB2BF"/>
          <w:spacing w:val="2"/>
          <w:sz w:val="20"/>
        </w:rPr>
        <w:t>s:2</w:t>
      </w:r>
    </w:p>
    <w:p w14:paraId="2DFC24BC"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6</w:t>
      </w:r>
    </w:p>
    <w:p w14:paraId="3D1A0D53"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4</w:t>
      </w:r>
    </w:p>
    <w:p w14:paraId="2B7DF881"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5</w:t>
      </w:r>
    </w:p>
    <w:p w14:paraId="1AB32E0E"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 xml:space="preserve">Enter Priorities </w:t>
      </w:r>
      <w:r w:rsidRPr="00B813FD">
        <w:rPr>
          <w:rFonts w:ascii="Courier New" w:eastAsia="Times New Roman" w:hAnsi="Courier New" w:cs="Courier New"/>
          <w:color w:val="ABB2BF"/>
          <w:spacing w:val="2"/>
          <w:sz w:val="20"/>
        </w:rPr>
        <w:t>:</w:t>
      </w:r>
      <w:r>
        <w:rPr>
          <w:rFonts w:ascii="Courier New" w:eastAsia="Times New Roman" w:hAnsi="Courier New" w:cs="Courier New"/>
          <w:color w:val="ABB2BF"/>
          <w:spacing w:val="2"/>
          <w:sz w:val="20"/>
        </w:rPr>
        <w:t>3</w:t>
      </w:r>
    </w:p>
    <w:p w14:paraId="66FA839C"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2</w:t>
      </w:r>
    </w:p>
    <w:p w14:paraId="3397DE2D" w14:textId="77777777" w:rsid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6</w:t>
      </w:r>
    </w:p>
    <w:p w14:paraId="64332A67"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1</w:t>
      </w:r>
    </w:p>
    <w:p w14:paraId="19EEAB41"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PID</w:t>
      </w:r>
      <w:r w:rsidRPr="00B813FD">
        <w:rPr>
          <w:rFonts w:ascii="Courier New" w:eastAsia="Times New Roman" w:hAnsi="Courier New" w:cs="Courier New"/>
          <w:color w:val="ABB2BF"/>
          <w:spacing w:val="2"/>
          <w:sz w:val="20"/>
        </w:rPr>
        <w:t xml:space="preserve"> </w:t>
      </w:r>
      <w:r w:rsidRPr="00B813FD">
        <w:rPr>
          <w:rFonts w:ascii="Courier New" w:eastAsia="Times New Roman" w:hAnsi="Courier New" w:cs="Courier New"/>
          <w:color w:val="ABB2BF"/>
          <w:spacing w:val="2"/>
          <w:sz w:val="20"/>
        </w:rPr>
        <w:tab/>
        <w:t xml:space="preserve"> </w:t>
      </w:r>
      <w:r>
        <w:rPr>
          <w:rFonts w:ascii="Courier New" w:eastAsia="Times New Roman" w:hAnsi="Courier New" w:cs="Courier New"/>
          <w:color w:val="ABB2BF"/>
          <w:spacing w:val="2"/>
          <w:sz w:val="20"/>
        </w:rPr>
        <w:t xml:space="preserve">PRIORITY </w:t>
      </w:r>
      <w:r w:rsidR="00DF21CC">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 xml:space="preserve">BT </w:t>
      </w:r>
      <w:r>
        <w:rPr>
          <w:rFonts w:ascii="Courier New" w:eastAsia="Times New Roman" w:hAnsi="Courier New" w:cs="Courier New"/>
          <w:color w:val="ABB2BF"/>
          <w:spacing w:val="2"/>
          <w:sz w:val="20"/>
        </w:rPr>
        <w:tab/>
        <w:t xml:space="preserve"> </w:t>
      </w:r>
      <w:r w:rsidR="00DF21CC">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 xml:space="preserve">WT </w:t>
      </w:r>
      <w:r>
        <w:rPr>
          <w:rFonts w:ascii="Courier New" w:eastAsia="Times New Roman" w:hAnsi="Courier New" w:cs="Courier New"/>
          <w:color w:val="ABB2BF"/>
          <w:spacing w:val="2"/>
          <w:sz w:val="20"/>
        </w:rPr>
        <w:tab/>
      </w:r>
      <w:r w:rsidR="00DF21CC">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 xml:space="preserve"> TT</w:t>
      </w:r>
    </w:p>
    <w:p w14:paraId="742C9D6C"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 xml:space="preserve"> 5    </w:t>
      </w:r>
      <w:r>
        <w:rPr>
          <w:rFonts w:ascii="Courier New" w:eastAsia="Times New Roman" w:hAnsi="Courier New" w:cs="Courier New"/>
          <w:color w:val="ABB2BF"/>
          <w:spacing w:val="2"/>
          <w:sz w:val="20"/>
        </w:rPr>
        <w:tab/>
        <w:t xml:space="preserve">    1        </w:t>
      </w:r>
      <w:r w:rsidR="00DF21CC">
        <w:rPr>
          <w:rFonts w:ascii="Courier New" w:eastAsia="Times New Roman" w:hAnsi="Courier New" w:cs="Courier New"/>
          <w:color w:val="ABB2BF"/>
          <w:spacing w:val="2"/>
          <w:sz w:val="20"/>
        </w:rPr>
        <w:t>5</w:t>
      </w:r>
      <w:r>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ab/>
      </w:r>
      <w:r w:rsidR="00DF21CC">
        <w:rPr>
          <w:rFonts w:ascii="Courier New" w:eastAsia="Times New Roman" w:hAnsi="Courier New" w:cs="Courier New"/>
          <w:color w:val="ABB2BF"/>
          <w:spacing w:val="2"/>
          <w:sz w:val="20"/>
        </w:rPr>
        <w:t xml:space="preserve">    0</w:t>
      </w:r>
      <w:r>
        <w:rPr>
          <w:rFonts w:ascii="Courier New" w:eastAsia="Times New Roman" w:hAnsi="Courier New" w:cs="Courier New"/>
          <w:color w:val="ABB2BF"/>
          <w:spacing w:val="2"/>
          <w:sz w:val="20"/>
        </w:rPr>
        <w:tab/>
        <w:t xml:space="preserve">   </w:t>
      </w:r>
      <w:r w:rsidR="00DF21CC">
        <w:rPr>
          <w:rFonts w:ascii="Courier New" w:eastAsia="Times New Roman" w:hAnsi="Courier New" w:cs="Courier New"/>
          <w:color w:val="ABB2BF"/>
          <w:spacing w:val="2"/>
          <w:sz w:val="20"/>
        </w:rPr>
        <w:t>5</w:t>
      </w:r>
      <w:r>
        <w:rPr>
          <w:rFonts w:ascii="Courier New" w:eastAsia="Times New Roman" w:hAnsi="Courier New" w:cs="Courier New"/>
          <w:color w:val="ABB2BF"/>
          <w:spacing w:val="2"/>
          <w:sz w:val="20"/>
        </w:rPr>
        <w:t xml:space="preserve"> </w:t>
      </w:r>
      <w:r w:rsidRPr="00B813FD">
        <w:rPr>
          <w:rFonts w:ascii="Courier New" w:eastAsia="Times New Roman" w:hAnsi="Courier New" w:cs="Courier New"/>
          <w:color w:val="ABB2BF"/>
          <w:spacing w:val="2"/>
          <w:sz w:val="20"/>
        </w:rPr>
        <w:tab/>
      </w:r>
      <w:r w:rsidRPr="00B813FD">
        <w:rPr>
          <w:rFonts w:ascii="Courier New" w:eastAsia="Times New Roman" w:hAnsi="Courier New" w:cs="Courier New"/>
          <w:color w:val="ABB2BF"/>
          <w:spacing w:val="2"/>
          <w:sz w:val="20"/>
        </w:rPr>
        <w:tab/>
        <w:t xml:space="preserve">     </w:t>
      </w:r>
    </w:p>
    <w:p w14:paraId="6EA03D01"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 xml:space="preserve"> 6 </w:t>
      </w:r>
      <w:r>
        <w:rPr>
          <w:rFonts w:ascii="Courier New" w:eastAsia="Times New Roman" w:hAnsi="Courier New" w:cs="Courier New"/>
          <w:color w:val="ABB2BF"/>
          <w:spacing w:val="2"/>
          <w:sz w:val="20"/>
        </w:rPr>
        <w:tab/>
        <w:t xml:space="preserve">    2      </w:t>
      </w:r>
      <w:r w:rsidR="00DF21CC">
        <w:rPr>
          <w:rFonts w:ascii="Courier New" w:eastAsia="Times New Roman" w:hAnsi="Courier New" w:cs="Courier New"/>
          <w:color w:val="ABB2BF"/>
          <w:spacing w:val="2"/>
          <w:sz w:val="20"/>
        </w:rPr>
        <w:t xml:space="preserve">  6</w:t>
      </w:r>
      <w:r>
        <w:rPr>
          <w:rFonts w:ascii="Courier New" w:eastAsia="Times New Roman" w:hAnsi="Courier New" w:cs="Courier New"/>
          <w:color w:val="ABB2BF"/>
          <w:spacing w:val="2"/>
          <w:sz w:val="20"/>
        </w:rPr>
        <w:tab/>
      </w:r>
      <w:r w:rsidR="00DF21CC">
        <w:rPr>
          <w:rFonts w:ascii="Courier New" w:eastAsia="Times New Roman" w:hAnsi="Courier New" w:cs="Courier New"/>
          <w:color w:val="ABB2BF"/>
          <w:spacing w:val="2"/>
          <w:sz w:val="20"/>
        </w:rPr>
        <w:t xml:space="preserve">    5</w:t>
      </w:r>
      <w:r>
        <w:rPr>
          <w:rFonts w:ascii="Courier New" w:eastAsia="Times New Roman" w:hAnsi="Courier New" w:cs="Courier New"/>
          <w:color w:val="ABB2BF"/>
          <w:spacing w:val="2"/>
          <w:sz w:val="20"/>
        </w:rPr>
        <w:tab/>
        <w:t xml:space="preserve">   </w:t>
      </w:r>
      <w:r w:rsidR="00DF21CC">
        <w:rPr>
          <w:rFonts w:ascii="Courier New" w:eastAsia="Times New Roman" w:hAnsi="Courier New" w:cs="Courier New"/>
          <w:color w:val="ABB2BF"/>
          <w:spacing w:val="2"/>
          <w:sz w:val="20"/>
        </w:rPr>
        <w:t>11</w:t>
      </w:r>
      <w:r>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ab/>
      </w:r>
      <w:r>
        <w:rPr>
          <w:rFonts w:ascii="Courier New" w:eastAsia="Times New Roman" w:hAnsi="Courier New" w:cs="Courier New"/>
          <w:color w:val="ABB2BF"/>
          <w:spacing w:val="2"/>
          <w:sz w:val="20"/>
        </w:rPr>
        <w:tab/>
        <w:t xml:space="preserve">       </w:t>
      </w:r>
    </w:p>
    <w:p w14:paraId="14514A79"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 xml:space="preserve"> 3 </w:t>
      </w:r>
      <w:r>
        <w:rPr>
          <w:rFonts w:ascii="Courier New" w:eastAsia="Times New Roman" w:hAnsi="Courier New" w:cs="Courier New"/>
          <w:color w:val="ABB2BF"/>
          <w:spacing w:val="2"/>
          <w:sz w:val="20"/>
        </w:rPr>
        <w:tab/>
        <w:t xml:space="preserve">    3        </w:t>
      </w:r>
      <w:r w:rsidR="00DF21CC">
        <w:rPr>
          <w:rFonts w:ascii="Courier New" w:eastAsia="Times New Roman" w:hAnsi="Courier New" w:cs="Courier New"/>
          <w:color w:val="ABB2BF"/>
          <w:spacing w:val="2"/>
          <w:sz w:val="20"/>
        </w:rPr>
        <w:t>2</w:t>
      </w:r>
      <w:r>
        <w:rPr>
          <w:rFonts w:ascii="Courier New" w:eastAsia="Times New Roman" w:hAnsi="Courier New" w:cs="Courier New"/>
          <w:color w:val="ABB2BF"/>
          <w:spacing w:val="2"/>
          <w:sz w:val="20"/>
        </w:rPr>
        <w:tab/>
      </w:r>
      <w:r w:rsidR="00DF21CC">
        <w:rPr>
          <w:rFonts w:ascii="Courier New" w:eastAsia="Times New Roman" w:hAnsi="Courier New" w:cs="Courier New"/>
          <w:color w:val="ABB2BF"/>
          <w:spacing w:val="2"/>
          <w:sz w:val="20"/>
        </w:rPr>
        <w:t xml:space="preserve">    11</w:t>
      </w:r>
      <w:r>
        <w:rPr>
          <w:rFonts w:ascii="Courier New" w:eastAsia="Times New Roman" w:hAnsi="Courier New" w:cs="Courier New"/>
          <w:color w:val="ABB2BF"/>
          <w:spacing w:val="2"/>
          <w:sz w:val="20"/>
        </w:rPr>
        <w:tab/>
        <w:t xml:space="preserve">   </w:t>
      </w:r>
      <w:r w:rsidR="00DF21CC">
        <w:rPr>
          <w:rFonts w:ascii="Courier New" w:eastAsia="Times New Roman" w:hAnsi="Courier New" w:cs="Courier New"/>
          <w:color w:val="ABB2BF"/>
          <w:spacing w:val="2"/>
          <w:sz w:val="20"/>
        </w:rPr>
        <w:t>13</w:t>
      </w:r>
      <w:r>
        <w:rPr>
          <w:rFonts w:ascii="Courier New" w:eastAsia="Times New Roman" w:hAnsi="Courier New" w:cs="Courier New"/>
          <w:color w:val="ABB2BF"/>
          <w:spacing w:val="2"/>
          <w:sz w:val="20"/>
        </w:rPr>
        <w:t xml:space="preserve"> </w:t>
      </w:r>
      <w:r>
        <w:rPr>
          <w:rFonts w:ascii="Courier New" w:eastAsia="Times New Roman" w:hAnsi="Courier New" w:cs="Courier New"/>
          <w:color w:val="ABB2BF"/>
          <w:spacing w:val="2"/>
          <w:sz w:val="20"/>
        </w:rPr>
        <w:tab/>
      </w:r>
      <w:r>
        <w:rPr>
          <w:rFonts w:ascii="Courier New" w:eastAsia="Times New Roman" w:hAnsi="Courier New" w:cs="Courier New"/>
          <w:color w:val="ABB2BF"/>
          <w:spacing w:val="2"/>
          <w:sz w:val="20"/>
        </w:rPr>
        <w:tab/>
        <w:t xml:space="preserve">       </w:t>
      </w:r>
    </w:p>
    <w:p w14:paraId="0DA2C838"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 xml:space="preserve"> 4         6</w:t>
      </w:r>
      <w:r w:rsidR="00DF21CC">
        <w:rPr>
          <w:rFonts w:ascii="Courier New" w:eastAsia="Times New Roman" w:hAnsi="Courier New" w:cs="Courier New"/>
          <w:color w:val="ABB2BF"/>
          <w:spacing w:val="2"/>
          <w:sz w:val="20"/>
        </w:rPr>
        <w:t xml:space="preserve">        4      3     </w:t>
      </w:r>
      <w:r w:rsidR="00975C1B">
        <w:rPr>
          <w:rFonts w:ascii="Courier New" w:eastAsia="Times New Roman" w:hAnsi="Courier New" w:cs="Courier New"/>
          <w:color w:val="ABB2BF"/>
          <w:spacing w:val="2"/>
          <w:sz w:val="20"/>
        </w:rPr>
        <w:t>17</w:t>
      </w:r>
      <w:r w:rsidR="00DF21CC">
        <w:rPr>
          <w:rFonts w:ascii="Courier New" w:eastAsia="Times New Roman" w:hAnsi="Courier New" w:cs="Courier New"/>
          <w:color w:val="ABB2BF"/>
          <w:spacing w:val="2"/>
          <w:sz w:val="20"/>
        </w:rPr>
        <w:t xml:space="preserve"> </w:t>
      </w:r>
    </w:p>
    <w:p w14:paraId="38E7D207" w14:textId="77777777" w:rsidR="00B813FD" w:rsidRPr="00B813FD" w:rsidRDefault="00B813FD"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p>
    <w:p w14:paraId="30712D89" w14:textId="77777777" w:rsidR="00B813FD" w:rsidRPr="00B813FD" w:rsidRDefault="00C04167"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Average Waiting Time: 7.250000</w:t>
      </w:r>
    </w:p>
    <w:p w14:paraId="00ECB631" w14:textId="77777777" w:rsidR="00B813FD" w:rsidRDefault="0046230F"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AvG</w:t>
      </w:r>
      <w:r w:rsidR="00B813FD" w:rsidRPr="00B813FD">
        <w:rPr>
          <w:rFonts w:ascii="Courier New" w:eastAsia="Times New Roman" w:hAnsi="Courier New" w:cs="Courier New"/>
          <w:color w:val="ABB2BF"/>
          <w:spacing w:val="2"/>
          <w:sz w:val="20"/>
        </w:rPr>
        <w:t xml:space="preserve"> Turnaround Time: 1</w:t>
      </w:r>
      <w:r>
        <w:rPr>
          <w:rFonts w:ascii="Courier New" w:eastAsia="Times New Roman" w:hAnsi="Courier New" w:cs="Courier New"/>
          <w:color w:val="ABB2BF"/>
          <w:spacing w:val="2"/>
          <w:sz w:val="20"/>
        </w:rPr>
        <w:t>1.500000</w:t>
      </w:r>
    </w:p>
    <w:p w14:paraId="14162BFA" w14:textId="77777777" w:rsidR="0046230F" w:rsidRDefault="0046230F"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rPr>
      </w:pPr>
      <w:r>
        <w:rPr>
          <w:rFonts w:ascii="Courier New" w:eastAsia="Times New Roman" w:hAnsi="Courier New" w:cs="Courier New"/>
          <w:color w:val="ABB2BF"/>
          <w:spacing w:val="2"/>
          <w:sz w:val="20"/>
        </w:rPr>
        <w:t>Process returned 32(0X20) execution time:86.108s</w:t>
      </w:r>
    </w:p>
    <w:p w14:paraId="31A1D5D0" w14:textId="77777777" w:rsidR="0046230F" w:rsidRPr="00B813FD" w:rsidRDefault="0046230F" w:rsidP="00B813F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rPr>
      </w:pPr>
    </w:p>
    <w:p w14:paraId="28945030" w14:textId="77777777" w:rsidR="00525ACD" w:rsidRDefault="00525ACD">
      <w:pPr>
        <w:spacing w:before="240" w:after="120" w:line="360" w:lineRule="auto"/>
        <w:jc w:val="both"/>
        <w:rPr>
          <w:rFonts w:ascii="Times New Roman" w:eastAsia="Times New Roman" w:hAnsi="Times New Roman" w:cs="Times New Roman"/>
          <w:b/>
          <w:sz w:val="24"/>
          <w:szCs w:val="24"/>
        </w:rPr>
      </w:pPr>
    </w:p>
    <w:p w14:paraId="5CD5056F" w14:textId="77777777" w:rsidR="00525ACD" w:rsidRDefault="00525ACD">
      <w:pPr>
        <w:spacing w:before="240" w:after="240" w:line="360" w:lineRule="auto"/>
        <w:jc w:val="both"/>
        <w:rPr>
          <w:rFonts w:ascii="Times New Roman" w:eastAsia="Times New Roman" w:hAnsi="Times New Roman" w:cs="Times New Roman"/>
          <w:b/>
          <w:sz w:val="24"/>
          <w:szCs w:val="24"/>
        </w:rPr>
      </w:pPr>
    </w:p>
    <w:p w14:paraId="733E5A29" w14:textId="77777777" w:rsidR="00525ACD" w:rsidRDefault="008B5935">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3A15CF88" w14:textId="77777777" w:rsidR="00525ACD" w:rsidRDefault="008B5935">
      <w:pPr>
        <w:spacing w:before="240" w:after="240" w:line="218" w:lineRule="auto"/>
        <w:ind w:right="140"/>
        <w:jc w:val="both"/>
        <w:rPr>
          <w:rFonts w:ascii="Times New Roman" w:eastAsia="Times New Roman" w:hAnsi="Times New Roman" w:cs="Times New Roman"/>
          <w:b/>
        </w:rPr>
      </w:pPr>
      <w:r>
        <w:rPr>
          <w:rFonts w:ascii="Times New Roman" w:eastAsia="Times New Roman" w:hAnsi="Times New Roman" w:cs="Times New Roman"/>
          <w:b/>
        </w:rPr>
        <w:t>VIVA-VOCE</w:t>
      </w:r>
    </w:p>
    <w:p w14:paraId="71C758F7"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1.What is an Operating system?</w:t>
      </w:r>
    </w:p>
    <w:p w14:paraId="07ACDD4A"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Operating System (OS), program that manages a computer's resources, especially the allocation of those resources among other programs. Typical resources include the central processing unit (CPU), computer memory, file storage, input/output (I/O) devices, and network connections.</w:t>
      </w:r>
    </w:p>
    <w:p w14:paraId="0DB2268B" w14:textId="77777777" w:rsidR="00525ACD" w:rsidRDefault="008B5935">
      <w:pPr>
        <w:spacing w:before="240" w:after="240" w:line="360" w:lineRule="auto"/>
        <w:ind w:right="1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67D60FD" w14:textId="77777777" w:rsidR="00525ACD" w:rsidRDefault="008B5935">
      <w:pPr>
        <w:spacing w:before="240" w:after="240" w:line="360" w:lineRule="auto"/>
        <w:ind w:right="1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2.What is a process ?</w:t>
      </w:r>
    </w:p>
    <w:p w14:paraId="12FE901F"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A process is an ‘active’ entity, instead of a program, which is considered a ‘passive’ entity. A single program can create many processes when run multiple times; for example, when we open a .exe or binary file multiple times, multiple instances begin (multiple processes are created)</w:t>
      </w:r>
    </w:p>
    <w:p w14:paraId="4AEBB04E"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4ED77F45"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3.What Are The Advantages of A Multiprocessor System?</w:t>
      </w:r>
    </w:p>
    <w:p w14:paraId="3C3A593A"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57DD3C6"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Gungsuh" w:hAnsi="Times New Roman" w:cs="Times New Roman"/>
          <w:b/>
        </w:rPr>
        <w:t>The advantages of the multiprocessing system are: Increased Throughput − By increasing the number of processors, more work can be completed in a unit time. Cost Saving − Parallel system shares the memory, buses, peripherals etc. Multiprocessor system thus saves money as compared to multiple single systems.</w:t>
      </w:r>
    </w:p>
    <w:p w14:paraId="67321444"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7405D88"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B50E24D"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9069124"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4. Explain starvation and Aging</w:t>
      </w:r>
    </w:p>
    <w:p w14:paraId="0BFB04DF"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7F69CFA"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w:t>
      </w:r>
    </w:p>
    <w:p w14:paraId="0AF104FB"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B58C2B6"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Aging is a technique of gradually increasing the priority of processes that wait in the system for a long time. For example, if priority range from 127(low) to 0(high), we could increase the priority of a waiting process by 1 Every 15 minutes.</w:t>
      </w:r>
    </w:p>
    <w:p w14:paraId="77329C6D"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BA7F968"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617F5B5"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5.What are the functions of operating system?</w:t>
      </w:r>
    </w:p>
    <w:p w14:paraId="0039DC07"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6BA9FA8"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An operating system has three main functions: (1) manage the computer's resources, such as the central processing unit, memory, disk drives, and printers, (2) establish a user interface, and (3) execute and provide services for applications software.</w:t>
      </w:r>
    </w:p>
    <w:p w14:paraId="008BC2D5"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CBE1C3B"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744DB569"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64356867"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6FF3252F"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5DE6803F"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6ED2DA9C"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2A1977D4"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2E16BBE2"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3932ABF6"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67FBD48E"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431643C5"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4832C3E4" w14:textId="77777777" w:rsidR="00D14DB5" w:rsidRDefault="00D14DB5">
      <w:pPr>
        <w:spacing w:before="240" w:after="120" w:line="360" w:lineRule="auto"/>
        <w:jc w:val="center"/>
        <w:rPr>
          <w:rFonts w:ascii="Times New Roman" w:eastAsia="Times New Roman" w:hAnsi="Times New Roman" w:cs="Times New Roman"/>
          <w:b/>
          <w:sz w:val="24"/>
          <w:szCs w:val="24"/>
          <w:u w:val="single"/>
        </w:rPr>
      </w:pPr>
    </w:p>
    <w:p w14:paraId="5E91EE2C" w14:textId="77777777" w:rsidR="00525ACD" w:rsidRDefault="008B5935">
      <w:pPr>
        <w:spacing w:before="240" w:after="12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Week-11:</w:t>
      </w:r>
    </w:p>
    <w:p w14:paraId="1F6B00DA"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NAME OF THE EXPERIMENT:CPU Scheduling Techniques SJF, Round Robin</w:t>
      </w:r>
    </w:p>
    <w:p w14:paraId="670C7021"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AIM:Write C Programs to simulate the following CPU scheduling algorithms:    </w:t>
      </w:r>
    </w:p>
    <w:p w14:paraId="63368005" w14:textId="77777777" w:rsidR="00525ACD" w:rsidRDefault="008B5935">
      <w:pPr>
        <w:spacing w:before="240" w:after="24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a)SJF    b) Round Robin</w:t>
      </w:r>
    </w:p>
    <w:p w14:paraId="3CDA3E72"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 SJF ALGORITHM:</w:t>
      </w:r>
    </w:p>
    <w:p w14:paraId="1B9A7435"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1: Start the process</w:t>
      </w:r>
    </w:p>
    <w:p w14:paraId="0F68D219"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2: Accept the number of processes in the ready Queue</w:t>
      </w:r>
    </w:p>
    <w:p w14:paraId="4350CF71"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3: For each process in the ready Q, assign the process id and accept the CPU burst time</w:t>
      </w:r>
    </w:p>
    <w:p w14:paraId="0E32EB09" w14:textId="77777777" w:rsidR="00525ACD" w:rsidRDefault="008B5935">
      <w:pPr>
        <w:spacing w:before="240" w:after="120" w:line="360" w:lineRule="auto"/>
        <w:ind w:left="2080" w:right="140" w:hanging="720"/>
        <w:jc w:val="both"/>
        <w:rPr>
          <w:rFonts w:ascii="Times New Roman" w:eastAsia="Times New Roman" w:hAnsi="Times New Roman" w:cs="Times New Roman"/>
          <w:b/>
        </w:rPr>
      </w:pPr>
      <w:r>
        <w:rPr>
          <w:rFonts w:ascii="Times New Roman" w:eastAsia="Times New Roman" w:hAnsi="Times New Roman" w:cs="Times New Roman"/>
          <w:b/>
        </w:rPr>
        <w:lastRenderedPageBreak/>
        <w:t>Step 4: Start the Ready Q according the shortest Burst time by sorting according to lowest to highest burst time.</w:t>
      </w:r>
    </w:p>
    <w:p w14:paraId="526F6899"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5: Set the waiting time of the first process as ‘0’ and its turnaround time as its burst time.</w:t>
      </w:r>
    </w:p>
    <w:p w14:paraId="170C957E"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6: For each process in the ready queue, calculate</w:t>
      </w:r>
    </w:p>
    <w:p w14:paraId="58CFC96E"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Waiting time for process(n)= waiting time of process (n-1)+Burst time of process(n-1)</w:t>
      </w:r>
    </w:p>
    <w:p w14:paraId="366F65D1"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Turn around time for Process(n)= waiting time of Process(n)+ Burst time for process(n)</w:t>
      </w:r>
    </w:p>
    <w:p w14:paraId="6AA1C922"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7: Calculate</w:t>
      </w:r>
    </w:p>
    <w:p w14:paraId="5BADFEC2"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Average waiting time = Total waiting Time / Number of process</w:t>
      </w:r>
    </w:p>
    <w:p w14:paraId="3D133769"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 xml:space="preserve"> Average Turnaround time = Total Turnaround Time / Number of process</w:t>
      </w:r>
    </w:p>
    <w:p w14:paraId="2541964E"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 8: Stop the process</w:t>
      </w:r>
    </w:p>
    <w:p w14:paraId="602FFC09"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2BE4CCF9"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#include&lt;stdio.h&gt;</w:t>
      </w:r>
    </w:p>
    <w:p w14:paraId="03982EEC"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void main(){</w:t>
      </w:r>
    </w:p>
    <w:p w14:paraId="004CCBA3"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int pid[10],bt[10],wt[10],tat[10],n,twt=0,ttat=0,i,j,t;</w:t>
      </w:r>
    </w:p>
    <w:p w14:paraId="1D2CCCA9"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float awt,atat;</w:t>
      </w:r>
    </w:p>
    <w:p w14:paraId="5AB43BD2"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printf("Enter no.of processes:");</w:t>
      </w:r>
    </w:p>
    <w:p w14:paraId="4F67DA01"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scanf("%d",&amp;n);</w:t>
      </w:r>
    </w:p>
    <w:p w14:paraId="5E2335B9"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 Enter burst times:");</w:t>
      </w:r>
    </w:p>
    <w:p w14:paraId="07D0E07D"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for(i=0;i&lt;n;i++)</w:t>
      </w:r>
    </w:p>
    <w:p w14:paraId="7340CC8F"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lastRenderedPageBreak/>
        <w:t>scanf("%d",&amp;bt[i]);</w:t>
      </w:r>
    </w:p>
    <w:p w14:paraId="17F49026"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 Enter PID:");</w:t>
      </w:r>
    </w:p>
    <w:p w14:paraId="1C4AC192"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for(i=0;i&lt;n;i++)</w:t>
      </w:r>
    </w:p>
    <w:p w14:paraId="7AF0C79E"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scanf("%d",&amp;pid[i]);</w:t>
      </w:r>
    </w:p>
    <w:p w14:paraId="0226E07A"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for(i=0;i&lt;n;i++)</w:t>
      </w:r>
    </w:p>
    <w:p w14:paraId="287E6756"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144F1EDF"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for(j=i+1;j&lt;n;j++)</w:t>
      </w:r>
    </w:p>
    <w:p w14:paraId="3A600636"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10DB1E1C"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if(bt[i]&gt;bt[j])</w:t>
      </w:r>
    </w:p>
    <w:p w14:paraId="411EDF81"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58712EB4"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t=bt[i];</w:t>
      </w:r>
    </w:p>
    <w:p w14:paraId="09199D3D"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bt[i]=bt[j];</w:t>
      </w:r>
    </w:p>
    <w:p w14:paraId="36B1EB94"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bt[j]=t;</w:t>
      </w:r>
    </w:p>
    <w:p w14:paraId="62A74C01"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 xml:space="preserve"> t=pid[i];</w:t>
      </w:r>
    </w:p>
    <w:p w14:paraId="471BA7E4"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pid[i]=pid[j];</w:t>
      </w:r>
    </w:p>
    <w:p w14:paraId="0B04B464"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pid[j]=t;</w:t>
      </w:r>
    </w:p>
    <w:p w14:paraId="4E891CA5"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7D1CC83E"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wt[0]=0;</w:t>
      </w:r>
    </w:p>
    <w:p w14:paraId="543AFEB7"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tat[0]=bt[0];</w:t>
      </w:r>
    </w:p>
    <w:p w14:paraId="764A869F"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for(i=1;i&lt;n;i++)</w:t>
      </w:r>
    </w:p>
    <w:p w14:paraId="241B814B"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lastRenderedPageBreak/>
        <w:t>{</w:t>
      </w:r>
    </w:p>
    <w:p w14:paraId="4E3BD3B7"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wt[i]=tat[i-1];</w:t>
      </w:r>
    </w:p>
    <w:p w14:paraId="6835F988"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tat[i]=bt[i]+wt[i];</w:t>
      </w:r>
    </w:p>
    <w:p w14:paraId="79B2BF61"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5964D86F"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for(i=0;i&lt;n;i++)</w:t>
      </w:r>
    </w:p>
    <w:p w14:paraId="0CCFFF42"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22802DCB"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ttat= ttat+tat[i];</w:t>
      </w:r>
    </w:p>
    <w:p w14:paraId="2A697BAC"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twt=twt+wt[i];</w:t>
      </w:r>
    </w:p>
    <w:p w14:paraId="2BBA2E6E"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20940D9A"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 PID \t BT \t WT \t TAT");</w:t>
      </w:r>
    </w:p>
    <w:p w14:paraId="6ADA860A"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for(i=0;i&lt;n;i++)</w:t>
      </w:r>
    </w:p>
    <w:p w14:paraId="5C551735"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 %d\t%d\t%d\t%d",pid[i],bt[i],wt[i],tat[i]);</w:t>
      </w:r>
    </w:p>
    <w:p w14:paraId="4768238C"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awt=(float)twt/n;</w:t>
      </w:r>
    </w:p>
    <w:p w14:paraId="01287CCB"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atat=(float)ttat/n;</w:t>
      </w:r>
    </w:p>
    <w:p w14:paraId="09481D70"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printf("\nAvg. Waiting Time=%f",awt);</w:t>
      </w:r>
    </w:p>
    <w:p w14:paraId="2E9E132D"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printf("\nAvg. Turn around time=%f",atat);</w:t>
      </w:r>
    </w:p>
    <w:p w14:paraId="01528140" w14:textId="77777777" w:rsidR="00525ACD" w:rsidRPr="00484DFE" w:rsidRDefault="008B5935">
      <w:pPr>
        <w:spacing w:before="240" w:after="120" w:line="360" w:lineRule="auto"/>
        <w:jc w:val="both"/>
        <w:rPr>
          <w:rFonts w:ascii="Times New Roman" w:eastAsia="Times New Roman" w:hAnsi="Times New Roman" w:cs="Times New Roman"/>
          <w:bCs/>
          <w:sz w:val="24"/>
          <w:szCs w:val="24"/>
        </w:rPr>
      </w:pPr>
      <w:r w:rsidRPr="00484DFE">
        <w:rPr>
          <w:rFonts w:ascii="Times New Roman" w:eastAsia="Times New Roman" w:hAnsi="Times New Roman" w:cs="Times New Roman"/>
          <w:bCs/>
          <w:sz w:val="24"/>
          <w:szCs w:val="24"/>
        </w:rPr>
        <w:t>}</w:t>
      </w:r>
    </w:p>
    <w:p w14:paraId="5535328D" w14:textId="77777777" w:rsidR="00134566" w:rsidRPr="00DA38B8" w:rsidRDefault="00134566" w:rsidP="00134566">
      <w:pPr>
        <w:spacing w:after="120" w:line="360" w:lineRule="auto"/>
        <w:rPr>
          <w:rFonts w:ascii="Times New Roman" w:hAnsi="Times New Roman" w:cs="Times New Roman"/>
          <w:b/>
          <w:sz w:val="24"/>
          <w:szCs w:val="24"/>
        </w:rPr>
      </w:pPr>
      <w:r w:rsidRPr="00DA38B8">
        <w:rPr>
          <w:rFonts w:ascii="Times New Roman" w:hAnsi="Times New Roman" w:cs="Times New Roman"/>
          <w:b/>
          <w:sz w:val="24"/>
          <w:szCs w:val="24"/>
        </w:rPr>
        <w:t>OUTPUT :</w:t>
      </w:r>
    </w:p>
    <w:p w14:paraId="74E1398E" w14:textId="77777777" w:rsidR="00134566" w:rsidRPr="00DA38B8" w:rsidRDefault="00134566" w:rsidP="00134566">
      <w:pPr>
        <w:spacing w:after="120" w:line="360" w:lineRule="auto"/>
        <w:rPr>
          <w:rFonts w:ascii="Times New Roman" w:hAnsi="Times New Roman" w:cs="Times New Roman"/>
          <w:sz w:val="24"/>
          <w:szCs w:val="24"/>
        </w:rPr>
      </w:pPr>
      <w:r w:rsidRPr="00DA38B8">
        <w:rPr>
          <w:rFonts w:ascii="Times New Roman" w:hAnsi="Times New Roman" w:cs="Times New Roman"/>
          <w:noProof/>
          <w:sz w:val="24"/>
          <w:szCs w:val="24"/>
        </w:rPr>
        <w:lastRenderedPageBreak/>
        <w:drawing>
          <wp:inline distT="0" distB="0" distL="0" distR="0" wp14:anchorId="017CFF0A" wp14:editId="3350CD1E">
            <wp:extent cx="5728650" cy="3400425"/>
            <wp:effectExtent l="19050" t="0" r="5400" b="0"/>
            <wp:docPr id="9" name="Picture 2" descr="C:\Users\Administrator\Documents\s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sjf.jpg"/>
                    <pic:cNvPicPr>
                      <a:picLocks noChangeAspect="1" noChangeArrowheads="1"/>
                    </pic:cNvPicPr>
                  </pic:nvPicPr>
                  <pic:blipFill>
                    <a:blip r:embed="rId56" cstate="print"/>
                    <a:srcRect/>
                    <a:stretch>
                      <a:fillRect/>
                    </a:stretch>
                  </pic:blipFill>
                  <pic:spPr bwMode="auto">
                    <a:xfrm>
                      <a:off x="0" y="0"/>
                      <a:ext cx="5732145" cy="3402500"/>
                    </a:xfrm>
                    <a:prstGeom prst="rect">
                      <a:avLst/>
                    </a:prstGeom>
                    <a:noFill/>
                    <a:ln w="9525">
                      <a:noFill/>
                      <a:miter lim="800000"/>
                      <a:headEnd/>
                      <a:tailEnd/>
                    </a:ln>
                  </pic:spPr>
                </pic:pic>
              </a:graphicData>
            </a:graphic>
          </wp:inline>
        </w:drawing>
      </w:r>
    </w:p>
    <w:p w14:paraId="7F69E09D" w14:textId="77777777" w:rsidR="00134566" w:rsidRDefault="00134566">
      <w:pPr>
        <w:spacing w:before="240" w:after="120" w:line="360" w:lineRule="auto"/>
        <w:jc w:val="both"/>
        <w:rPr>
          <w:rFonts w:ascii="Times New Roman" w:eastAsia="Times New Roman" w:hAnsi="Times New Roman" w:cs="Times New Roman"/>
          <w:b/>
          <w:sz w:val="24"/>
          <w:szCs w:val="24"/>
        </w:rPr>
      </w:pPr>
    </w:p>
    <w:p w14:paraId="1BDAD3C2" w14:textId="77777777" w:rsidR="00EB1533" w:rsidRDefault="00EB1533">
      <w:pPr>
        <w:spacing w:before="240" w:after="120" w:line="360" w:lineRule="auto"/>
        <w:jc w:val="both"/>
        <w:rPr>
          <w:rFonts w:ascii="Times New Roman" w:eastAsia="Times New Roman" w:hAnsi="Times New Roman" w:cs="Times New Roman"/>
          <w:b/>
          <w:sz w:val="24"/>
          <w:szCs w:val="24"/>
        </w:rPr>
      </w:pPr>
    </w:p>
    <w:p w14:paraId="34FA828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6E7912" w14:textId="77777777" w:rsidR="00D85650" w:rsidRDefault="00D85650">
      <w:pPr>
        <w:spacing w:before="240" w:after="120" w:line="360" w:lineRule="auto"/>
        <w:ind w:left="100" w:right="140" w:firstLine="720"/>
        <w:jc w:val="both"/>
        <w:rPr>
          <w:rFonts w:ascii="Times New Roman" w:eastAsia="Times New Roman" w:hAnsi="Times New Roman" w:cs="Times New Roman"/>
          <w:b/>
        </w:rPr>
      </w:pPr>
    </w:p>
    <w:p w14:paraId="6E275CF6" w14:textId="77777777" w:rsidR="00D85650" w:rsidRDefault="00D85650" w:rsidP="006A2B4B">
      <w:pPr>
        <w:spacing w:before="240" w:after="120" w:line="360" w:lineRule="auto"/>
        <w:ind w:right="140"/>
        <w:jc w:val="both"/>
        <w:rPr>
          <w:rFonts w:ascii="Times New Roman" w:eastAsia="Times New Roman" w:hAnsi="Times New Roman" w:cs="Times New Roman"/>
          <w:b/>
        </w:rPr>
      </w:pPr>
    </w:p>
    <w:p w14:paraId="772636C2" w14:textId="77777777" w:rsidR="00D85650" w:rsidRDefault="00D85650">
      <w:pPr>
        <w:spacing w:before="240" w:after="120" w:line="360" w:lineRule="auto"/>
        <w:ind w:left="100" w:right="140" w:firstLine="720"/>
        <w:jc w:val="both"/>
        <w:rPr>
          <w:rFonts w:ascii="Times New Roman" w:eastAsia="Times New Roman" w:hAnsi="Times New Roman" w:cs="Times New Roman"/>
          <w:b/>
        </w:rPr>
      </w:pPr>
    </w:p>
    <w:p w14:paraId="100FB82D" w14:textId="77777777" w:rsidR="00525ACD" w:rsidRDefault="008B5935">
      <w:pPr>
        <w:spacing w:before="240" w:after="120" w:line="360" w:lineRule="auto"/>
        <w:ind w:left="100" w:right="140" w:firstLine="720"/>
        <w:jc w:val="both"/>
        <w:rPr>
          <w:rFonts w:ascii="Times New Roman" w:eastAsia="Times New Roman" w:hAnsi="Times New Roman" w:cs="Times New Roman"/>
          <w:b/>
        </w:rPr>
      </w:pPr>
      <w:r>
        <w:rPr>
          <w:rFonts w:ascii="Times New Roman" w:eastAsia="Times New Roman" w:hAnsi="Times New Roman" w:cs="Times New Roman"/>
          <w:b/>
        </w:rPr>
        <w:t>b) ROUND ROBIN ALGORITHM:</w:t>
      </w:r>
    </w:p>
    <w:p w14:paraId="46194806"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1: Start the process</w:t>
      </w:r>
    </w:p>
    <w:p w14:paraId="52ECF86D"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2: Accept the number of processes in the ready Queue &amp; time quantum or time slice</w:t>
      </w:r>
    </w:p>
    <w:p w14:paraId="68035D2A"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3: For each process in the ready Q, assign the process id &amp;accept the CPU burst time</w:t>
      </w:r>
    </w:p>
    <w:p w14:paraId="6419FFDA" w14:textId="77777777" w:rsidR="00525ACD" w:rsidRDefault="008B5935">
      <w:pPr>
        <w:spacing w:before="240" w:after="120" w:line="360" w:lineRule="auto"/>
        <w:ind w:left="2260" w:right="140" w:hanging="720"/>
        <w:jc w:val="both"/>
        <w:rPr>
          <w:rFonts w:ascii="Times New Roman" w:eastAsia="Times New Roman" w:hAnsi="Times New Roman" w:cs="Times New Roman"/>
          <w:b/>
        </w:rPr>
      </w:pPr>
      <w:r>
        <w:rPr>
          <w:rFonts w:ascii="Times New Roman" w:eastAsia="Times New Roman" w:hAnsi="Times New Roman" w:cs="Times New Roman"/>
          <w:b/>
        </w:rPr>
        <w:lastRenderedPageBreak/>
        <w:t>Step 4: Calculate the no. of time slices for each process where No. of time slice for process(n) = burst time process(n)/time slice</w:t>
      </w:r>
    </w:p>
    <w:p w14:paraId="5479481A"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5: If the burst time is less than the time slice then the no. of time slices =1.</w:t>
      </w:r>
    </w:p>
    <w:p w14:paraId="4BCFFB97"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6: Consider the ready queue is a circular Q, calculate</w:t>
      </w:r>
    </w:p>
    <w:p w14:paraId="04F3AA26" w14:textId="77777777" w:rsidR="00525ACD" w:rsidRDefault="008B5935">
      <w:pPr>
        <w:spacing w:before="240" w:after="120" w:line="360" w:lineRule="auto"/>
        <w:ind w:left="2260" w:right="140" w:hanging="720"/>
        <w:jc w:val="both"/>
        <w:rPr>
          <w:rFonts w:ascii="Times New Roman" w:eastAsia="Times New Roman" w:hAnsi="Times New Roman" w:cs="Times New Roman"/>
          <w:b/>
        </w:rPr>
      </w:pPr>
      <w:r>
        <w:rPr>
          <w:rFonts w:ascii="Times New Roman" w:eastAsia="Times New Roman" w:hAnsi="Times New Roman" w:cs="Times New Roman"/>
          <w:b/>
        </w:rPr>
        <w:t>Waiting time for process(n) = waiting time of process(n-1)+burst time of process(n-1) + the time difference in getting the CPU from process(n-1)</w:t>
      </w:r>
    </w:p>
    <w:p w14:paraId="12D32290" w14:textId="77777777" w:rsidR="00525ACD" w:rsidRDefault="008B5935">
      <w:pPr>
        <w:spacing w:before="240" w:after="120" w:line="360" w:lineRule="auto"/>
        <w:ind w:left="2260" w:right="140" w:hanging="720"/>
        <w:jc w:val="both"/>
        <w:rPr>
          <w:rFonts w:ascii="Times New Roman" w:eastAsia="Times New Roman" w:hAnsi="Times New Roman" w:cs="Times New Roman"/>
          <w:b/>
        </w:rPr>
      </w:pPr>
      <w:r>
        <w:rPr>
          <w:rFonts w:ascii="Times New Roman" w:eastAsia="Times New Roman" w:hAnsi="Times New Roman" w:cs="Times New Roman"/>
          <w:b/>
        </w:rPr>
        <w:t>Turn around time for process(n) = waiting time of process(n) + burst time of process(n) + the time difference in getting CPU from process(n).</w:t>
      </w:r>
    </w:p>
    <w:p w14:paraId="48E1AEFA"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7: Calculate</w:t>
      </w:r>
    </w:p>
    <w:p w14:paraId="15027D4C"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Average waiting time = Total waiting Time / Number of process</w:t>
      </w:r>
    </w:p>
    <w:p w14:paraId="1B8D833C"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Average Turnaround time = Total Turnaround Time / Number of process</w:t>
      </w:r>
    </w:p>
    <w:p w14:paraId="1EF0583C" w14:textId="77777777" w:rsidR="00525ACD" w:rsidRDefault="008B5935">
      <w:pPr>
        <w:spacing w:before="240" w:after="120" w:line="360" w:lineRule="auto"/>
        <w:ind w:right="140" w:firstLine="820"/>
        <w:jc w:val="both"/>
        <w:rPr>
          <w:rFonts w:ascii="Times New Roman" w:eastAsia="Times New Roman" w:hAnsi="Times New Roman" w:cs="Times New Roman"/>
          <w:b/>
        </w:rPr>
      </w:pPr>
      <w:r>
        <w:rPr>
          <w:rFonts w:ascii="Times New Roman" w:eastAsia="Times New Roman" w:hAnsi="Times New Roman" w:cs="Times New Roman"/>
          <w:b/>
        </w:rPr>
        <w:t>Step 8: Stop the process</w:t>
      </w:r>
    </w:p>
    <w:p w14:paraId="0575BB8F" w14:textId="77777777" w:rsidR="0062613E" w:rsidRDefault="0062613E">
      <w:pPr>
        <w:spacing w:before="240" w:after="120" w:line="360" w:lineRule="auto"/>
        <w:ind w:right="140"/>
        <w:jc w:val="both"/>
        <w:rPr>
          <w:rFonts w:ascii="Times New Roman" w:eastAsia="Times New Roman" w:hAnsi="Times New Roman" w:cs="Times New Roman"/>
          <w:b/>
        </w:rPr>
      </w:pPr>
    </w:p>
    <w:p w14:paraId="10A9148D" w14:textId="77777777" w:rsidR="0062613E" w:rsidRDefault="0062613E">
      <w:pPr>
        <w:spacing w:before="240" w:after="120" w:line="360" w:lineRule="auto"/>
        <w:ind w:right="140"/>
        <w:jc w:val="both"/>
        <w:rPr>
          <w:rFonts w:ascii="Times New Roman" w:eastAsia="Times New Roman" w:hAnsi="Times New Roman" w:cs="Times New Roman"/>
          <w:b/>
        </w:rPr>
      </w:pPr>
    </w:p>
    <w:p w14:paraId="41861028" w14:textId="77777777" w:rsidR="0062613E" w:rsidRDefault="0062613E">
      <w:pPr>
        <w:spacing w:before="240" w:after="120" w:line="360" w:lineRule="auto"/>
        <w:ind w:right="140"/>
        <w:jc w:val="both"/>
        <w:rPr>
          <w:rFonts w:ascii="Times New Roman" w:eastAsia="Times New Roman" w:hAnsi="Times New Roman" w:cs="Times New Roman"/>
          <w:b/>
        </w:rPr>
      </w:pPr>
    </w:p>
    <w:p w14:paraId="4F26AB71" w14:textId="77777777" w:rsidR="0062613E" w:rsidRDefault="0062613E">
      <w:pPr>
        <w:spacing w:before="240" w:after="120" w:line="360" w:lineRule="auto"/>
        <w:ind w:right="140"/>
        <w:jc w:val="both"/>
        <w:rPr>
          <w:rFonts w:ascii="Times New Roman" w:eastAsia="Times New Roman" w:hAnsi="Times New Roman" w:cs="Times New Roman"/>
          <w:b/>
        </w:rPr>
      </w:pPr>
    </w:p>
    <w:p w14:paraId="198BF0E2"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4BAACF41" w14:textId="77777777" w:rsidR="001355C8" w:rsidRDefault="001355C8">
      <w:pPr>
        <w:spacing w:before="240" w:after="120" w:line="360" w:lineRule="auto"/>
        <w:jc w:val="both"/>
        <w:rPr>
          <w:rFonts w:ascii="Times New Roman" w:eastAsia="Times New Roman" w:hAnsi="Times New Roman" w:cs="Times New Roman"/>
          <w:b/>
          <w:sz w:val="24"/>
          <w:szCs w:val="24"/>
        </w:rPr>
      </w:pPr>
    </w:p>
    <w:p w14:paraId="28A4D7FC" w14:textId="3E7FE61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#include&lt;stdio.h&gt;</w:t>
      </w:r>
    </w:p>
    <w:p w14:paraId="56FE95C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main()</w:t>
      </w:r>
    </w:p>
    <w:p w14:paraId="7FC47B6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FBE501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 ts,bt1[10],wt[10],tat[10],i,j=0,n,bt[10],ttat=0,twt=0,tot=0;</w:t>
      </w:r>
    </w:p>
    <w:p w14:paraId="33146FE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float awt,atat;</w:t>
      </w:r>
    </w:p>
    <w:p w14:paraId="3216DFE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printf("Enter the number of Processes \n");</w:t>
      </w:r>
    </w:p>
    <w:p w14:paraId="329907C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scanf("%d",&amp;n);</w:t>
      </w:r>
    </w:p>
    <w:p w14:paraId="33CC02C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Enter the Timeslice \n");</w:t>
      </w:r>
    </w:p>
    <w:p w14:paraId="34929F6C" w14:textId="29A96290"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scanf("%d",&amp;ts</w:t>
      </w:r>
      <w:r w:rsidR="001355C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p w14:paraId="77FACEF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Enter the Burst Time for the process");</w:t>
      </w:r>
    </w:p>
    <w:p w14:paraId="6BE3E18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for(i=1;i&lt;=n;i++){</w:t>
      </w:r>
    </w:p>
    <w:p w14:paraId="204FF09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scanf("%d",&amp;bt1[i]);</w:t>
      </w:r>
    </w:p>
    <w:p w14:paraId="35CE27D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bt[i]=bt1[i];</w:t>
      </w:r>
    </w:p>
    <w:p w14:paraId="40DAA85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F79C20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while(j&lt;n){</w:t>
      </w:r>
    </w:p>
    <w:p w14:paraId="1D15D3B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for(i=1;i&lt;=n;i++){</w:t>
      </w:r>
    </w:p>
    <w:p w14:paraId="69673A3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if(bt[i]&gt;0){</w:t>
      </w:r>
    </w:p>
    <w:p w14:paraId="3832298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if(bt[i]&gt;=ts){</w:t>
      </w:r>
    </w:p>
    <w:p w14:paraId="7770D59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tot+=ts;</w:t>
      </w:r>
    </w:p>
    <w:p w14:paraId="3EBE299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bt[i]=bt[i]-ts;</w:t>
      </w:r>
    </w:p>
    <w:p w14:paraId="204E60E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if(bt[i]==0){</w:t>
      </w:r>
    </w:p>
    <w:p w14:paraId="79E7FF4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p>
    <w:p w14:paraId="5438B7E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tat[i]=tot;</w:t>
      </w:r>
    </w:p>
    <w:p w14:paraId="1EF32D6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p w14:paraId="722162C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w:t>
      </w:r>
    </w:p>
    <w:p w14:paraId="05D7DD3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tot+=bt[i];</w:t>
      </w:r>
    </w:p>
    <w:p w14:paraId="454D536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bt[i]=0;</w:t>
      </w:r>
    </w:p>
    <w:p w14:paraId="42847B0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p>
    <w:p w14:paraId="6F702CE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tat[i]=tot;</w:t>
      </w:r>
    </w:p>
    <w:p w14:paraId="3D78968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634953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for(i=1;i&lt;=n;i++){</w:t>
      </w:r>
    </w:p>
    <w:p w14:paraId="3A4DFBD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wt[i]=tat[i]-bt1[i];</w:t>
      </w:r>
    </w:p>
    <w:p w14:paraId="5CC3F15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twt=twt+wt[i];</w:t>
      </w:r>
    </w:p>
    <w:p w14:paraId="640DE52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ttat=ttat+tat[i];</w:t>
      </w:r>
    </w:p>
    <w:p w14:paraId="041CE78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3EA0DA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awt=(float)twt/n;</w:t>
      </w:r>
    </w:p>
    <w:p w14:paraId="251A14E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atat=(float)ttat/n;</w:t>
      </w:r>
    </w:p>
    <w:p w14:paraId="74A006C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PID \t BT \t WT \t TAT\n");</w:t>
      </w:r>
    </w:p>
    <w:p w14:paraId="3A31EB7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for(i=1;i&lt;=n;i++) {</w:t>
      </w:r>
    </w:p>
    <w:p w14:paraId="2823445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%d \t %d \t %d \t %d \t\n",i,bt1[i],wt[i],tat[i]);</w:t>
      </w:r>
    </w:p>
    <w:p w14:paraId="6C00BC9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34F5BD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The average Waiting Time=%f",awt);</w:t>
      </w:r>
    </w:p>
    <w:p w14:paraId="468364D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The average Turn around Time=%f",atat);</w:t>
      </w:r>
    </w:p>
    <w:p w14:paraId="39C0007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p w14:paraId="15DFB5B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t>
      </w:r>
    </w:p>
    <w:p w14:paraId="424A31ED" w14:textId="77777777" w:rsidR="00D22832" w:rsidRPr="00DA38B8" w:rsidRDefault="00D22832" w:rsidP="00D22832">
      <w:pPr>
        <w:spacing w:after="120" w:line="360" w:lineRule="auto"/>
        <w:rPr>
          <w:rFonts w:ascii="Times New Roman" w:hAnsi="Times New Roman" w:cs="Times New Roman"/>
          <w:b/>
          <w:sz w:val="24"/>
          <w:szCs w:val="24"/>
        </w:rPr>
      </w:pPr>
    </w:p>
    <w:p w14:paraId="336A16C8" w14:textId="77777777" w:rsidR="00D22832" w:rsidRPr="00DA38B8" w:rsidRDefault="00D22832" w:rsidP="00D22832">
      <w:pPr>
        <w:spacing w:after="120" w:line="360" w:lineRule="auto"/>
        <w:rPr>
          <w:rFonts w:ascii="Times New Roman" w:hAnsi="Times New Roman" w:cs="Times New Roman"/>
          <w:b/>
          <w:sz w:val="24"/>
          <w:szCs w:val="24"/>
        </w:rPr>
      </w:pPr>
      <w:r w:rsidRPr="00DA38B8">
        <w:rPr>
          <w:rFonts w:ascii="Times New Roman" w:hAnsi="Times New Roman" w:cs="Times New Roman"/>
          <w:b/>
          <w:bCs/>
          <w:noProof/>
          <w:color w:val="000000"/>
          <w:sz w:val="24"/>
          <w:szCs w:val="24"/>
        </w:rPr>
        <w:drawing>
          <wp:inline distT="0" distB="0" distL="0" distR="0" wp14:anchorId="3DD9D15D" wp14:editId="6841BD7A">
            <wp:extent cx="5730868" cy="3057525"/>
            <wp:effectExtent l="19050" t="0" r="3182" b="0"/>
            <wp:docPr id="10" name="Picture 1" descr="C:\Users\Administrator\Documents\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rr.jpg"/>
                    <pic:cNvPicPr>
                      <a:picLocks noChangeAspect="1" noChangeArrowheads="1"/>
                    </pic:cNvPicPr>
                  </pic:nvPicPr>
                  <pic:blipFill>
                    <a:blip r:embed="rId57" cstate="print"/>
                    <a:srcRect/>
                    <a:stretch>
                      <a:fillRect/>
                    </a:stretch>
                  </pic:blipFill>
                  <pic:spPr bwMode="auto">
                    <a:xfrm>
                      <a:off x="0" y="0"/>
                      <a:ext cx="5732145" cy="3058206"/>
                    </a:xfrm>
                    <a:prstGeom prst="rect">
                      <a:avLst/>
                    </a:prstGeom>
                    <a:noFill/>
                    <a:ln w="9525">
                      <a:noFill/>
                      <a:miter lim="800000"/>
                      <a:headEnd/>
                      <a:tailEnd/>
                    </a:ln>
                  </pic:spPr>
                </pic:pic>
              </a:graphicData>
            </a:graphic>
          </wp:inline>
        </w:drawing>
      </w:r>
    </w:p>
    <w:p w14:paraId="07F8CDA7" w14:textId="77777777" w:rsidR="0062613E" w:rsidRDefault="0062613E">
      <w:pPr>
        <w:spacing w:before="240" w:after="120" w:line="360" w:lineRule="auto"/>
        <w:jc w:val="both"/>
        <w:rPr>
          <w:rFonts w:ascii="Times New Roman" w:eastAsia="Times New Roman" w:hAnsi="Times New Roman" w:cs="Times New Roman"/>
          <w:b/>
          <w:sz w:val="24"/>
          <w:szCs w:val="24"/>
        </w:rPr>
      </w:pPr>
    </w:p>
    <w:p w14:paraId="6EF62EB8" w14:textId="77777777" w:rsidR="0062613E" w:rsidRDefault="0062613E">
      <w:pPr>
        <w:spacing w:before="240" w:after="120" w:line="360" w:lineRule="auto"/>
        <w:jc w:val="both"/>
        <w:rPr>
          <w:rFonts w:ascii="Times New Roman" w:eastAsia="Times New Roman" w:hAnsi="Times New Roman" w:cs="Times New Roman"/>
          <w:b/>
          <w:sz w:val="24"/>
          <w:szCs w:val="24"/>
        </w:rPr>
      </w:pPr>
    </w:p>
    <w:p w14:paraId="756B4BBE" w14:textId="77777777" w:rsidR="0062613E" w:rsidRDefault="0062613E">
      <w:pPr>
        <w:spacing w:before="240" w:after="120" w:line="360" w:lineRule="auto"/>
        <w:jc w:val="both"/>
        <w:rPr>
          <w:rFonts w:ascii="Times New Roman" w:eastAsia="Times New Roman" w:hAnsi="Times New Roman" w:cs="Times New Roman"/>
          <w:b/>
          <w:sz w:val="24"/>
          <w:szCs w:val="24"/>
        </w:rPr>
      </w:pPr>
    </w:p>
    <w:p w14:paraId="30459E74" w14:textId="77777777" w:rsidR="0062613E" w:rsidRDefault="0062613E">
      <w:pPr>
        <w:spacing w:before="240" w:after="120" w:line="360" w:lineRule="auto"/>
        <w:jc w:val="both"/>
        <w:rPr>
          <w:rFonts w:ascii="Times New Roman" w:eastAsia="Times New Roman" w:hAnsi="Times New Roman" w:cs="Times New Roman"/>
          <w:b/>
          <w:sz w:val="24"/>
          <w:szCs w:val="24"/>
        </w:rPr>
      </w:pPr>
    </w:p>
    <w:p w14:paraId="79DC874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3F99E6"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VIVA –VOCE</w:t>
      </w:r>
    </w:p>
    <w:p w14:paraId="4EFFC905"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rPr>
        <w:t>1. List different  CPU Scheduling algorithms.</w:t>
      </w:r>
    </w:p>
    <w:p w14:paraId="45CFB50F" w14:textId="77777777" w:rsidR="00525ACD" w:rsidRDefault="008B5935">
      <w:pPr>
        <w:spacing w:before="240" w:after="240" w:line="360" w:lineRule="auto"/>
        <w:ind w:right="140" w:firstLine="360"/>
        <w:jc w:val="both"/>
        <w:rPr>
          <w:rFonts w:ascii="Times New Roman" w:eastAsia="Times New Roman" w:hAnsi="Times New Roman" w:cs="Times New Roman"/>
          <w:b/>
        </w:rPr>
      </w:pPr>
      <w:r>
        <w:rPr>
          <w:rFonts w:ascii="Times New Roman" w:eastAsia="Times New Roman" w:hAnsi="Times New Roman" w:cs="Times New Roman"/>
          <w:b/>
        </w:rPr>
        <w:t>The different CPU algorithms are:</w:t>
      </w:r>
    </w:p>
    <w:p w14:paraId="4C61DE09"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First Come First Serve.</w:t>
      </w:r>
    </w:p>
    <w:p w14:paraId="618FD416"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Shortest Job First.</w:t>
      </w:r>
    </w:p>
    <w:p w14:paraId="65C84182"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lastRenderedPageBreak/>
        <w:t xml:space="preserve">· </w:t>
      </w:r>
      <w:r>
        <w:rPr>
          <w:rFonts w:ascii="Times New Roman" w:eastAsia="Times New Roman" w:hAnsi="Times New Roman" w:cs="Times New Roman"/>
          <w:b/>
        </w:rPr>
        <w:t>Shortest Remaining Time First.</w:t>
      </w:r>
    </w:p>
    <w:p w14:paraId="4E85F92F"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Round Robin Scheduling.</w:t>
      </w:r>
    </w:p>
    <w:p w14:paraId="04B55B91"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Priority Scheduling.</w:t>
      </w:r>
    </w:p>
    <w:p w14:paraId="3C8674D6"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Multilevel Queue Scheduling.</w:t>
      </w:r>
    </w:p>
    <w:p w14:paraId="0D3D0133" w14:textId="77777777" w:rsidR="00525ACD" w:rsidRDefault="008B5935">
      <w:pPr>
        <w:spacing w:before="240" w:after="24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Multilevel Feedback Queue Scheduling.</w:t>
      </w:r>
    </w:p>
    <w:p w14:paraId="7863B1A1"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rPr>
        <w:t>2. What is FCFS Scheduling?</w:t>
      </w:r>
    </w:p>
    <w:p w14:paraId="23A25EDB" w14:textId="77777777" w:rsidR="00525ACD" w:rsidRDefault="008B5935">
      <w:pPr>
        <w:spacing w:before="240" w:after="240" w:line="360" w:lineRule="auto"/>
        <w:ind w:right="140" w:firstLine="360"/>
        <w:jc w:val="both"/>
        <w:rPr>
          <w:rFonts w:ascii="Times New Roman" w:eastAsia="Times New Roman" w:hAnsi="Times New Roman" w:cs="Times New Roman"/>
          <w:b/>
        </w:rPr>
      </w:pPr>
      <w:r>
        <w:rPr>
          <w:rFonts w:ascii="Times New Roman" w:eastAsia="Times New Roman" w:hAnsi="Times New Roman" w:cs="Times New Roman"/>
          <w:b/>
        </w:rPr>
        <w:tab/>
        <w:t>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w:t>
      </w:r>
    </w:p>
    <w:p w14:paraId="271DCAA8" w14:textId="77777777" w:rsidR="00525ACD" w:rsidRDefault="008B5935">
      <w:pPr>
        <w:spacing w:before="240" w:after="240" w:line="360" w:lineRule="auto"/>
        <w:ind w:right="140" w:firstLine="3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CF4535E"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rPr>
        <w:t>3. What is SJF Scheduling?</w:t>
      </w:r>
    </w:p>
    <w:p w14:paraId="042F09CE" w14:textId="77777777" w:rsidR="00525ACD" w:rsidRDefault="008B5935">
      <w:pPr>
        <w:spacing w:before="240" w:after="240" w:line="360" w:lineRule="auto"/>
        <w:ind w:left="360" w:right="140" w:firstLine="360"/>
        <w:jc w:val="both"/>
        <w:rPr>
          <w:rFonts w:ascii="Times New Roman" w:eastAsia="Times New Roman" w:hAnsi="Times New Roman" w:cs="Times New Roman"/>
          <w:b/>
        </w:rPr>
      </w:pPr>
      <w:r>
        <w:rPr>
          <w:rFonts w:ascii="Times New Roman" w:eastAsia="Times New Roman" w:hAnsi="Times New Roman" w:cs="Times New Roman"/>
          <w:b/>
        </w:rPr>
        <w:t xml:space="preserve"> Shortest Job First (SJF) is an algorithm in which the process having the smallest execution time is chosen for the next execution. This scheduling method can be preemptive or non-preemptive. It significantly reduces the average waiting time for other processes awaiting execution.</w:t>
      </w:r>
    </w:p>
    <w:p w14:paraId="1B97D059"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A2095C3"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rPr>
        <w:t>4. What is RR Scheduling?</w:t>
      </w:r>
    </w:p>
    <w:p w14:paraId="3F1E32DB" w14:textId="77777777" w:rsidR="00525ACD" w:rsidRDefault="008B5935">
      <w:pPr>
        <w:spacing w:before="240" w:after="240" w:line="360" w:lineRule="auto"/>
        <w:ind w:left="360" w:right="140" w:firstLine="360"/>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Round Robin is a CPU scheduling algorithm where each process is assigned a fixed time slot in a cyclic way. It is simple, easy to implement, and starvation-free as all processes get fair share of CPU. One of the most commonly used technique in CPU scheduling as a core.</w:t>
      </w:r>
    </w:p>
    <w:p w14:paraId="0491CD4F"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87E09B1"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rPr>
        <w:t>5. What is Priority Scheduling?</w:t>
      </w:r>
    </w:p>
    <w:p w14:paraId="4646BBC5" w14:textId="77777777" w:rsidR="00525ACD" w:rsidRDefault="008B5935">
      <w:pPr>
        <w:spacing w:before="240" w:after="240" w:line="360" w:lineRule="auto"/>
        <w:ind w:left="360" w:right="140" w:firstLine="360"/>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lastRenderedPageBreak/>
        <w:t>Priority Scheduling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w:t>
      </w:r>
    </w:p>
    <w:p w14:paraId="229E40B2" w14:textId="77777777" w:rsidR="00525ACD" w:rsidRDefault="00525ACD">
      <w:pPr>
        <w:spacing w:before="240" w:after="120" w:line="360" w:lineRule="auto"/>
        <w:jc w:val="both"/>
        <w:rPr>
          <w:rFonts w:ascii="Times New Roman" w:eastAsia="Times New Roman" w:hAnsi="Times New Roman" w:cs="Times New Roman"/>
          <w:b/>
          <w:sz w:val="28"/>
          <w:szCs w:val="28"/>
        </w:rPr>
      </w:pPr>
    </w:p>
    <w:p w14:paraId="2C24B51F"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1745328B"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54B0AE86"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19243515"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1D151769"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4D2FD423"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3EEA1702"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35818ED4"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46513275"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34098B5F" w14:textId="77777777" w:rsidR="00D22832" w:rsidRDefault="00D22832">
      <w:pPr>
        <w:spacing w:before="240" w:after="120" w:line="360" w:lineRule="auto"/>
        <w:jc w:val="both"/>
        <w:rPr>
          <w:rFonts w:ascii="Times New Roman" w:eastAsia="Times New Roman" w:hAnsi="Times New Roman" w:cs="Times New Roman"/>
          <w:b/>
          <w:sz w:val="28"/>
          <w:szCs w:val="28"/>
        </w:rPr>
      </w:pPr>
    </w:p>
    <w:p w14:paraId="6D347F52" w14:textId="77777777" w:rsidR="00525ACD" w:rsidRDefault="008B5935">
      <w:pPr>
        <w:spacing w:before="240" w:after="12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Week-12:</w:t>
      </w:r>
    </w:p>
    <w:p w14:paraId="12055564" w14:textId="77777777" w:rsidR="00525ACD" w:rsidRDefault="008B5935">
      <w:pPr>
        <w:spacing w:before="240" w:after="240" w:line="360" w:lineRule="auto"/>
        <w:ind w:left="460" w:right="140" w:hanging="180"/>
        <w:jc w:val="both"/>
        <w:rPr>
          <w:rFonts w:ascii="Times New Roman" w:eastAsia="Times New Roman" w:hAnsi="Times New Roman" w:cs="Times New Roman"/>
          <w:b/>
        </w:rPr>
      </w:pPr>
      <w:r>
        <w:rPr>
          <w:rFonts w:ascii="Times New Roman" w:eastAsia="Times New Roman" w:hAnsi="Times New Roman" w:cs="Times New Roman"/>
          <w:b/>
        </w:rPr>
        <w:t>NAME OF THE EXPERIMENT: File allocation techniques</w:t>
      </w:r>
    </w:p>
    <w:p w14:paraId="71A9A6AE" w14:textId="77777777" w:rsidR="00525ACD" w:rsidRDefault="008B5935">
      <w:pPr>
        <w:spacing w:before="240" w:after="240" w:line="360" w:lineRule="auto"/>
        <w:ind w:left="4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AIM: Write C programs to simulate the following Fileallocation strategies</w:t>
      </w:r>
    </w:p>
    <w:p w14:paraId="146C5ABF" w14:textId="26EE1E5D" w:rsidR="00525ACD" w:rsidRDefault="008B5935">
      <w:pPr>
        <w:spacing w:before="240" w:after="0" w:line="360" w:lineRule="auto"/>
        <w:ind w:left="108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a) Sequential </w:t>
      </w:r>
      <w:r>
        <w:rPr>
          <w:rFonts w:ascii="Times New Roman" w:eastAsia="Times New Roman" w:hAnsi="Times New Roman" w:cs="Times New Roman"/>
          <w:b/>
        </w:rPr>
        <w:tab/>
      </w:r>
      <w:r>
        <w:rPr>
          <w:rFonts w:ascii="Times New Roman" w:eastAsia="Times New Roman" w:hAnsi="Times New Roman" w:cs="Times New Roman"/>
          <w:b/>
        </w:rPr>
        <w:tab/>
        <w:t>b)Linked</w:t>
      </w:r>
      <w:r w:rsidR="00027A8A">
        <w:rPr>
          <w:rFonts w:ascii="Times New Roman" w:eastAsia="Times New Roman" w:hAnsi="Times New Roman" w:cs="Times New Roman"/>
          <w:b/>
        </w:rPr>
        <w:t xml:space="preserve">                 </w:t>
      </w:r>
      <w:r>
        <w:rPr>
          <w:rFonts w:ascii="Times New Roman" w:eastAsia="Times New Roman" w:hAnsi="Times New Roman" w:cs="Times New Roman"/>
          <w:b/>
        </w:rPr>
        <w:t xml:space="preserve"> c)Indexed</w:t>
      </w:r>
    </w:p>
    <w:p w14:paraId="1BE21CD8" w14:textId="77777777" w:rsidR="00525ACD" w:rsidRDefault="008B5935">
      <w:pPr>
        <w:spacing w:before="240" w:after="120" w:line="360" w:lineRule="auto"/>
        <w:ind w:left="-140" w:right="140"/>
        <w:jc w:val="both"/>
        <w:rPr>
          <w:rFonts w:ascii="Times New Roman" w:eastAsia="Times New Roman" w:hAnsi="Times New Roman" w:cs="Times New Roman"/>
          <w:b/>
        </w:rPr>
      </w:pPr>
      <w:r>
        <w:rPr>
          <w:rFonts w:ascii="Times New Roman" w:eastAsia="Times New Roman" w:hAnsi="Times New Roman" w:cs="Times New Roman"/>
          <w:b/>
        </w:rPr>
        <w:t xml:space="preserve">       a)   Sequential Algorithm:</w:t>
      </w:r>
    </w:p>
    <w:p w14:paraId="4C793A93" w14:textId="77777777" w:rsidR="00525ACD" w:rsidRDefault="008B5935">
      <w:pPr>
        <w:spacing w:before="240" w:after="120" w:line="360" w:lineRule="auto"/>
        <w:ind w:firstLine="640"/>
        <w:jc w:val="both"/>
        <w:rPr>
          <w:rFonts w:ascii="Times New Roman" w:eastAsia="Times New Roman" w:hAnsi="Times New Roman" w:cs="Times New Roman"/>
          <w:b/>
        </w:rPr>
      </w:pPr>
      <w:r>
        <w:rPr>
          <w:rFonts w:ascii="Times New Roman" w:eastAsia="Times New Roman" w:hAnsi="Times New Roman" w:cs="Times New Roman"/>
          <w:b/>
        </w:rPr>
        <w:lastRenderedPageBreak/>
        <w:t>Step 1: Start the program.</w:t>
      </w:r>
    </w:p>
    <w:p w14:paraId="61C8E467" w14:textId="77777777" w:rsidR="00525ACD" w:rsidRDefault="008B5935">
      <w:pPr>
        <w:spacing w:before="240" w:after="120" w:line="360" w:lineRule="auto"/>
        <w:ind w:firstLine="640"/>
        <w:jc w:val="both"/>
        <w:rPr>
          <w:rFonts w:ascii="Times New Roman" w:eastAsia="Times New Roman" w:hAnsi="Times New Roman" w:cs="Times New Roman"/>
          <w:b/>
        </w:rPr>
      </w:pPr>
      <w:r>
        <w:rPr>
          <w:rFonts w:ascii="Times New Roman" w:eastAsia="Times New Roman" w:hAnsi="Times New Roman" w:cs="Times New Roman"/>
          <w:b/>
        </w:rPr>
        <w:t>Step 2: Get the number of memory partition and their sizes.</w:t>
      </w:r>
    </w:p>
    <w:p w14:paraId="72EF3CCD" w14:textId="77777777" w:rsidR="00525ACD" w:rsidRDefault="008B5935">
      <w:pPr>
        <w:spacing w:before="240" w:after="120" w:line="360" w:lineRule="auto"/>
        <w:ind w:firstLine="640"/>
        <w:jc w:val="both"/>
        <w:rPr>
          <w:rFonts w:ascii="Times New Roman" w:eastAsia="Times New Roman" w:hAnsi="Times New Roman" w:cs="Times New Roman"/>
          <w:b/>
        </w:rPr>
      </w:pPr>
      <w:r>
        <w:rPr>
          <w:rFonts w:ascii="Times New Roman" w:eastAsia="Times New Roman" w:hAnsi="Times New Roman" w:cs="Times New Roman"/>
          <w:b/>
        </w:rPr>
        <w:t>Step 3: Get the number of processes and values of block size for each process.</w:t>
      </w:r>
    </w:p>
    <w:p w14:paraId="5EFC6833" w14:textId="77777777" w:rsidR="00525ACD" w:rsidRDefault="008B5935">
      <w:pPr>
        <w:spacing w:before="240" w:after="120" w:line="360" w:lineRule="auto"/>
        <w:ind w:left="2240" w:hanging="800"/>
        <w:jc w:val="both"/>
        <w:rPr>
          <w:rFonts w:ascii="Times New Roman" w:eastAsia="Times New Roman" w:hAnsi="Times New Roman" w:cs="Times New Roman"/>
          <w:b/>
        </w:rPr>
      </w:pPr>
      <w:r>
        <w:rPr>
          <w:rFonts w:ascii="Times New Roman" w:eastAsia="Times New Roman" w:hAnsi="Times New Roman" w:cs="Times New Roman"/>
          <w:b/>
        </w:rPr>
        <w:t>Step 4: First fit algorithm searches the entire   memory block until a hole which is big enough is encountered. It allocates that memory block for the requesting process.</w:t>
      </w:r>
    </w:p>
    <w:p w14:paraId="143663BE" w14:textId="77777777" w:rsidR="00525ACD" w:rsidRDefault="008B5935">
      <w:pPr>
        <w:spacing w:before="240" w:after="120" w:line="360" w:lineRule="auto"/>
        <w:ind w:left="2240" w:hanging="800"/>
        <w:jc w:val="both"/>
        <w:rPr>
          <w:rFonts w:ascii="Times New Roman" w:eastAsia="Times New Roman" w:hAnsi="Times New Roman" w:cs="Times New Roman"/>
          <w:b/>
        </w:rPr>
      </w:pPr>
      <w:r>
        <w:rPr>
          <w:rFonts w:ascii="Times New Roman" w:eastAsia="Times New Roman" w:hAnsi="Times New Roman" w:cs="Times New Roman"/>
          <w:b/>
        </w:rPr>
        <w:t>Step 5: Best-fit algorithm searches the memory blocks for the smallest hole which can be allocated to requesting process and allocates if.</w:t>
      </w:r>
    </w:p>
    <w:p w14:paraId="059D2321" w14:textId="77777777" w:rsidR="00525ACD" w:rsidRDefault="008B5935">
      <w:pPr>
        <w:spacing w:before="240" w:after="120" w:line="360" w:lineRule="auto"/>
        <w:ind w:left="2240" w:hanging="800"/>
        <w:jc w:val="both"/>
        <w:rPr>
          <w:rFonts w:ascii="Times New Roman" w:eastAsia="Times New Roman" w:hAnsi="Times New Roman" w:cs="Times New Roman"/>
          <w:b/>
        </w:rPr>
      </w:pPr>
      <w:r>
        <w:rPr>
          <w:rFonts w:ascii="Times New Roman" w:eastAsia="Times New Roman" w:hAnsi="Times New Roman" w:cs="Times New Roman"/>
          <w:b/>
        </w:rPr>
        <w:t>Step 6: Worst fit algorithm searches the memory blocks for the largest hole and allocates it to the process.</w:t>
      </w:r>
    </w:p>
    <w:p w14:paraId="785957D1" w14:textId="77777777" w:rsidR="00525ACD" w:rsidRDefault="008B5935">
      <w:pPr>
        <w:spacing w:before="240" w:after="120" w:line="360" w:lineRule="auto"/>
        <w:ind w:left="2240" w:hanging="800"/>
        <w:jc w:val="both"/>
        <w:rPr>
          <w:rFonts w:ascii="Times New Roman" w:eastAsia="Times New Roman" w:hAnsi="Times New Roman" w:cs="Times New Roman"/>
          <w:b/>
        </w:rPr>
      </w:pPr>
      <w:r>
        <w:rPr>
          <w:rFonts w:ascii="Times New Roman" w:eastAsia="Times New Roman" w:hAnsi="Times New Roman" w:cs="Times New Roman"/>
          <w:b/>
        </w:rPr>
        <w:t>Step 7: Analyses all the three memory management techniques and display the best algorithm which utilizes the memory resources effectively and efficiently.</w:t>
      </w:r>
    </w:p>
    <w:p w14:paraId="168ADAEC" w14:textId="77777777" w:rsidR="00525ACD" w:rsidRDefault="008B5935">
      <w:pPr>
        <w:spacing w:before="240" w:after="120" w:line="360" w:lineRule="auto"/>
        <w:ind w:firstLine="640"/>
        <w:jc w:val="both"/>
        <w:rPr>
          <w:rFonts w:ascii="Times New Roman" w:eastAsia="Times New Roman" w:hAnsi="Times New Roman" w:cs="Times New Roman"/>
          <w:b/>
        </w:rPr>
      </w:pPr>
      <w:r>
        <w:rPr>
          <w:rFonts w:ascii="Times New Roman" w:eastAsia="Times New Roman" w:hAnsi="Times New Roman" w:cs="Times New Roman"/>
          <w:b/>
        </w:rPr>
        <w:t>Step 8: Stop the program</w:t>
      </w:r>
    </w:p>
    <w:p w14:paraId="67FD5C16" w14:textId="77777777" w:rsidR="00525ACD" w:rsidRDefault="008B5935">
      <w:pPr>
        <w:spacing w:before="240" w:after="120" w:line="360" w:lineRule="auto"/>
        <w:ind w:left="3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SOURCE CODE:</w:t>
      </w:r>
    </w:p>
    <w:p w14:paraId="153F14D1"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#include &lt;stdio.h&gt;</w:t>
      </w:r>
    </w:p>
    <w:p w14:paraId="300E4941"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2F1D065A"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int main() {</w:t>
      </w:r>
    </w:p>
    <w:p w14:paraId="078965F8"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int files[50], startBlock, length, i, j, n;</w:t>
      </w:r>
    </w:p>
    <w:p w14:paraId="3D198235"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16A4FE0D"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for(i = 0; i &lt; 50; i++)  // initialize all blocks to free (0)</w:t>
      </w:r>
    </w:p>
    <w:p w14:paraId="52B3078C"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files[i] = 0;</w:t>
      </w:r>
    </w:p>
    <w:p w14:paraId="393562FF"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5023A202"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lastRenderedPageBreak/>
        <w:t xml:space="preserve">    printf("Enter number of files: ");</w:t>
      </w:r>
    </w:p>
    <w:p w14:paraId="020B0A9C"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scanf("%d", &amp;n);</w:t>
      </w:r>
    </w:p>
    <w:p w14:paraId="7CA2BB04"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09ED7914"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for(i = 0; i &lt; n; i++) {</w:t>
      </w:r>
    </w:p>
    <w:p w14:paraId="764A989A"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printf("\nEnter starting block and length of file %d: ", i + 1);</w:t>
      </w:r>
    </w:p>
    <w:p w14:paraId="26CD4FD2"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scanf("%d %d", &amp;startBlock, &amp;length);</w:t>
      </w:r>
    </w:p>
    <w:p w14:paraId="2D7BF924"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0811A95B"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int flag = 0;</w:t>
      </w:r>
    </w:p>
    <w:p w14:paraId="289AC248"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541BFCCD"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 Check if all blocks needed are free</w:t>
      </w:r>
    </w:p>
    <w:p w14:paraId="50BE2A99"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for(j = startBlock; j &lt; startBlock + length; j++) {</w:t>
      </w:r>
    </w:p>
    <w:p w14:paraId="2A751F87"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if(files[j] == 1) {</w:t>
      </w:r>
    </w:p>
    <w:p w14:paraId="6A473FC1"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flag = 1;</w:t>
      </w:r>
    </w:p>
    <w:p w14:paraId="4A65B46B"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break;</w:t>
      </w:r>
    </w:p>
    <w:p w14:paraId="3AC73687"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w:t>
      </w:r>
    </w:p>
    <w:p w14:paraId="0783A1BA"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w:t>
      </w:r>
    </w:p>
    <w:p w14:paraId="5FE01763"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32EE215C"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if(flag == 0) {</w:t>
      </w:r>
    </w:p>
    <w:p w14:paraId="74828B94"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 Allocate the blocks</w:t>
      </w:r>
    </w:p>
    <w:p w14:paraId="4F319FB4"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for(j = startBlock; j &lt; startBlock + length; j++) {</w:t>
      </w:r>
    </w:p>
    <w:p w14:paraId="3DC8AECE"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lastRenderedPageBreak/>
        <w:t xml:space="preserve">                files[j] = 1;</w:t>
      </w:r>
    </w:p>
    <w:p w14:paraId="56E6FCAF"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w:t>
      </w:r>
    </w:p>
    <w:p w14:paraId="7678BC55"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printf("File %d allocated from block %d to %d\n", i + 1, startBlock, startBlock + length - 1);</w:t>
      </w:r>
    </w:p>
    <w:p w14:paraId="10DE0543"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 else {</w:t>
      </w:r>
    </w:p>
    <w:p w14:paraId="307CA2E6"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printf("File %d cannot be allocated. Blocks already in use.\n", i + 1);</w:t>
      </w:r>
    </w:p>
    <w:p w14:paraId="388216F0"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w:t>
      </w:r>
    </w:p>
    <w:p w14:paraId="25BD1820" w14:textId="77777777" w:rsid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w:t>
      </w:r>
    </w:p>
    <w:p w14:paraId="1E7C7538" w14:textId="335D84D1"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printf("\nFinal allocation table (Block: Status):\n");</w:t>
      </w:r>
    </w:p>
    <w:p w14:paraId="27A9B36C"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for(i = 0; i &lt;5; i++)</w:t>
      </w:r>
    </w:p>
    <w:p w14:paraId="3454F40D"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printf("Block %2d : %s\n", i, files[i] ? "Occupied" : "Free");</w:t>
      </w:r>
    </w:p>
    <w:p w14:paraId="3A236AF1"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p>
    <w:p w14:paraId="7BCA7FAE" w14:textId="77777777" w:rsidR="005F0F1D" w:rsidRP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 xml:space="preserve">    return 0;</w:t>
      </w:r>
    </w:p>
    <w:p w14:paraId="4A3BB119" w14:textId="77777777" w:rsidR="005F0F1D" w:rsidRDefault="005F0F1D" w:rsidP="005F0F1D">
      <w:pPr>
        <w:spacing w:before="240" w:after="120" w:line="360" w:lineRule="auto"/>
        <w:jc w:val="both"/>
        <w:rPr>
          <w:rFonts w:ascii="Times New Roman" w:eastAsia="Times New Roman" w:hAnsi="Times New Roman" w:cs="Times New Roman"/>
          <w:b/>
          <w:sz w:val="24"/>
          <w:szCs w:val="24"/>
        </w:rPr>
      </w:pPr>
      <w:r w:rsidRPr="005F0F1D">
        <w:rPr>
          <w:rFonts w:ascii="Times New Roman" w:eastAsia="Times New Roman" w:hAnsi="Times New Roman" w:cs="Times New Roman"/>
          <w:b/>
          <w:sz w:val="24"/>
          <w:szCs w:val="24"/>
        </w:rPr>
        <w:t>}</w:t>
      </w:r>
      <w:r w:rsidRPr="005F0F1D">
        <w:rPr>
          <w:rFonts w:ascii="Times New Roman" w:eastAsia="Times New Roman" w:hAnsi="Times New Roman" w:cs="Times New Roman"/>
          <w:b/>
          <w:sz w:val="24"/>
          <w:szCs w:val="24"/>
        </w:rPr>
        <w:t xml:space="preserve"> </w:t>
      </w:r>
    </w:p>
    <w:p w14:paraId="65AE9622" w14:textId="5711356E" w:rsidR="00525ACD" w:rsidRPr="005F0F1D" w:rsidRDefault="008B5935" w:rsidP="005F0F1D">
      <w:pPr>
        <w:spacing w:before="240" w:after="120" w:line="360" w:lineRule="auto"/>
        <w:jc w:val="both"/>
        <w:rPr>
          <w:rFonts w:ascii="Times New Roman" w:eastAsia="Times New Roman" w:hAnsi="Times New Roman" w:cs="Times New Roman"/>
          <w:b/>
          <w:color w:val="0070C0"/>
          <w:sz w:val="24"/>
          <w:szCs w:val="24"/>
        </w:rPr>
      </w:pPr>
      <w:r w:rsidRPr="005F0F1D">
        <w:rPr>
          <w:rFonts w:ascii="Times New Roman" w:eastAsia="Times New Roman" w:hAnsi="Times New Roman" w:cs="Times New Roman"/>
          <w:b/>
          <w:color w:val="0070C0"/>
          <w:sz w:val="24"/>
          <w:szCs w:val="24"/>
        </w:rPr>
        <w:t>Output:</w:t>
      </w:r>
    </w:p>
    <w:p w14:paraId="6AB864CE"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Enter number of files: 1</w:t>
      </w:r>
    </w:p>
    <w:p w14:paraId="3F003297"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p>
    <w:p w14:paraId="05A19916"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Enter starting block and length of file 1: 1 1</w:t>
      </w:r>
    </w:p>
    <w:p w14:paraId="237A8662"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File 1 allocated from block 1 to 1</w:t>
      </w:r>
    </w:p>
    <w:p w14:paraId="2E822995"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p>
    <w:p w14:paraId="5281F3A6"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lastRenderedPageBreak/>
        <w:t>Final allocation table (Block: Status):</w:t>
      </w:r>
    </w:p>
    <w:p w14:paraId="5E6CFBD3"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Block  0 : Free</w:t>
      </w:r>
    </w:p>
    <w:p w14:paraId="1605A34C"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Block  1 : Occupied</w:t>
      </w:r>
    </w:p>
    <w:p w14:paraId="715665AF" w14:textId="77777777" w:rsidR="00F450E2" w:rsidRP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Block  2 : Free</w:t>
      </w:r>
    </w:p>
    <w:p w14:paraId="0EC99225" w14:textId="1A87EAEE" w:rsidR="00F450E2" w:rsidRDefault="00F450E2" w:rsidP="00F450E2">
      <w:pPr>
        <w:spacing w:before="240" w:after="120" w:line="360" w:lineRule="auto"/>
        <w:jc w:val="both"/>
        <w:rPr>
          <w:rFonts w:ascii="Times New Roman" w:eastAsia="Times New Roman" w:hAnsi="Times New Roman" w:cs="Times New Roman"/>
          <w:b/>
          <w:sz w:val="24"/>
          <w:szCs w:val="24"/>
        </w:rPr>
      </w:pPr>
      <w:r w:rsidRPr="00F450E2">
        <w:rPr>
          <w:rFonts w:ascii="Times New Roman" w:eastAsia="Times New Roman" w:hAnsi="Times New Roman" w:cs="Times New Roman"/>
          <w:b/>
          <w:sz w:val="24"/>
          <w:szCs w:val="24"/>
        </w:rPr>
        <w:t>Block  3 : Free</w:t>
      </w:r>
    </w:p>
    <w:p w14:paraId="75C28877" w14:textId="77777777" w:rsidR="00254FE1" w:rsidRPr="00DA38B8" w:rsidRDefault="00254FE1" w:rsidP="00254FE1">
      <w:pPr>
        <w:spacing w:after="120" w:line="360" w:lineRule="auto"/>
        <w:rPr>
          <w:rFonts w:ascii="Times New Roman" w:hAnsi="Times New Roman" w:cs="Times New Roman"/>
          <w:b/>
          <w:sz w:val="24"/>
          <w:szCs w:val="24"/>
        </w:rPr>
      </w:pPr>
    </w:p>
    <w:p w14:paraId="42FA2F92" w14:textId="77777777" w:rsidR="00254FE1" w:rsidRPr="00DA38B8" w:rsidRDefault="00254FE1" w:rsidP="00254FE1">
      <w:pPr>
        <w:spacing w:after="120" w:line="360" w:lineRule="auto"/>
        <w:ind w:right="130" w:hanging="180"/>
        <w:rPr>
          <w:rFonts w:ascii="Times New Roman" w:hAnsi="Times New Roman" w:cs="Times New Roman"/>
          <w:b/>
          <w:bCs/>
          <w:color w:val="000000"/>
        </w:rPr>
      </w:pPr>
      <w:r w:rsidRPr="00DA38B8">
        <w:rPr>
          <w:rFonts w:ascii="Times New Roman" w:hAnsi="Times New Roman" w:cs="Times New Roman"/>
          <w:noProof/>
          <w:sz w:val="24"/>
          <w:szCs w:val="24"/>
        </w:rPr>
        <w:drawing>
          <wp:inline distT="0" distB="0" distL="0" distR="0" wp14:anchorId="3D0EEE00" wp14:editId="00CD596F">
            <wp:extent cx="5732145" cy="2867025"/>
            <wp:effectExtent l="19050" t="0" r="1905" b="0"/>
            <wp:docPr id="11" name="Picture 5" descr="C:\Users\Administrator\Document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seq.jpg"/>
                    <pic:cNvPicPr>
                      <a:picLocks noChangeAspect="1" noChangeArrowheads="1"/>
                    </pic:cNvPicPr>
                  </pic:nvPicPr>
                  <pic:blipFill>
                    <a:blip r:embed="rId58" cstate="print"/>
                    <a:srcRect/>
                    <a:stretch>
                      <a:fillRect/>
                    </a:stretch>
                  </pic:blipFill>
                  <pic:spPr bwMode="auto">
                    <a:xfrm>
                      <a:off x="0" y="0"/>
                      <a:ext cx="5732145" cy="2867025"/>
                    </a:xfrm>
                    <a:prstGeom prst="rect">
                      <a:avLst/>
                    </a:prstGeom>
                    <a:noFill/>
                    <a:ln w="9525">
                      <a:noFill/>
                      <a:miter lim="800000"/>
                      <a:headEnd/>
                      <a:tailEnd/>
                    </a:ln>
                  </pic:spPr>
                </pic:pic>
              </a:graphicData>
            </a:graphic>
          </wp:inline>
        </w:drawing>
      </w:r>
    </w:p>
    <w:p w14:paraId="12FFD513" w14:textId="77777777" w:rsidR="00254FE1" w:rsidRDefault="00254FE1">
      <w:pPr>
        <w:spacing w:before="240" w:after="120" w:line="360" w:lineRule="auto"/>
        <w:jc w:val="both"/>
        <w:rPr>
          <w:rFonts w:ascii="Times New Roman" w:eastAsia="Times New Roman" w:hAnsi="Times New Roman" w:cs="Times New Roman"/>
          <w:b/>
          <w:sz w:val="24"/>
          <w:szCs w:val="24"/>
        </w:rPr>
      </w:pPr>
    </w:p>
    <w:p w14:paraId="7B9DF5FE" w14:textId="77777777" w:rsidR="00525ACD" w:rsidRDefault="008B5935">
      <w:pPr>
        <w:spacing w:before="240" w:after="120" w:line="360" w:lineRule="auto"/>
        <w:ind w:left="3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5F30509" w14:textId="77777777" w:rsidR="008106D4" w:rsidRDefault="008106D4">
      <w:pPr>
        <w:spacing w:before="240" w:after="120" w:line="360" w:lineRule="auto"/>
        <w:ind w:left="-140" w:right="140"/>
        <w:jc w:val="both"/>
        <w:rPr>
          <w:rFonts w:ascii="Times New Roman" w:eastAsia="Times New Roman" w:hAnsi="Times New Roman" w:cs="Times New Roman"/>
          <w:b/>
          <w:sz w:val="24"/>
          <w:szCs w:val="24"/>
        </w:rPr>
      </w:pPr>
    </w:p>
    <w:p w14:paraId="07151C8A" w14:textId="77777777" w:rsidR="008106D4" w:rsidRDefault="008106D4">
      <w:pPr>
        <w:spacing w:before="240" w:after="120" w:line="360" w:lineRule="auto"/>
        <w:ind w:left="-140" w:right="140"/>
        <w:jc w:val="both"/>
        <w:rPr>
          <w:rFonts w:ascii="Times New Roman" w:eastAsia="Times New Roman" w:hAnsi="Times New Roman" w:cs="Times New Roman"/>
          <w:b/>
          <w:sz w:val="24"/>
          <w:szCs w:val="24"/>
        </w:rPr>
      </w:pPr>
    </w:p>
    <w:p w14:paraId="4FF48DC2" w14:textId="77777777" w:rsidR="008106D4" w:rsidRDefault="008106D4">
      <w:pPr>
        <w:spacing w:before="240" w:after="120" w:line="360" w:lineRule="auto"/>
        <w:ind w:left="-140" w:right="140"/>
        <w:jc w:val="both"/>
        <w:rPr>
          <w:rFonts w:ascii="Times New Roman" w:eastAsia="Times New Roman" w:hAnsi="Times New Roman" w:cs="Times New Roman"/>
          <w:b/>
          <w:sz w:val="24"/>
          <w:szCs w:val="24"/>
        </w:rPr>
      </w:pPr>
    </w:p>
    <w:p w14:paraId="73EF2B15" w14:textId="77777777" w:rsidR="008106D4" w:rsidRDefault="008106D4">
      <w:pPr>
        <w:spacing w:before="240" w:after="120" w:line="360" w:lineRule="auto"/>
        <w:ind w:left="-140" w:right="140"/>
        <w:jc w:val="both"/>
        <w:rPr>
          <w:rFonts w:ascii="Times New Roman" w:eastAsia="Times New Roman" w:hAnsi="Times New Roman" w:cs="Times New Roman"/>
          <w:b/>
          <w:sz w:val="24"/>
          <w:szCs w:val="24"/>
        </w:rPr>
      </w:pPr>
    </w:p>
    <w:p w14:paraId="3954BC24" w14:textId="77777777" w:rsidR="008106D4" w:rsidRDefault="008106D4">
      <w:pPr>
        <w:spacing w:before="240" w:after="120" w:line="360" w:lineRule="auto"/>
        <w:ind w:left="-140" w:right="140"/>
        <w:jc w:val="both"/>
        <w:rPr>
          <w:rFonts w:ascii="Times New Roman" w:eastAsia="Times New Roman" w:hAnsi="Times New Roman" w:cs="Times New Roman"/>
          <w:b/>
          <w:sz w:val="24"/>
          <w:szCs w:val="24"/>
        </w:rPr>
      </w:pPr>
    </w:p>
    <w:p w14:paraId="02C28022" w14:textId="77777777" w:rsidR="00525ACD" w:rsidRDefault="008B5935">
      <w:pPr>
        <w:spacing w:before="240" w:after="120" w:line="360" w:lineRule="auto"/>
        <w:ind w:left="-140"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LinkedAlgorithm:</w:t>
      </w:r>
    </w:p>
    <w:p w14:paraId="7ABA3DAA"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1: Start the program.</w:t>
      </w:r>
    </w:p>
    <w:p w14:paraId="55DC8E22"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2:  Read the number of files</w:t>
      </w:r>
    </w:p>
    <w:p w14:paraId="09458400" w14:textId="77777777" w:rsidR="00525ACD" w:rsidRDefault="008B5935">
      <w:pPr>
        <w:spacing w:before="240" w:after="120" w:line="360" w:lineRule="auto"/>
        <w:ind w:left="2160" w:hanging="800"/>
        <w:jc w:val="both"/>
        <w:rPr>
          <w:rFonts w:ascii="Times New Roman" w:eastAsia="Times New Roman" w:hAnsi="Times New Roman" w:cs="Times New Roman"/>
          <w:b/>
        </w:rPr>
      </w:pPr>
      <w:r>
        <w:rPr>
          <w:rFonts w:ascii="Times New Roman" w:eastAsia="Times New Roman" w:hAnsi="Times New Roman" w:cs="Times New Roman"/>
          <w:b/>
        </w:rPr>
        <w:t>Step 3: For each file, read the file name, starting block and number of blocks and block numbers of the file.</w:t>
      </w:r>
    </w:p>
    <w:p w14:paraId="4AE598B7" w14:textId="77777777" w:rsidR="00525ACD" w:rsidRDefault="008B5935">
      <w:pPr>
        <w:spacing w:before="240" w:after="120" w:line="360" w:lineRule="auto"/>
        <w:ind w:left="2160" w:hanging="800"/>
        <w:jc w:val="both"/>
        <w:rPr>
          <w:rFonts w:ascii="Times New Roman" w:eastAsia="Times New Roman" w:hAnsi="Times New Roman" w:cs="Times New Roman"/>
          <w:b/>
        </w:rPr>
      </w:pPr>
      <w:r>
        <w:rPr>
          <w:rFonts w:ascii="Times New Roman" w:eastAsia="Times New Roman" w:hAnsi="Times New Roman" w:cs="Times New Roman"/>
          <w:b/>
        </w:rPr>
        <w:t>Step 4: Start from the starting block and link each block of the file to the next block in a linked list fashion.</w:t>
      </w:r>
    </w:p>
    <w:p w14:paraId="65207E78"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5: Display the file name, starting block, size of the file &amp; the blocks occupied by the file.</w:t>
      </w:r>
    </w:p>
    <w:p w14:paraId="2AA0A134"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6: Stop the program</w:t>
      </w:r>
    </w:p>
    <w:p w14:paraId="6F551909" w14:textId="77777777" w:rsidR="00525ACD" w:rsidRDefault="008B5935">
      <w:pPr>
        <w:spacing w:before="240" w:after="120" w:line="360" w:lineRule="auto"/>
        <w:ind w:left="3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SOURCE CODE:</w:t>
      </w:r>
    </w:p>
    <w:p w14:paraId="213F67F3"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#include &lt;stdio.h&gt;</w:t>
      </w:r>
    </w:p>
    <w:p w14:paraId="1883A2AE"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0D04B90B"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int main() {</w:t>
      </w:r>
    </w:p>
    <w:p w14:paraId="093B8795"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int files[50] = {0}, n, start, len, b[20], i, j;</w:t>
      </w:r>
    </w:p>
    <w:p w14:paraId="4BCD1587"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15BFB0F1"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printf("Enter number of files: ");</w:t>
      </w:r>
    </w:p>
    <w:p w14:paraId="75F3B94E"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scanf("%d", &amp;n);</w:t>
      </w:r>
    </w:p>
    <w:p w14:paraId="2218E88A"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309DABB5"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for (i = 0; i &lt; n; i++) {</w:t>
      </w:r>
    </w:p>
    <w:p w14:paraId="2BD113B9"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printf("\nEnter starting block and length of file %d: ", i + 1);</w:t>
      </w:r>
    </w:p>
    <w:p w14:paraId="0EEE794D"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scanf("%d %d", &amp;start, &amp;len);</w:t>
      </w:r>
    </w:p>
    <w:p w14:paraId="6DB03152"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1B611964"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if (files[start]) {</w:t>
      </w:r>
    </w:p>
    <w:p w14:paraId="7717DBE1"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printf("Block already allocated!\n");</w:t>
      </w:r>
    </w:p>
    <w:p w14:paraId="695B3CAC"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w:t>
      </w:r>
    </w:p>
    <w:p w14:paraId="6C338F16"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continue;</w:t>
      </w:r>
    </w:p>
    <w:p w14:paraId="110541D2"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w:t>
      </w:r>
    </w:p>
    <w:p w14:paraId="11BACE76"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468F4F0C"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b[0] = start;</w:t>
      </w:r>
    </w:p>
    <w:p w14:paraId="02D85275"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files[start] = 1;</w:t>
      </w:r>
    </w:p>
    <w:p w14:paraId="3FE016D7"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printf("Enter %d block numbers: ", len - 1);</w:t>
      </w:r>
    </w:p>
    <w:p w14:paraId="12D902C3"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for (j = 1; j &lt; len; j++) {</w:t>
      </w:r>
    </w:p>
    <w:p w14:paraId="2A4BB65A"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scanf("%d", &amp;b[j]);</w:t>
      </w:r>
    </w:p>
    <w:p w14:paraId="359F676C"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if (files[b[j]]) {</w:t>
      </w:r>
    </w:p>
    <w:p w14:paraId="3F4F7413"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printf("Block already in use!\n");</w:t>
      </w:r>
    </w:p>
    <w:p w14:paraId="6624CE92"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for (int k = 0; k &lt; j; k++) files[b[k]] = 0;</w:t>
      </w:r>
    </w:p>
    <w:p w14:paraId="2D15B6CB"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w:t>
      </w:r>
    </w:p>
    <w:p w14:paraId="351257F9"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break;</w:t>
      </w:r>
    </w:p>
    <w:p w14:paraId="1BC5B736"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w:t>
      </w:r>
    </w:p>
    <w:p w14:paraId="0B125E99"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files[b[j]] = 1;</w:t>
      </w:r>
    </w:p>
    <w:p w14:paraId="5AC3CE1A"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w:t>
      </w:r>
    </w:p>
    <w:p w14:paraId="24C68FF7"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p>
    <w:p w14:paraId="708DCC5F"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if (j == len) {</w:t>
      </w:r>
    </w:p>
    <w:p w14:paraId="0AE649F5"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printf("File %d linked blocks: ", i + 1);</w:t>
      </w:r>
    </w:p>
    <w:p w14:paraId="3FAFEFC8"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for (j = 0; j &lt; len; j++) printf("%d -&gt; ", b[j]);</w:t>
      </w:r>
    </w:p>
    <w:p w14:paraId="5B8E92D6"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printf("NULL\n");</w:t>
      </w:r>
    </w:p>
    <w:p w14:paraId="07A40B04"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w:t>
      </w:r>
    </w:p>
    <w:p w14:paraId="3B4741D0"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w:t>
      </w:r>
    </w:p>
    <w:p w14:paraId="37B4AC98" w14:textId="77777777" w:rsidR="00F67AEB" w:rsidRPr="00F67AEB" w:rsidRDefault="00F67AEB" w:rsidP="00F67AEB">
      <w:pPr>
        <w:spacing w:before="240" w:after="120" w:line="360" w:lineRule="auto"/>
        <w:jc w:val="both"/>
        <w:rPr>
          <w:rFonts w:ascii="Times New Roman" w:eastAsia="Times New Roman" w:hAnsi="Times New Roman" w:cs="Times New Roman"/>
          <w:b/>
          <w:sz w:val="24"/>
          <w:szCs w:val="24"/>
        </w:rPr>
      </w:pPr>
      <w:r w:rsidRPr="00F67AEB">
        <w:rPr>
          <w:rFonts w:ascii="Times New Roman" w:eastAsia="Times New Roman" w:hAnsi="Times New Roman" w:cs="Times New Roman"/>
          <w:b/>
          <w:sz w:val="24"/>
          <w:szCs w:val="24"/>
        </w:rPr>
        <w:t xml:space="preserve">    return 0;</w:t>
      </w:r>
    </w:p>
    <w:p w14:paraId="6DEE7410" w14:textId="31CF5BE0" w:rsidR="00525ACD" w:rsidRDefault="00F67AEB" w:rsidP="00F67AEB">
      <w:pPr>
        <w:spacing w:before="240" w:after="120" w:line="360" w:lineRule="auto"/>
        <w:jc w:val="both"/>
        <w:rPr>
          <w:rFonts w:ascii="Times New Roman" w:eastAsia="Times New Roman" w:hAnsi="Times New Roman" w:cs="Times New Roman"/>
          <w:b/>
          <w:color w:val="0070C0"/>
          <w:sz w:val="24"/>
          <w:szCs w:val="24"/>
        </w:rPr>
      </w:pPr>
      <w:r w:rsidRPr="00F67AEB">
        <w:rPr>
          <w:rFonts w:ascii="Times New Roman" w:eastAsia="Times New Roman" w:hAnsi="Times New Roman" w:cs="Times New Roman"/>
          <w:b/>
          <w:sz w:val="24"/>
          <w:szCs w:val="24"/>
        </w:rPr>
        <w:t>}</w:t>
      </w:r>
      <w:r w:rsidRPr="00F67AEB">
        <w:rPr>
          <w:rFonts w:ascii="Times New Roman" w:eastAsia="Times New Roman" w:hAnsi="Times New Roman" w:cs="Times New Roman"/>
          <w:b/>
          <w:sz w:val="24"/>
          <w:szCs w:val="24"/>
        </w:rPr>
        <w:t xml:space="preserve"> </w:t>
      </w:r>
      <w:r w:rsidR="008B5935" w:rsidRPr="00F67AEB">
        <w:rPr>
          <w:rFonts w:ascii="Times New Roman" w:eastAsia="Times New Roman" w:hAnsi="Times New Roman" w:cs="Times New Roman"/>
          <w:b/>
          <w:color w:val="0070C0"/>
          <w:sz w:val="24"/>
          <w:szCs w:val="24"/>
        </w:rPr>
        <w:t>Output:</w:t>
      </w:r>
    </w:p>
    <w:p w14:paraId="4D314821" w14:textId="77777777" w:rsidR="00624A7C" w:rsidRPr="00624A7C" w:rsidRDefault="00624A7C" w:rsidP="00624A7C">
      <w:pPr>
        <w:spacing w:before="240" w:after="120" w:line="360" w:lineRule="auto"/>
        <w:jc w:val="both"/>
        <w:rPr>
          <w:rFonts w:ascii="Times New Roman" w:eastAsia="Times New Roman" w:hAnsi="Times New Roman" w:cs="Times New Roman"/>
          <w:b/>
          <w:sz w:val="24"/>
          <w:szCs w:val="24"/>
        </w:rPr>
      </w:pPr>
      <w:r w:rsidRPr="00624A7C">
        <w:rPr>
          <w:rFonts w:ascii="Times New Roman" w:eastAsia="Times New Roman" w:hAnsi="Times New Roman" w:cs="Times New Roman"/>
          <w:b/>
          <w:sz w:val="24"/>
          <w:szCs w:val="24"/>
        </w:rPr>
        <w:t>Enter number of files: 1</w:t>
      </w:r>
    </w:p>
    <w:p w14:paraId="76A904FC" w14:textId="77777777" w:rsidR="00624A7C" w:rsidRPr="00624A7C" w:rsidRDefault="00624A7C" w:rsidP="00624A7C">
      <w:pPr>
        <w:spacing w:before="240" w:after="120" w:line="360" w:lineRule="auto"/>
        <w:jc w:val="both"/>
        <w:rPr>
          <w:rFonts w:ascii="Times New Roman" w:eastAsia="Times New Roman" w:hAnsi="Times New Roman" w:cs="Times New Roman"/>
          <w:b/>
          <w:sz w:val="24"/>
          <w:szCs w:val="24"/>
        </w:rPr>
      </w:pPr>
      <w:r w:rsidRPr="00624A7C">
        <w:rPr>
          <w:rFonts w:ascii="Times New Roman" w:eastAsia="Times New Roman" w:hAnsi="Times New Roman" w:cs="Times New Roman"/>
          <w:b/>
          <w:sz w:val="24"/>
          <w:szCs w:val="24"/>
        </w:rPr>
        <w:t>Enter starting block and length of file 1: 4 3</w:t>
      </w:r>
    </w:p>
    <w:p w14:paraId="03A18947" w14:textId="4D312012" w:rsidR="00F67AEB" w:rsidRDefault="00624A7C" w:rsidP="00624A7C">
      <w:pPr>
        <w:spacing w:before="240" w:after="120" w:line="360" w:lineRule="auto"/>
        <w:jc w:val="both"/>
        <w:rPr>
          <w:rFonts w:ascii="Times New Roman" w:eastAsia="Times New Roman" w:hAnsi="Times New Roman" w:cs="Times New Roman"/>
          <w:b/>
          <w:sz w:val="24"/>
          <w:szCs w:val="24"/>
        </w:rPr>
      </w:pPr>
      <w:r w:rsidRPr="00624A7C">
        <w:rPr>
          <w:rFonts w:ascii="Times New Roman" w:eastAsia="Times New Roman" w:hAnsi="Times New Roman" w:cs="Times New Roman"/>
          <w:b/>
          <w:sz w:val="24"/>
          <w:szCs w:val="24"/>
        </w:rPr>
        <w:t>Enter 2 block numbers: 7 10</w:t>
      </w:r>
    </w:p>
    <w:p w14:paraId="0CC868A7" w14:textId="57AA3F0A" w:rsidR="00624A7C" w:rsidRDefault="00624A7C" w:rsidP="00624A7C">
      <w:pPr>
        <w:spacing w:before="240" w:after="120" w:line="360" w:lineRule="auto"/>
        <w:jc w:val="both"/>
        <w:rPr>
          <w:rFonts w:ascii="Times New Roman" w:eastAsia="Times New Roman" w:hAnsi="Times New Roman" w:cs="Times New Roman"/>
          <w:b/>
          <w:sz w:val="24"/>
          <w:szCs w:val="24"/>
        </w:rPr>
      </w:pPr>
      <w:r w:rsidRPr="00624A7C">
        <w:rPr>
          <w:rFonts w:ascii="Times New Roman" w:eastAsia="Times New Roman" w:hAnsi="Times New Roman" w:cs="Times New Roman"/>
          <w:b/>
          <w:sz w:val="24"/>
          <w:szCs w:val="24"/>
        </w:rPr>
        <w:t>File 1 linked blocks: 4 -&gt; 7 -&gt; 10 -&gt; NULL</w:t>
      </w:r>
    </w:p>
    <w:p w14:paraId="6FE77C00" w14:textId="77777777" w:rsidR="001647F5" w:rsidRPr="00DA38B8" w:rsidRDefault="001647F5" w:rsidP="001647F5">
      <w:pPr>
        <w:spacing w:after="120" w:line="360" w:lineRule="auto"/>
        <w:rPr>
          <w:rFonts w:ascii="Times New Roman" w:hAnsi="Times New Roman" w:cs="Times New Roman"/>
          <w:b/>
          <w:sz w:val="24"/>
          <w:szCs w:val="24"/>
        </w:rPr>
      </w:pPr>
    </w:p>
    <w:p w14:paraId="1E8D0550" w14:textId="77777777" w:rsidR="001647F5" w:rsidRPr="00DA38B8" w:rsidRDefault="001647F5" w:rsidP="001647F5">
      <w:pPr>
        <w:spacing w:after="120" w:line="360" w:lineRule="auto"/>
        <w:ind w:right="130" w:hanging="180"/>
        <w:rPr>
          <w:rFonts w:ascii="Times New Roman" w:hAnsi="Times New Roman" w:cs="Times New Roman"/>
          <w:b/>
          <w:bCs/>
          <w:color w:val="000000"/>
        </w:rPr>
      </w:pPr>
      <w:r w:rsidRPr="00DA38B8">
        <w:rPr>
          <w:rFonts w:ascii="Times New Roman" w:hAnsi="Times New Roman" w:cs="Times New Roman"/>
          <w:noProof/>
          <w:sz w:val="24"/>
          <w:szCs w:val="24"/>
        </w:rPr>
        <w:lastRenderedPageBreak/>
        <w:drawing>
          <wp:inline distT="0" distB="0" distL="0" distR="0" wp14:anchorId="60ECAC39" wp14:editId="7297E9B0">
            <wp:extent cx="5721586" cy="3657600"/>
            <wp:effectExtent l="19050" t="0" r="0" b="0"/>
            <wp:docPr id="12" name="Picture 7" descr="C:\Users\Administrator\Documents\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linked.jpg"/>
                    <pic:cNvPicPr>
                      <a:picLocks noChangeAspect="1" noChangeArrowheads="1"/>
                    </pic:cNvPicPr>
                  </pic:nvPicPr>
                  <pic:blipFill>
                    <a:blip r:embed="rId59" cstate="print"/>
                    <a:srcRect/>
                    <a:stretch>
                      <a:fillRect/>
                    </a:stretch>
                  </pic:blipFill>
                  <pic:spPr bwMode="auto">
                    <a:xfrm>
                      <a:off x="0" y="0"/>
                      <a:ext cx="5732145" cy="3664350"/>
                    </a:xfrm>
                    <a:prstGeom prst="rect">
                      <a:avLst/>
                    </a:prstGeom>
                    <a:noFill/>
                    <a:ln w="9525">
                      <a:noFill/>
                      <a:miter lim="800000"/>
                      <a:headEnd/>
                      <a:tailEnd/>
                    </a:ln>
                  </pic:spPr>
                </pic:pic>
              </a:graphicData>
            </a:graphic>
          </wp:inline>
        </w:drawing>
      </w:r>
    </w:p>
    <w:p w14:paraId="2311848A" w14:textId="77777777" w:rsidR="001647F5" w:rsidRDefault="001647F5">
      <w:pPr>
        <w:spacing w:before="240" w:after="120" w:line="360" w:lineRule="auto"/>
        <w:jc w:val="both"/>
        <w:rPr>
          <w:rFonts w:ascii="Times New Roman" w:eastAsia="Times New Roman" w:hAnsi="Times New Roman" w:cs="Times New Roman"/>
          <w:b/>
          <w:sz w:val="24"/>
          <w:szCs w:val="24"/>
        </w:rPr>
      </w:pPr>
    </w:p>
    <w:p w14:paraId="721657A1"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5E2CAFDA"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73631B7A"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3C221CFE"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03BF17EA"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5505251A"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416D4005"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173DD709" w14:textId="77777777" w:rsidR="001647F5" w:rsidRDefault="001647F5">
      <w:pPr>
        <w:spacing w:before="240" w:after="120" w:line="360" w:lineRule="auto"/>
        <w:ind w:left="360" w:right="140" w:hanging="180"/>
        <w:jc w:val="both"/>
        <w:rPr>
          <w:rFonts w:ascii="Times New Roman" w:eastAsia="Times New Roman" w:hAnsi="Times New Roman" w:cs="Times New Roman"/>
          <w:b/>
        </w:rPr>
      </w:pPr>
    </w:p>
    <w:p w14:paraId="3A6F383B" w14:textId="77777777" w:rsidR="00525ACD" w:rsidRDefault="008B5935">
      <w:pPr>
        <w:spacing w:before="240" w:after="120" w:line="360" w:lineRule="auto"/>
        <w:ind w:left="3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7CCFF9B" w14:textId="77777777" w:rsidR="00525ACD" w:rsidRDefault="008B5935">
      <w:pPr>
        <w:spacing w:before="240" w:after="120" w:line="360" w:lineRule="auto"/>
        <w:ind w:left="3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E76C4C8" w14:textId="77777777" w:rsidR="00525ACD" w:rsidRDefault="008B5935">
      <w:pPr>
        <w:spacing w:before="240" w:after="120" w:line="360" w:lineRule="auto"/>
        <w:ind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c) IndexedAlgorithm:</w:t>
      </w:r>
    </w:p>
    <w:p w14:paraId="5D6826F0"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1: Start the program.</w:t>
      </w:r>
    </w:p>
    <w:p w14:paraId="7FAAAFCF"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Step2: Read the number of files</w:t>
      </w:r>
    </w:p>
    <w:p w14:paraId="5227843F"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3: Read the index block for each file.</w:t>
      </w:r>
    </w:p>
    <w:p w14:paraId="51093C07"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4: For each file, read the number of blocks occupied and number of blocks of the file.</w:t>
      </w:r>
    </w:p>
    <w:p w14:paraId="6A50BBE5"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5: Link all the blocks of the file to the index block.</w:t>
      </w:r>
    </w:p>
    <w:p w14:paraId="36453ADA"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6: Display the file name, index block, and the blocks occupied by the file.</w:t>
      </w:r>
    </w:p>
    <w:p w14:paraId="18EF7DF0" w14:textId="77777777" w:rsidR="00525ACD" w:rsidRDefault="008B5935">
      <w:pPr>
        <w:spacing w:before="240" w:after="120" w:line="360" w:lineRule="auto"/>
        <w:ind w:firstLine="540"/>
        <w:jc w:val="both"/>
        <w:rPr>
          <w:rFonts w:ascii="Times New Roman" w:eastAsia="Times New Roman" w:hAnsi="Times New Roman" w:cs="Times New Roman"/>
          <w:b/>
        </w:rPr>
      </w:pPr>
      <w:r>
        <w:rPr>
          <w:rFonts w:ascii="Times New Roman" w:eastAsia="Times New Roman" w:hAnsi="Times New Roman" w:cs="Times New Roman"/>
          <w:b/>
        </w:rPr>
        <w:t>Step 7: Stop the program</w:t>
      </w:r>
    </w:p>
    <w:p w14:paraId="36BF1144" w14:textId="77777777" w:rsidR="00525ACD" w:rsidRDefault="008B5935">
      <w:pPr>
        <w:spacing w:before="240" w:after="12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SOURCE CODE:</w:t>
      </w:r>
    </w:p>
    <w:p w14:paraId="17B4E0CD"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#include &lt;stdio.h&gt;</w:t>
      </w:r>
    </w:p>
    <w:p w14:paraId="1120D1CC"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331D30DD"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int main() {</w:t>
      </w:r>
    </w:p>
    <w:p w14:paraId="01E85925"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int files[50], indexBlock, blocks[10], n, i, j, count;</w:t>
      </w:r>
    </w:p>
    <w:p w14:paraId="49B07F29"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130B33DF"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 Initialize all blocks to free (0)</w:t>
      </w:r>
    </w:p>
    <w:p w14:paraId="2FD1B2AD"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(i = 0; i &lt; 50; i++)</w:t>
      </w:r>
    </w:p>
    <w:p w14:paraId="1AC06753"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files[i] = 0;</w:t>
      </w:r>
    </w:p>
    <w:p w14:paraId="624891C6"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150D42BB"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printf("Enter number of files: ");</w:t>
      </w:r>
    </w:p>
    <w:p w14:paraId="38C5C5B1"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scanf("%d", &amp;n);</w:t>
      </w:r>
    </w:p>
    <w:p w14:paraId="163DF544"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61F6DCA3"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(i = 0; i &lt; n; i++) {</w:t>
      </w:r>
    </w:p>
    <w:p w14:paraId="567B3620"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printf("\nEnter index block for file %d: ", i + 1);</w:t>
      </w:r>
    </w:p>
    <w:p w14:paraId="4FD84C74"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scanf("%d", &amp;indexBlock);</w:t>
      </w:r>
    </w:p>
    <w:p w14:paraId="37F9EE62"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0A3B0331"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if (files[indexBlock] == 1) {</w:t>
      </w:r>
    </w:p>
    <w:p w14:paraId="14F61D42"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printf("Index block already allocated. Try another.\n");</w:t>
      </w:r>
    </w:p>
    <w:p w14:paraId="40CD3821"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w:t>
      </w:r>
    </w:p>
    <w:p w14:paraId="1BEF2AF3"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continue;</w:t>
      </w:r>
    </w:p>
    <w:p w14:paraId="414F6167"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w:t>
      </w:r>
    </w:p>
    <w:p w14:paraId="1D587DF1"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66E45200"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printf("Enter number of blocks needed for file %d: ", i + 1);</w:t>
      </w:r>
    </w:p>
    <w:p w14:paraId="602AC6D4"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scanf("%d", &amp;count);</w:t>
      </w:r>
    </w:p>
    <w:p w14:paraId="641AA461"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6D21169F"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printf("Enter %d block numbers:\n", count);</w:t>
      </w:r>
    </w:p>
    <w:p w14:paraId="296DB57E"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int flag = 0;</w:t>
      </w:r>
    </w:p>
    <w:p w14:paraId="70D8739E"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(j = 0; j &lt; count; j++) {</w:t>
      </w:r>
    </w:p>
    <w:p w14:paraId="3AD8743A"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scanf("%d", &amp;blocks[j]);</w:t>
      </w:r>
    </w:p>
    <w:p w14:paraId="1CEFAA6B"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if (files[blocks[j]] == 1 || blocks[j] == indexBlock) {</w:t>
      </w:r>
    </w:p>
    <w:p w14:paraId="31697A14"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flag = 1;</w:t>
      </w:r>
    </w:p>
    <w:p w14:paraId="367D1560"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lastRenderedPageBreak/>
        <w:t xml:space="preserve">            }</w:t>
      </w:r>
    </w:p>
    <w:p w14:paraId="77A9E1FB"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w:t>
      </w:r>
    </w:p>
    <w:p w14:paraId="4B4F5FC8"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3F1A5067"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if (flag == 1) {</w:t>
      </w:r>
    </w:p>
    <w:p w14:paraId="6F8B439A"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printf("Some blocks are already allocated. Try again.\n");</w:t>
      </w:r>
    </w:p>
    <w:p w14:paraId="4CAD5006"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i--;</w:t>
      </w:r>
    </w:p>
    <w:p w14:paraId="2FE3D15E"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continue;</w:t>
      </w:r>
    </w:p>
    <w:p w14:paraId="51E3DF29"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w:t>
      </w:r>
    </w:p>
    <w:p w14:paraId="2DF503D5"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2BA0D759"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 Allocate index and data blocks</w:t>
      </w:r>
    </w:p>
    <w:p w14:paraId="54724A6C"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files[indexBlock] = 1;</w:t>
      </w:r>
    </w:p>
    <w:p w14:paraId="3F9DE9F3"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(j = 0; j &lt; count; j++)</w:t>
      </w:r>
    </w:p>
    <w:p w14:paraId="2824EB84"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files[blocks[j]] = 1;</w:t>
      </w:r>
    </w:p>
    <w:p w14:paraId="2B6BF16F"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6719F7ED"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printf("File %d allocated with index block %d.\nBlocks: ", i + 1, indexBlock);</w:t>
      </w:r>
    </w:p>
    <w:p w14:paraId="6A493FAC"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(j = 0; j &lt; count; j++)</w:t>
      </w:r>
    </w:p>
    <w:p w14:paraId="171C9E00"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printf("%d ", blocks[j]);</w:t>
      </w:r>
    </w:p>
    <w:p w14:paraId="3FE62AC9"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printf("\n");</w:t>
      </w:r>
    </w:p>
    <w:p w14:paraId="7C04311D"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w:t>
      </w:r>
    </w:p>
    <w:p w14:paraId="47DD2C68"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0AFD69D3"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lastRenderedPageBreak/>
        <w:t xml:space="preserve">    printf("\nFinal Block Allocation Table (Block: Status):\n");</w:t>
      </w:r>
    </w:p>
    <w:p w14:paraId="36D1878A"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for (i = 0; i &lt; 50; i++)</w:t>
      </w:r>
    </w:p>
    <w:p w14:paraId="1F498257"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printf("Block %2d : %s\n", i, files[i] ? "Occupied" : "Free");</w:t>
      </w:r>
    </w:p>
    <w:p w14:paraId="621A08D6"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p>
    <w:p w14:paraId="1BD1F3A7" w14:textId="77777777" w:rsidR="00690C6C" w:rsidRPr="00690C6C"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 xml:space="preserve">    return 0;</w:t>
      </w:r>
    </w:p>
    <w:p w14:paraId="0A5C8A8B" w14:textId="607D1573" w:rsidR="00525ACD" w:rsidRDefault="00690C6C" w:rsidP="00690C6C">
      <w:pPr>
        <w:spacing w:before="240" w:after="120" w:line="360" w:lineRule="auto"/>
        <w:jc w:val="both"/>
        <w:rPr>
          <w:rFonts w:ascii="Times New Roman" w:eastAsia="Times New Roman" w:hAnsi="Times New Roman" w:cs="Times New Roman"/>
          <w:b/>
          <w:sz w:val="24"/>
          <w:szCs w:val="24"/>
        </w:rPr>
      </w:pPr>
      <w:r w:rsidRPr="00690C6C">
        <w:rPr>
          <w:rFonts w:ascii="Times New Roman" w:eastAsia="Times New Roman" w:hAnsi="Times New Roman" w:cs="Times New Roman"/>
          <w:b/>
          <w:sz w:val="24"/>
          <w:szCs w:val="24"/>
        </w:rPr>
        <w:t>}</w:t>
      </w:r>
    </w:p>
    <w:p w14:paraId="1B3BA2A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01DDA7A"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number of files: 2</w:t>
      </w:r>
    </w:p>
    <w:p w14:paraId="445371AE" w14:textId="77777777" w:rsidR="00ED7352" w:rsidRPr="00ED7352" w:rsidRDefault="00ED7352" w:rsidP="00ED7352">
      <w:pPr>
        <w:spacing w:after="120" w:line="360" w:lineRule="auto"/>
        <w:rPr>
          <w:rFonts w:ascii="Times New Roman" w:hAnsi="Times New Roman" w:cs="Times New Roman"/>
          <w:b/>
          <w:sz w:val="24"/>
          <w:szCs w:val="24"/>
        </w:rPr>
      </w:pPr>
    </w:p>
    <w:p w14:paraId="503D07B0"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index block for file 1: 5</w:t>
      </w:r>
    </w:p>
    <w:p w14:paraId="505CBEDB"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number of blocks needed for file 1: 3</w:t>
      </w:r>
    </w:p>
    <w:p w14:paraId="1112C22F"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3 block numbers:</w:t>
      </w:r>
    </w:p>
    <w:p w14:paraId="17B04AC3"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10 11 12</w:t>
      </w:r>
    </w:p>
    <w:p w14:paraId="6130CB77" w14:textId="77777777" w:rsidR="00ED7352" w:rsidRPr="00ED7352" w:rsidRDefault="00ED7352" w:rsidP="00ED7352">
      <w:pPr>
        <w:spacing w:after="120" w:line="360" w:lineRule="auto"/>
        <w:rPr>
          <w:rFonts w:ascii="Times New Roman" w:hAnsi="Times New Roman" w:cs="Times New Roman"/>
          <w:b/>
          <w:sz w:val="24"/>
          <w:szCs w:val="24"/>
        </w:rPr>
      </w:pPr>
    </w:p>
    <w:p w14:paraId="27FA9004"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index block for file 2: 7</w:t>
      </w:r>
    </w:p>
    <w:p w14:paraId="52739FA0"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number of blocks needed for file 2: 2</w:t>
      </w:r>
    </w:p>
    <w:p w14:paraId="38BFA37A"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Enter 2 block numbers:</w:t>
      </w:r>
    </w:p>
    <w:p w14:paraId="59DAD3CD" w14:textId="2AEF5DCE" w:rsidR="00115D1B"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12 13</w:t>
      </w:r>
    </w:p>
    <w:p w14:paraId="2DF56EBE"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File 1 allocated with index block 5.</w:t>
      </w:r>
    </w:p>
    <w:p w14:paraId="3BA639A7"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Blocks: 10 11 12</w:t>
      </w:r>
    </w:p>
    <w:p w14:paraId="72FE9235" w14:textId="77777777" w:rsidR="00ED7352" w:rsidRPr="00ED7352" w:rsidRDefault="00ED7352" w:rsidP="00ED7352">
      <w:pPr>
        <w:spacing w:after="120" w:line="360" w:lineRule="auto"/>
        <w:rPr>
          <w:rFonts w:ascii="Times New Roman" w:hAnsi="Times New Roman" w:cs="Times New Roman"/>
          <w:b/>
          <w:sz w:val="24"/>
          <w:szCs w:val="24"/>
        </w:rPr>
      </w:pPr>
    </w:p>
    <w:p w14:paraId="2B3BF397"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Some blocks are already allocated. Try again.</w:t>
      </w:r>
    </w:p>
    <w:p w14:paraId="35FCB6E8" w14:textId="77777777" w:rsidR="00ED7352" w:rsidRPr="00ED7352" w:rsidRDefault="00ED7352" w:rsidP="00ED7352">
      <w:pPr>
        <w:spacing w:after="120" w:line="360" w:lineRule="auto"/>
        <w:rPr>
          <w:rFonts w:ascii="Times New Roman" w:hAnsi="Times New Roman" w:cs="Times New Roman"/>
          <w:b/>
          <w:sz w:val="24"/>
          <w:szCs w:val="24"/>
        </w:rPr>
      </w:pPr>
    </w:p>
    <w:p w14:paraId="3B01ADF6"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lastRenderedPageBreak/>
        <w:t>File 2 allocated with index block 7.</w:t>
      </w:r>
    </w:p>
    <w:p w14:paraId="4A7B7B60"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Blocks: 14 15</w:t>
      </w:r>
    </w:p>
    <w:p w14:paraId="7E38F6E0" w14:textId="77777777" w:rsidR="00ED7352" w:rsidRPr="00ED7352" w:rsidRDefault="00ED7352" w:rsidP="00ED7352">
      <w:pPr>
        <w:spacing w:after="120" w:line="360" w:lineRule="auto"/>
        <w:rPr>
          <w:rFonts w:ascii="Times New Roman" w:hAnsi="Times New Roman" w:cs="Times New Roman"/>
          <w:b/>
          <w:sz w:val="24"/>
          <w:szCs w:val="24"/>
        </w:rPr>
      </w:pPr>
    </w:p>
    <w:p w14:paraId="6A63E9E1"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Final Block Allocation Table (Block: Status):</w:t>
      </w:r>
    </w:p>
    <w:p w14:paraId="16105C58"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0 : Free</w:t>
      </w:r>
    </w:p>
    <w:p w14:paraId="0CB35C43"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w:t>
      </w:r>
    </w:p>
    <w:p w14:paraId="57E723F8"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5 : Occupied</w:t>
      </w:r>
    </w:p>
    <w:p w14:paraId="595BD2AF"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7 : Occupied</w:t>
      </w:r>
    </w:p>
    <w:p w14:paraId="32AE6B80"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10 : Occupied</w:t>
      </w:r>
    </w:p>
    <w:p w14:paraId="685EE4DD"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11 : Occupied</w:t>
      </w:r>
    </w:p>
    <w:p w14:paraId="1B7EEA8C" w14:textId="77777777" w:rsidR="00ED7352" w:rsidRPr="00ED7352"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Block 12 : Occupied</w:t>
      </w:r>
    </w:p>
    <w:p w14:paraId="653DBFB5" w14:textId="6EF8C4CA" w:rsidR="00ED7352" w:rsidRPr="00DA38B8" w:rsidRDefault="00ED7352" w:rsidP="00ED7352">
      <w:pPr>
        <w:spacing w:after="120" w:line="360" w:lineRule="auto"/>
        <w:rPr>
          <w:rFonts w:ascii="Times New Roman" w:hAnsi="Times New Roman" w:cs="Times New Roman"/>
          <w:b/>
          <w:sz w:val="24"/>
          <w:szCs w:val="24"/>
        </w:rPr>
      </w:pPr>
      <w:r w:rsidRPr="00ED7352">
        <w:rPr>
          <w:rFonts w:ascii="Times New Roman" w:hAnsi="Times New Roman" w:cs="Times New Roman"/>
          <w:b/>
          <w:sz w:val="24"/>
          <w:szCs w:val="24"/>
        </w:rPr>
        <w:t>...</w:t>
      </w:r>
    </w:p>
    <w:p w14:paraId="3AFC4D18" w14:textId="77777777" w:rsidR="00115D1B" w:rsidRPr="00DA38B8" w:rsidRDefault="00115D1B" w:rsidP="00115D1B">
      <w:pPr>
        <w:spacing w:after="120" w:line="360" w:lineRule="auto"/>
        <w:rPr>
          <w:rFonts w:ascii="Times New Roman" w:hAnsi="Times New Roman" w:cs="Times New Roman"/>
          <w:b/>
          <w:sz w:val="24"/>
          <w:szCs w:val="24"/>
        </w:rPr>
      </w:pPr>
      <w:r w:rsidRPr="00DA38B8">
        <w:rPr>
          <w:rFonts w:ascii="Times New Roman" w:hAnsi="Times New Roman" w:cs="Times New Roman"/>
          <w:noProof/>
          <w:sz w:val="24"/>
          <w:szCs w:val="24"/>
        </w:rPr>
        <w:drawing>
          <wp:inline distT="0" distB="0" distL="0" distR="0" wp14:anchorId="48ECE838" wp14:editId="439579BF">
            <wp:extent cx="5723546" cy="3581400"/>
            <wp:effectExtent l="19050" t="0" r="0" b="0"/>
            <wp:docPr id="13" name="Picture 6" descr="C:\Users\Administrator\Document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index.jpg"/>
                    <pic:cNvPicPr>
                      <a:picLocks noChangeAspect="1" noChangeArrowheads="1"/>
                    </pic:cNvPicPr>
                  </pic:nvPicPr>
                  <pic:blipFill>
                    <a:blip r:embed="rId60" cstate="print"/>
                    <a:srcRect/>
                    <a:stretch>
                      <a:fillRect/>
                    </a:stretch>
                  </pic:blipFill>
                  <pic:spPr bwMode="auto">
                    <a:xfrm>
                      <a:off x="0" y="0"/>
                      <a:ext cx="5732145" cy="3586780"/>
                    </a:xfrm>
                    <a:prstGeom prst="rect">
                      <a:avLst/>
                    </a:prstGeom>
                    <a:noFill/>
                    <a:ln w="9525">
                      <a:noFill/>
                      <a:miter lim="800000"/>
                      <a:headEnd/>
                      <a:tailEnd/>
                    </a:ln>
                  </pic:spPr>
                </pic:pic>
              </a:graphicData>
            </a:graphic>
          </wp:inline>
        </w:drawing>
      </w:r>
    </w:p>
    <w:p w14:paraId="7C266197" w14:textId="77777777" w:rsidR="00525ACD" w:rsidRDefault="00525ACD">
      <w:pPr>
        <w:spacing w:before="240" w:after="240" w:line="360" w:lineRule="auto"/>
        <w:jc w:val="both"/>
        <w:rPr>
          <w:rFonts w:ascii="Times New Roman" w:eastAsia="Times New Roman" w:hAnsi="Times New Roman" w:cs="Times New Roman"/>
          <w:b/>
          <w:sz w:val="24"/>
          <w:szCs w:val="24"/>
        </w:rPr>
      </w:pPr>
    </w:p>
    <w:p w14:paraId="677ACFD2" w14:textId="77777777" w:rsidR="00525ACD" w:rsidRDefault="008B5935">
      <w:pPr>
        <w:spacing w:before="240" w:after="240" w:line="360" w:lineRule="auto"/>
        <w:ind w:left="440" w:right="140" w:hanging="80"/>
        <w:jc w:val="both"/>
        <w:rPr>
          <w:rFonts w:ascii="Times New Roman" w:eastAsia="Times New Roman" w:hAnsi="Times New Roman" w:cs="Times New Roman"/>
          <w:b/>
        </w:rPr>
      </w:pPr>
      <w:r>
        <w:rPr>
          <w:rFonts w:ascii="Times New Roman" w:eastAsia="Times New Roman" w:hAnsi="Times New Roman" w:cs="Times New Roman"/>
          <w:b/>
        </w:rPr>
        <w:lastRenderedPageBreak/>
        <w:t>VIVA-VOCE</w:t>
      </w:r>
    </w:p>
    <w:p w14:paraId="6D838FC4"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1. List File access methods.</w:t>
      </w:r>
    </w:p>
    <w:p w14:paraId="6B2F424B"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F0F2D43"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There are three ways to access a file into a computer system: Sequential-Access, Direct Access, Index sequential Method.</w:t>
      </w:r>
    </w:p>
    <w:p w14:paraId="54481A1D"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Sequential Access – It is the simplest access method. ...</w:t>
      </w:r>
    </w:p>
    <w:p w14:paraId="6D1E9BE8"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Direct Access – Another method is direct access method also known as relative access method. ...</w:t>
      </w:r>
    </w:p>
    <w:p w14:paraId="4A4FF729" w14:textId="77777777" w:rsidR="00525ACD" w:rsidRDefault="008B5935">
      <w:pPr>
        <w:spacing w:before="240" w:after="0" w:line="360" w:lineRule="auto"/>
        <w:ind w:left="1080" w:right="140" w:hanging="360"/>
        <w:jc w:val="both"/>
        <w:rPr>
          <w:rFonts w:ascii="Times New Roman" w:eastAsia="Times New Roman" w:hAnsi="Times New Roman" w:cs="Times New Roman"/>
          <w:b/>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rPr>
        <w:t xml:space="preserve">Index sequential method </w:t>
      </w:r>
    </w:p>
    <w:p w14:paraId="78C9BEAD" w14:textId="77777777" w:rsidR="00525ACD" w:rsidRDefault="008B5935" w:rsidP="0056415C">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t>2. Explain Sequential file allocation method.</w:t>
      </w:r>
    </w:p>
    <w:p w14:paraId="6EA4EA6E" w14:textId="77777777" w:rsidR="00525ACD" w:rsidRDefault="008B5935">
      <w:pPr>
        <w:spacing w:before="240" w:after="240" w:line="360" w:lineRule="auto"/>
        <w:ind w:left="180" w:right="140"/>
        <w:jc w:val="both"/>
        <w:rPr>
          <w:rFonts w:ascii="Times New Roman" w:eastAsia="Times New Roman" w:hAnsi="Times New Roman" w:cs="Times New Roman"/>
          <w:b/>
        </w:rPr>
      </w:pPr>
      <w:r>
        <w:rPr>
          <w:rFonts w:ascii="Times New Roman" w:eastAsia="Times New Roman" w:hAnsi="Times New Roman" w:cs="Times New Roman"/>
          <w:b/>
        </w:rPr>
        <w:tab/>
        <w:t>In this allocation strategy, each file occupies a set of contiguously blocks on the disk. This strategy is best suited. For sequential files, the file allocation table consists of a single entry for each file. It shows the filenames, starting block of the file and size of the file.</w:t>
      </w:r>
    </w:p>
    <w:p w14:paraId="47C27A44"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3. Explain Linked file allocation method.</w:t>
      </w:r>
    </w:p>
    <w:p w14:paraId="0AD969BC"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1B9FB68"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b/>
        <w:t>Each file is a linked list of disk blocks which need not be contiguous. The disk blocks can be scattered anywhere on the disk.</w:t>
      </w:r>
      <w:r>
        <w:rPr>
          <w:rFonts w:ascii="Times New Roman" w:eastAsia="Times New Roman" w:hAnsi="Times New Roman" w:cs="Times New Roman"/>
          <w:b/>
        </w:rPr>
        <w:br/>
        <w:t>The directory entry contains a pointer to the starting and the ending file block. Each block contains a pointer to the next block occupied by the file.</w:t>
      </w:r>
    </w:p>
    <w:p w14:paraId="66EEA1C4"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BC0C600"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4. Explain Indexed file allocation method.</w:t>
      </w:r>
    </w:p>
    <w:p w14:paraId="5D78DA1F"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54B54D"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Indexed allocation scheme stores all the disk pointers in one of the blocks called as indexed block. Indexed block doesn't hold the file data, but it holds the pointers to all the disk blocks allocated to that particular file. Directory entry will only contain the index block address.</w:t>
      </w:r>
    </w:p>
    <w:p w14:paraId="4CBBFCE0"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2E0F62A"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5. What is file system mounting?</w:t>
      </w:r>
    </w:p>
    <w:p w14:paraId="6B509AD9"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E515EC3" w14:textId="77777777" w:rsidR="00525ACD" w:rsidRDefault="008B5935">
      <w:pPr>
        <w:spacing w:before="240" w:after="0" w:line="360" w:lineRule="auto"/>
        <w:ind w:left="280" w:right="140"/>
        <w:jc w:val="both"/>
        <w:rPr>
          <w:rFonts w:ascii="Times New Roman" w:eastAsia="Times New Roman" w:hAnsi="Times New Roman" w:cs="Times New Roman"/>
          <w:b/>
        </w:rPr>
      </w:pPr>
      <w:r>
        <w:rPr>
          <w:rFonts w:ascii="Times New Roman" w:eastAsia="Times New Roman" w:hAnsi="Times New Roman" w:cs="Times New Roman"/>
          <w:b/>
        </w:rPr>
        <w:t>Mounting a file system attaches that file system to a directory (mount point) and makes it available to the system. The root ( / ) file system is always mounted. Any other file system can be connected or disconnected from the root ( / ) file system.</w:t>
      </w:r>
    </w:p>
    <w:p w14:paraId="62AD0FE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48833D" w14:textId="77777777" w:rsidR="00D058D1" w:rsidRDefault="00D058D1">
      <w:pPr>
        <w:spacing w:before="240" w:after="120" w:line="360" w:lineRule="auto"/>
        <w:jc w:val="center"/>
        <w:rPr>
          <w:rFonts w:ascii="Times New Roman" w:eastAsia="Times New Roman" w:hAnsi="Times New Roman" w:cs="Times New Roman"/>
          <w:b/>
          <w:sz w:val="24"/>
          <w:szCs w:val="24"/>
          <w:u w:val="single"/>
        </w:rPr>
      </w:pPr>
    </w:p>
    <w:p w14:paraId="0CDF7EF9" w14:textId="77777777" w:rsidR="00D058D1" w:rsidRDefault="00D058D1">
      <w:pPr>
        <w:spacing w:before="240" w:after="120" w:line="360" w:lineRule="auto"/>
        <w:jc w:val="center"/>
        <w:rPr>
          <w:rFonts w:ascii="Times New Roman" w:eastAsia="Times New Roman" w:hAnsi="Times New Roman" w:cs="Times New Roman"/>
          <w:b/>
          <w:sz w:val="24"/>
          <w:szCs w:val="24"/>
          <w:u w:val="single"/>
        </w:rPr>
      </w:pPr>
    </w:p>
    <w:p w14:paraId="7516D8B1" w14:textId="77777777" w:rsidR="00525ACD" w:rsidRDefault="008B5935">
      <w:pPr>
        <w:spacing w:before="240" w:after="12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Week-13:</w:t>
      </w:r>
    </w:p>
    <w:p w14:paraId="0883EE06" w14:textId="77777777" w:rsidR="00525ACD" w:rsidRDefault="008B5935">
      <w:pPr>
        <w:spacing w:before="240" w:after="240" w:line="360" w:lineRule="auto"/>
        <w:ind w:left="460" w:right="140" w:hanging="180"/>
        <w:jc w:val="both"/>
        <w:rPr>
          <w:rFonts w:ascii="Times New Roman" w:eastAsia="Times New Roman" w:hAnsi="Times New Roman" w:cs="Times New Roman"/>
          <w:b/>
        </w:rPr>
      </w:pPr>
      <w:r>
        <w:rPr>
          <w:rFonts w:ascii="Times New Roman" w:eastAsia="Times New Roman" w:hAnsi="Times New Roman" w:cs="Times New Roman"/>
          <w:b/>
        </w:rPr>
        <w:t>NAME OF THE EXPERIMENT:Memory management techniques</w:t>
      </w:r>
    </w:p>
    <w:p w14:paraId="484F0910" w14:textId="77777777" w:rsidR="00525ACD" w:rsidRDefault="008B5935">
      <w:pPr>
        <w:spacing w:before="240" w:after="240" w:line="360" w:lineRule="auto"/>
        <w:ind w:left="460" w:right="140" w:hanging="180"/>
        <w:jc w:val="both"/>
        <w:rPr>
          <w:rFonts w:ascii="Times New Roman" w:eastAsia="Times New Roman" w:hAnsi="Times New Roman" w:cs="Times New Roman"/>
          <w:b/>
        </w:rPr>
      </w:pPr>
      <w:r>
        <w:rPr>
          <w:rFonts w:ascii="Times New Roman" w:eastAsia="Times New Roman" w:hAnsi="Times New Roman" w:cs="Times New Roman"/>
          <w:b/>
        </w:rPr>
        <w:t xml:space="preserve"> AIM: Write a C program to simulate the following memory management techniques</w:t>
      </w:r>
    </w:p>
    <w:p w14:paraId="1B1B7D16" w14:textId="77777777" w:rsidR="00525ACD" w:rsidRDefault="008B5935">
      <w:pPr>
        <w:spacing w:before="240" w:after="0" w:line="360" w:lineRule="auto"/>
        <w:ind w:left="1440" w:right="140" w:hanging="360"/>
        <w:jc w:val="both"/>
        <w:rPr>
          <w:rFonts w:ascii="Times New Roman" w:eastAsia="Times New Roman" w:hAnsi="Times New Roman" w:cs="Times New Roman"/>
          <w:b/>
        </w:rPr>
      </w:pPr>
      <w:r>
        <w:rPr>
          <w:rFonts w:ascii="Times New Roman" w:eastAsia="Times New Roman" w:hAnsi="Times New Roman" w:cs="Times New Roman"/>
          <w:b/>
        </w:rPr>
        <w:t>a) Paging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b) Segmentation</w:t>
      </w:r>
    </w:p>
    <w:p w14:paraId="089A7968"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 PAGING Algorithm:</w:t>
      </w:r>
    </w:p>
    <w:p w14:paraId="2930380A"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1: Read all the necessary input from the keyboard.</w:t>
      </w:r>
    </w:p>
    <w:p w14:paraId="39E2A662"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2: Pages - Logical memory is broken into fixed - sized blocks.</w:t>
      </w:r>
    </w:p>
    <w:p w14:paraId="4715D3C5"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3: Frames – Physical memory is broken into fixed – sized blocks.</w:t>
      </w:r>
    </w:p>
    <w:p w14:paraId="2B6A0210"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4: Calculate the physical address using the following</w:t>
      </w:r>
    </w:p>
    <w:p w14:paraId="1CDDDCF5" w14:textId="77777777" w:rsidR="00525ACD" w:rsidRDefault="008B5935">
      <w:pPr>
        <w:spacing w:before="240" w:after="120" w:line="360" w:lineRule="auto"/>
        <w:ind w:left="2160" w:right="140" w:hanging="720"/>
        <w:jc w:val="both"/>
        <w:rPr>
          <w:rFonts w:ascii="Times New Roman" w:eastAsia="Times New Roman" w:hAnsi="Times New Roman" w:cs="Times New Roman"/>
          <w:b/>
        </w:rPr>
      </w:pPr>
      <w:r>
        <w:rPr>
          <w:rFonts w:ascii="Times New Roman" w:eastAsia="Times New Roman" w:hAnsi="Times New Roman" w:cs="Times New Roman"/>
          <w:b/>
        </w:rPr>
        <w:t>Physical address = ( Frame number * Frame size ) + offset</w:t>
      </w:r>
    </w:p>
    <w:p w14:paraId="06725EE0"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lastRenderedPageBreak/>
        <w:t>Step 5: Display the physical address.</w:t>
      </w:r>
    </w:p>
    <w:p w14:paraId="6CAE6FDE" w14:textId="77777777" w:rsidR="00525ACD" w:rsidRDefault="008B5935">
      <w:pPr>
        <w:spacing w:before="240" w:after="120" w:line="360" w:lineRule="auto"/>
        <w:ind w:right="140" w:firstLine="720"/>
        <w:jc w:val="both"/>
        <w:rPr>
          <w:rFonts w:ascii="Times New Roman" w:eastAsia="Times New Roman" w:hAnsi="Times New Roman" w:cs="Times New Roman"/>
          <w:b/>
        </w:rPr>
      </w:pPr>
      <w:r>
        <w:rPr>
          <w:rFonts w:ascii="Times New Roman" w:eastAsia="Times New Roman" w:hAnsi="Times New Roman" w:cs="Times New Roman"/>
          <w:b/>
        </w:rPr>
        <w:t>Step 6: Stop the process</w:t>
      </w:r>
    </w:p>
    <w:p w14:paraId="7B069633"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09120611"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#include &lt;stdio.h&gt;</w:t>
      </w:r>
    </w:p>
    <w:p w14:paraId="137F6A6F"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1A22D6E7"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int main() {</w:t>
      </w:r>
    </w:p>
    <w:p w14:paraId="459B26B2"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int pageTable[20], pageCount, frameSize, pageNo, offset, phyAddr;</w:t>
      </w:r>
    </w:p>
    <w:p w14:paraId="6C285F24"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63D6D82B"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printf("Enter number of pages: ");</w:t>
      </w:r>
    </w:p>
    <w:p w14:paraId="442FDFA2"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scanf("%d", &amp;pageCount);</w:t>
      </w:r>
    </w:p>
    <w:p w14:paraId="7BA326E9"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3D18A96A"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printf("Enter frame size (page size): ");</w:t>
      </w:r>
    </w:p>
    <w:p w14:paraId="76280938"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scanf("%d", &amp;frameSize);</w:t>
      </w:r>
    </w:p>
    <w:p w14:paraId="78F68EA5"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25CB3FF6"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printf("Enter frame number for each page:\n");</w:t>
      </w:r>
    </w:p>
    <w:p w14:paraId="01618920"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for (int i = 0; i &lt; pageCount; i++) {</w:t>
      </w:r>
    </w:p>
    <w:p w14:paraId="15D6526A"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printf("Page %d -&gt; Frame: ", i);</w:t>
      </w:r>
    </w:p>
    <w:p w14:paraId="5A24726A"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scanf("%d", &amp;pageTable[i]);</w:t>
      </w:r>
    </w:p>
    <w:p w14:paraId="434643E8"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w:t>
      </w:r>
    </w:p>
    <w:p w14:paraId="79A7F2F2"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3B201BAF"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lastRenderedPageBreak/>
        <w:t xml:space="preserve">    // Display page table</w:t>
      </w:r>
    </w:p>
    <w:p w14:paraId="59D2E675"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printf("\nPage Table:\n");</w:t>
      </w:r>
    </w:p>
    <w:p w14:paraId="0AE00733"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printf("+-----------+--------+\n");</w:t>
      </w:r>
    </w:p>
    <w:p w14:paraId="4F80EA32"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 Page No.  | Frame  |\n");</w:t>
      </w:r>
    </w:p>
    <w:p w14:paraId="1FA5629F"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printf("+-----------+--------+\n");</w:t>
      </w:r>
    </w:p>
    <w:p w14:paraId="26C53B2A"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for (int i = 0; i &lt; pageCount; i++) {</w:t>
      </w:r>
    </w:p>
    <w:p w14:paraId="777B8615"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    %2d     |  %3d   |\n", i, pageTable[i]);</w:t>
      </w:r>
    </w:p>
    <w:p w14:paraId="58D3CCF0"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w:t>
      </w:r>
    </w:p>
    <w:p w14:paraId="5069F006"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printf("+-----------+--------+\n");</w:t>
      </w:r>
    </w:p>
    <w:p w14:paraId="5E1DDCD9" w14:textId="63754328"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printf("\nEnter logical address (page number and offset): ");</w:t>
      </w:r>
    </w:p>
    <w:p w14:paraId="3AAE492C"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scanf("%d %d", &amp;pageNo, &amp;offset);</w:t>
      </w:r>
    </w:p>
    <w:p w14:paraId="0AA1E41C" w14:textId="77F3830B"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if (pageNo &gt;= pageCount || offset &gt;= frameSize)</w:t>
      </w:r>
    </w:p>
    <w:p w14:paraId="7FB8CCE7"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printf("Invalid logical address!\n");</w:t>
      </w:r>
    </w:p>
    <w:p w14:paraId="6F99A5BD"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else {</w:t>
      </w:r>
    </w:p>
    <w:p w14:paraId="74782C2F"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phyAddr = pageTable[pageNo] * frameSize + offset;</w:t>
      </w:r>
    </w:p>
    <w:p w14:paraId="4143EFE6"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printf("Physical Address = %d\n", phyAddr);</w:t>
      </w:r>
    </w:p>
    <w:p w14:paraId="665728E3"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w:t>
      </w:r>
    </w:p>
    <w:p w14:paraId="38C8809B"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p>
    <w:p w14:paraId="7EFA829C" w14:textId="77777777" w:rsidR="00342C09"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 xml:space="preserve">    return 0;</w:t>
      </w:r>
    </w:p>
    <w:p w14:paraId="165B774F" w14:textId="6CE3DBDD" w:rsidR="00525ACD" w:rsidRPr="001D6DA9" w:rsidRDefault="00342C09" w:rsidP="00342C09">
      <w:pPr>
        <w:spacing w:before="240" w:after="120" w:line="360" w:lineRule="auto"/>
        <w:jc w:val="both"/>
        <w:rPr>
          <w:rFonts w:ascii="Times New Roman" w:eastAsia="Times New Roman" w:hAnsi="Times New Roman" w:cs="Times New Roman"/>
          <w:b/>
          <w:sz w:val="24"/>
          <w:szCs w:val="24"/>
        </w:rPr>
      </w:pPr>
      <w:r w:rsidRPr="001D6DA9">
        <w:rPr>
          <w:rFonts w:ascii="Times New Roman" w:eastAsia="Times New Roman" w:hAnsi="Times New Roman" w:cs="Times New Roman"/>
          <w:b/>
          <w:sz w:val="24"/>
          <w:szCs w:val="24"/>
        </w:rPr>
        <w:t>}</w:t>
      </w:r>
      <w:r w:rsidRPr="001D6DA9">
        <w:rPr>
          <w:rFonts w:ascii="Times New Roman" w:eastAsia="Times New Roman" w:hAnsi="Times New Roman" w:cs="Times New Roman"/>
          <w:b/>
          <w:sz w:val="24"/>
          <w:szCs w:val="24"/>
        </w:rPr>
        <w:t xml:space="preserve"> </w:t>
      </w:r>
    </w:p>
    <w:p w14:paraId="6ED67292" w14:textId="413D18B7" w:rsidR="00342C09" w:rsidRDefault="00342C09" w:rsidP="00342C09">
      <w:pPr>
        <w:spacing w:before="240" w:after="120" w:line="360" w:lineRule="auto"/>
        <w:jc w:val="both"/>
        <w:rPr>
          <w:rFonts w:ascii="Times New Roman" w:eastAsia="Times New Roman" w:hAnsi="Times New Roman" w:cs="Times New Roman"/>
          <w:b/>
          <w:color w:val="0070C0"/>
          <w:sz w:val="28"/>
          <w:szCs w:val="28"/>
        </w:rPr>
      </w:pPr>
      <w:r w:rsidRPr="00342C09">
        <w:rPr>
          <w:rFonts w:ascii="Times New Roman" w:eastAsia="Times New Roman" w:hAnsi="Times New Roman" w:cs="Times New Roman"/>
          <w:b/>
          <w:color w:val="0070C0"/>
          <w:sz w:val="28"/>
          <w:szCs w:val="28"/>
        </w:rPr>
        <w:lastRenderedPageBreak/>
        <w:t>Output:</w:t>
      </w:r>
    </w:p>
    <w:p w14:paraId="28B7E4E0"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Enter number of pages: 3</w:t>
      </w:r>
    </w:p>
    <w:p w14:paraId="31D4248A"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Enter frame size (page size): 100</w:t>
      </w:r>
    </w:p>
    <w:p w14:paraId="328AA0B2"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Enter frame number for each page:</w:t>
      </w:r>
    </w:p>
    <w:p w14:paraId="0B4388FC"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Page 0 -&gt; Frame: 5</w:t>
      </w:r>
    </w:p>
    <w:p w14:paraId="38EAE77E"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Page 1 -&gt; Frame: 9</w:t>
      </w:r>
    </w:p>
    <w:p w14:paraId="26BF8C3D"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Page 2 -&gt; Frame: 3</w:t>
      </w:r>
    </w:p>
    <w:p w14:paraId="1D73D43B"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p>
    <w:p w14:paraId="6C3F19C1" w14:textId="7FA1ADA0" w:rsidR="00342C0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Enter logical address (page number and offset): 1 25</w:t>
      </w:r>
    </w:p>
    <w:p w14:paraId="014680EF"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Page Table:</w:t>
      </w:r>
    </w:p>
    <w:p w14:paraId="08CCFB63"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w:t>
      </w:r>
    </w:p>
    <w:p w14:paraId="3AD4BF09"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 Page No.  | Frame  |</w:t>
      </w:r>
    </w:p>
    <w:p w14:paraId="0EB198D9"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w:t>
      </w:r>
    </w:p>
    <w:p w14:paraId="4E416D16"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     0     |   5    |</w:t>
      </w:r>
    </w:p>
    <w:p w14:paraId="3F02BDEF"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     1     |   9    |</w:t>
      </w:r>
    </w:p>
    <w:p w14:paraId="673D449A"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     2     |   3    |</w:t>
      </w:r>
    </w:p>
    <w:p w14:paraId="347DAC6D"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w:t>
      </w:r>
    </w:p>
    <w:p w14:paraId="544C9B54" w14:textId="77777777"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p>
    <w:p w14:paraId="6B31E307" w14:textId="19EFB52B" w:rsidR="001D6DA9" w:rsidRPr="001D6DA9" w:rsidRDefault="001D6DA9" w:rsidP="001D6DA9">
      <w:pPr>
        <w:spacing w:before="240" w:after="120" w:line="360" w:lineRule="auto"/>
        <w:jc w:val="both"/>
        <w:rPr>
          <w:rFonts w:ascii="Times New Roman" w:eastAsia="Times New Roman" w:hAnsi="Times New Roman" w:cs="Times New Roman"/>
          <w:b/>
          <w:color w:val="000000" w:themeColor="text1"/>
          <w:sz w:val="20"/>
          <w:szCs w:val="20"/>
        </w:rPr>
      </w:pPr>
      <w:r w:rsidRPr="001D6DA9">
        <w:rPr>
          <w:rFonts w:ascii="Times New Roman" w:eastAsia="Times New Roman" w:hAnsi="Times New Roman" w:cs="Times New Roman"/>
          <w:b/>
          <w:color w:val="000000" w:themeColor="text1"/>
          <w:sz w:val="20"/>
          <w:szCs w:val="20"/>
        </w:rPr>
        <w:t>Physical Address = 925</w:t>
      </w:r>
    </w:p>
    <w:p w14:paraId="4DFCDE93" w14:textId="77777777" w:rsidR="00525ACD" w:rsidRDefault="008B5935">
      <w:pPr>
        <w:spacing w:before="240" w:after="240" w:line="360" w:lineRule="auto"/>
        <w:ind w:left="360" w:right="140"/>
        <w:jc w:val="both"/>
        <w:rPr>
          <w:rFonts w:ascii="Times New Roman" w:eastAsia="Times New Roman" w:hAnsi="Times New Roman" w:cs="Times New Roman"/>
          <w:b/>
        </w:rPr>
      </w:pPr>
      <w:r>
        <w:rPr>
          <w:rFonts w:ascii="Times New Roman" w:eastAsia="Times New Roman" w:hAnsi="Times New Roman" w:cs="Times New Roman"/>
          <w:b/>
        </w:rPr>
        <w:t>b) SEGMENTATION ALGORITHM</w:t>
      </w:r>
    </w:p>
    <w:p w14:paraId="78F3952D"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t>Step 1: Start the program.</w:t>
      </w:r>
    </w:p>
    <w:p w14:paraId="33AECF24"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t>Step 2: Get the number of segments.</w:t>
      </w:r>
    </w:p>
    <w:p w14:paraId="544D7237"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lastRenderedPageBreak/>
        <w:t>Step 3: Get the base address and length for each segment.</w:t>
      </w:r>
    </w:p>
    <w:p w14:paraId="3A239587"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t>Step 4: Get the logical address.</w:t>
      </w:r>
    </w:p>
    <w:p w14:paraId="022C24F4" w14:textId="77777777" w:rsidR="00525ACD" w:rsidRDefault="008B5935">
      <w:pPr>
        <w:spacing w:before="240" w:after="120" w:line="360" w:lineRule="auto"/>
        <w:ind w:left="2780" w:hanging="800"/>
        <w:jc w:val="both"/>
        <w:rPr>
          <w:rFonts w:ascii="Times New Roman" w:eastAsia="Times New Roman" w:hAnsi="Times New Roman" w:cs="Times New Roman"/>
          <w:b/>
        </w:rPr>
      </w:pPr>
      <w:r>
        <w:rPr>
          <w:rFonts w:ascii="Times New Roman" w:eastAsia="Times New Roman" w:hAnsi="Times New Roman" w:cs="Times New Roman"/>
          <w:b/>
        </w:rPr>
        <w:t>Step 5: Check whether the segment number is within the limit, if not display the error   message.</w:t>
      </w:r>
    </w:p>
    <w:p w14:paraId="72924E00" w14:textId="77777777" w:rsidR="00525ACD" w:rsidRDefault="008B5935">
      <w:pPr>
        <w:spacing w:before="240" w:after="120" w:line="360" w:lineRule="auto"/>
        <w:ind w:left="2780" w:hanging="800"/>
        <w:jc w:val="both"/>
        <w:rPr>
          <w:rFonts w:ascii="Times New Roman" w:eastAsia="Times New Roman" w:hAnsi="Times New Roman" w:cs="Times New Roman"/>
          <w:b/>
        </w:rPr>
      </w:pPr>
      <w:r>
        <w:rPr>
          <w:rFonts w:ascii="Times New Roman" w:eastAsia="Times New Roman" w:hAnsi="Times New Roman" w:cs="Times New Roman"/>
          <w:b/>
        </w:rPr>
        <w:t>Step 6: Check whether the byte reference is within the limit, if not display the error message.</w:t>
      </w:r>
    </w:p>
    <w:p w14:paraId="71C73A07"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t>Step 7: Calculate the physical memory and display it.</w:t>
      </w:r>
    </w:p>
    <w:p w14:paraId="030A2232" w14:textId="77777777" w:rsidR="00525ACD" w:rsidRDefault="008B5935">
      <w:pPr>
        <w:spacing w:before="240" w:after="120" w:line="360" w:lineRule="auto"/>
        <w:ind w:firstLine="1180"/>
        <w:jc w:val="both"/>
        <w:rPr>
          <w:rFonts w:ascii="Times New Roman" w:eastAsia="Times New Roman" w:hAnsi="Times New Roman" w:cs="Times New Roman"/>
          <w:b/>
        </w:rPr>
      </w:pPr>
      <w:r>
        <w:rPr>
          <w:rFonts w:ascii="Times New Roman" w:eastAsia="Times New Roman" w:hAnsi="Times New Roman" w:cs="Times New Roman"/>
          <w:b/>
        </w:rPr>
        <w:t>Step 8: Stop the program.</w:t>
      </w:r>
    </w:p>
    <w:p w14:paraId="36CE912F"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4A9FF5F8"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#include &lt;stdio.h&gt;</w:t>
      </w:r>
    </w:p>
    <w:p w14:paraId="75AC127E"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654E5F16"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int main() {</w:t>
      </w:r>
    </w:p>
    <w:p w14:paraId="0AA2BDD1"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int base[10], limit[10], segCount;</w:t>
      </w:r>
    </w:p>
    <w:p w14:paraId="2058A0D7"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int segNo, offset, phyAddr;</w:t>
      </w:r>
    </w:p>
    <w:p w14:paraId="031F2E80"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5E47A88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printf("Enter number of segments: ");</w:t>
      </w:r>
    </w:p>
    <w:p w14:paraId="7E1966E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scanf("%d", &amp;segCount);</w:t>
      </w:r>
    </w:p>
    <w:p w14:paraId="2F8DF301"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73B038AA"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 Input base and limit for each segment</w:t>
      </w:r>
    </w:p>
    <w:p w14:paraId="4A7AC0A7"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for (int i = 0; i &lt; segCount; i++) {</w:t>
      </w:r>
    </w:p>
    <w:p w14:paraId="623D99E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printf("Enter base and limit for segment %d: ", i);</w:t>
      </w:r>
    </w:p>
    <w:p w14:paraId="70467847"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lastRenderedPageBreak/>
        <w:t xml:space="preserve">        scanf("%d %d", &amp;base[i], &amp;limit[i]);</w:t>
      </w:r>
    </w:p>
    <w:p w14:paraId="5A812691"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w:t>
      </w:r>
    </w:p>
    <w:p w14:paraId="27B15C5F"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5A317E3A"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 Print table</w:t>
      </w:r>
    </w:p>
    <w:p w14:paraId="37C46F7B"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printf("\nSegment Table:\n");</w:t>
      </w:r>
    </w:p>
    <w:p w14:paraId="05F5978E"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printf("+-----------+--------+--------+\n");</w:t>
      </w:r>
    </w:p>
    <w:p w14:paraId="39C3DC35"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 Segment # | Base   | Limit  |\n");</w:t>
      </w:r>
    </w:p>
    <w:p w14:paraId="29E3AAE2"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printf("+-----------+--------+--------+\n");</w:t>
      </w:r>
    </w:p>
    <w:p w14:paraId="1E1F5A7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for (int i = 0; i &lt; segCount; i++) {</w:t>
      </w:r>
    </w:p>
    <w:p w14:paraId="33DE9A8A"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     %2d    |  %4d  |  %4d  |\n", i, base[i], limit[i]);</w:t>
      </w:r>
    </w:p>
    <w:p w14:paraId="7DDB7E04"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w:t>
      </w:r>
    </w:p>
    <w:p w14:paraId="687E5025"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printf("+-----------+--------+--------+\n");</w:t>
      </w:r>
    </w:p>
    <w:p w14:paraId="50D57C7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2915106A"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 Address translation</w:t>
      </w:r>
    </w:p>
    <w:p w14:paraId="28237FE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printf("\nEnter logical address (segment number and offset): ");</w:t>
      </w:r>
    </w:p>
    <w:p w14:paraId="74EED978"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scanf("%d %d", &amp;segNo, &amp;offset);</w:t>
      </w:r>
    </w:p>
    <w:p w14:paraId="0A19C9E8"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1A637FC2"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if (segNo &gt;= segCount)</w:t>
      </w:r>
    </w:p>
    <w:p w14:paraId="7628EAF9"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printf("Error: Invalid segment number.\n");</w:t>
      </w:r>
    </w:p>
    <w:p w14:paraId="1ACB46D3"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else if (offset &gt;= limit[segNo])</w:t>
      </w:r>
    </w:p>
    <w:p w14:paraId="0368C394"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lastRenderedPageBreak/>
        <w:t xml:space="preserve">        printf("Error: Offset exceeds segment limit.\n");</w:t>
      </w:r>
    </w:p>
    <w:p w14:paraId="6523BDB6"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else {</w:t>
      </w:r>
    </w:p>
    <w:p w14:paraId="2731CAC2"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phyAddr = base[segNo] + offset;</w:t>
      </w:r>
    </w:p>
    <w:p w14:paraId="3C3C2D93"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printf("Physical Address = %d\n", phyAddr);</w:t>
      </w:r>
    </w:p>
    <w:p w14:paraId="6BAD239C"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w:t>
      </w:r>
    </w:p>
    <w:p w14:paraId="6C3C1540"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p>
    <w:p w14:paraId="58082292" w14:textId="77777777" w:rsidR="001D1F1D" w:rsidRPr="001D1F1D"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 xml:space="preserve">    return 0;</w:t>
      </w:r>
    </w:p>
    <w:p w14:paraId="216D3294" w14:textId="4B2331A6" w:rsidR="008106D4" w:rsidRDefault="001D1F1D" w:rsidP="001D1F1D">
      <w:pPr>
        <w:spacing w:before="240" w:after="120" w:line="360" w:lineRule="auto"/>
        <w:jc w:val="both"/>
        <w:rPr>
          <w:rFonts w:ascii="Times New Roman" w:eastAsia="Times New Roman" w:hAnsi="Times New Roman" w:cs="Times New Roman"/>
          <w:b/>
          <w:sz w:val="24"/>
          <w:szCs w:val="24"/>
        </w:rPr>
      </w:pPr>
      <w:r w:rsidRPr="001D1F1D">
        <w:rPr>
          <w:rFonts w:ascii="Times New Roman" w:eastAsia="Times New Roman" w:hAnsi="Times New Roman" w:cs="Times New Roman"/>
          <w:b/>
          <w:sz w:val="24"/>
          <w:szCs w:val="24"/>
        </w:rPr>
        <w:t>}</w:t>
      </w:r>
    </w:p>
    <w:p w14:paraId="4600770F" w14:textId="78A73B62" w:rsidR="00170ABF" w:rsidRDefault="00170ABF" w:rsidP="001D1F1D">
      <w:pPr>
        <w:spacing w:before="240" w:after="120" w:line="360" w:lineRule="auto"/>
        <w:jc w:val="both"/>
        <w:rPr>
          <w:rFonts w:ascii="Times New Roman" w:eastAsia="Times New Roman" w:hAnsi="Times New Roman" w:cs="Times New Roman"/>
          <w:b/>
          <w:color w:val="0070C0"/>
          <w:sz w:val="24"/>
          <w:szCs w:val="24"/>
        </w:rPr>
      </w:pPr>
      <w:r w:rsidRPr="00170ABF">
        <w:rPr>
          <w:rFonts w:ascii="Times New Roman" w:eastAsia="Times New Roman" w:hAnsi="Times New Roman" w:cs="Times New Roman"/>
          <w:b/>
          <w:color w:val="0070C0"/>
          <w:sz w:val="24"/>
          <w:szCs w:val="24"/>
        </w:rPr>
        <w:t>Output:</w:t>
      </w:r>
    </w:p>
    <w:p w14:paraId="26414B6F"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Enter number of segments: 2</w:t>
      </w:r>
    </w:p>
    <w:p w14:paraId="31F79ACC"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Enter base and limit for segment 0: 100 50</w:t>
      </w:r>
    </w:p>
    <w:p w14:paraId="02FA43CD"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Enter base and limit for segment 1: 300 40</w:t>
      </w:r>
    </w:p>
    <w:p w14:paraId="5607D215"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p>
    <w:p w14:paraId="43FA1A13" w14:textId="05135BD5"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Enter logical address (segment number and offset): 1 25</w:t>
      </w:r>
    </w:p>
    <w:p w14:paraId="5FB4A1AD"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Segment Table:</w:t>
      </w:r>
    </w:p>
    <w:p w14:paraId="2FAB4C74"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w:t>
      </w:r>
    </w:p>
    <w:p w14:paraId="59A0D97A"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 Segment # | Base   | Limit  |</w:t>
      </w:r>
    </w:p>
    <w:p w14:paraId="0AC40746"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w:t>
      </w:r>
    </w:p>
    <w:p w14:paraId="1D57B5C4"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     0     |  100   |   50   |</w:t>
      </w:r>
    </w:p>
    <w:p w14:paraId="48E4CF8F"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     1     |  300   |   40   |</w:t>
      </w:r>
    </w:p>
    <w:p w14:paraId="0CFB7300"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w:t>
      </w:r>
    </w:p>
    <w:p w14:paraId="25777682" w14:textId="77777777"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p>
    <w:p w14:paraId="29225889" w14:textId="730A12D8" w:rsidR="00170ABF" w:rsidRPr="00170ABF" w:rsidRDefault="00170ABF" w:rsidP="00170ABF">
      <w:pPr>
        <w:spacing w:before="240" w:after="120" w:line="360" w:lineRule="auto"/>
        <w:jc w:val="both"/>
        <w:rPr>
          <w:rFonts w:ascii="Times New Roman" w:eastAsia="Times New Roman" w:hAnsi="Times New Roman" w:cs="Times New Roman"/>
          <w:b/>
          <w:color w:val="000000" w:themeColor="text1"/>
          <w:sz w:val="20"/>
          <w:szCs w:val="20"/>
        </w:rPr>
      </w:pPr>
      <w:r w:rsidRPr="00170ABF">
        <w:rPr>
          <w:rFonts w:ascii="Times New Roman" w:eastAsia="Times New Roman" w:hAnsi="Times New Roman" w:cs="Times New Roman"/>
          <w:b/>
          <w:color w:val="000000" w:themeColor="text1"/>
          <w:sz w:val="20"/>
          <w:szCs w:val="20"/>
        </w:rPr>
        <w:t>Physical Address = 325</w:t>
      </w:r>
    </w:p>
    <w:p w14:paraId="753A0A7D" w14:textId="77777777" w:rsidR="008106D4" w:rsidRDefault="008106D4">
      <w:pPr>
        <w:spacing w:before="240" w:after="120" w:line="360" w:lineRule="auto"/>
        <w:jc w:val="both"/>
        <w:rPr>
          <w:rFonts w:ascii="Times New Roman" w:eastAsia="Times New Roman" w:hAnsi="Times New Roman" w:cs="Times New Roman"/>
          <w:b/>
          <w:sz w:val="24"/>
          <w:szCs w:val="24"/>
        </w:rPr>
      </w:pPr>
    </w:p>
    <w:p w14:paraId="4EB15C7D" w14:textId="77777777" w:rsidR="008106D4" w:rsidRDefault="008106D4">
      <w:pPr>
        <w:spacing w:before="240" w:after="120" w:line="360" w:lineRule="auto"/>
        <w:jc w:val="both"/>
        <w:rPr>
          <w:rFonts w:ascii="Times New Roman" w:eastAsia="Times New Roman" w:hAnsi="Times New Roman" w:cs="Times New Roman"/>
          <w:b/>
          <w:sz w:val="24"/>
          <w:szCs w:val="24"/>
        </w:rPr>
      </w:pPr>
    </w:p>
    <w:p w14:paraId="053603A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436C1CA" w14:textId="77777777" w:rsidR="00967684" w:rsidRDefault="00967684">
      <w:pPr>
        <w:spacing w:before="240" w:after="120" w:line="360" w:lineRule="auto"/>
        <w:jc w:val="both"/>
        <w:rPr>
          <w:rFonts w:ascii="Times New Roman" w:eastAsia="Times New Roman" w:hAnsi="Times New Roman" w:cs="Times New Roman"/>
          <w:b/>
          <w:sz w:val="24"/>
          <w:szCs w:val="24"/>
        </w:rPr>
      </w:pPr>
      <w:r w:rsidRPr="00967684">
        <w:rPr>
          <w:rFonts w:ascii="Times New Roman" w:eastAsia="Times New Roman" w:hAnsi="Times New Roman" w:cs="Times New Roman"/>
          <w:b/>
          <w:noProof/>
          <w:sz w:val="24"/>
          <w:szCs w:val="24"/>
        </w:rPr>
        <w:drawing>
          <wp:inline distT="0" distB="0" distL="0" distR="0" wp14:anchorId="222E90DC" wp14:editId="6F781CD0">
            <wp:extent cx="5343525" cy="5739625"/>
            <wp:effectExtent l="19050" t="0" r="0" b="0"/>
            <wp:docPr id="23" name="Picture 16" descr="C:\Users\Administrator\Documents\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segment.jpg"/>
                    <pic:cNvPicPr>
                      <a:picLocks noChangeAspect="1" noChangeArrowheads="1"/>
                    </pic:cNvPicPr>
                  </pic:nvPicPr>
                  <pic:blipFill>
                    <a:blip r:embed="rId61" cstate="print"/>
                    <a:srcRect/>
                    <a:stretch>
                      <a:fillRect/>
                    </a:stretch>
                  </pic:blipFill>
                  <pic:spPr bwMode="auto">
                    <a:xfrm>
                      <a:off x="0" y="0"/>
                      <a:ext cx="5350799" cy="5747439"/>
                    </a:xfrm>
                    <a:prstGeom prst="rect">
                      <a:avLst/>
                    </a:prstGeom>
                    <a:noFill/>
                    <a:ln w="9525">
                      <a:noFill/>
                      <a:miter lim="800000"/>
                      <a:headEnd/>
                      <a:tailEnd/>
                    </a:ln>
                  </pic:spPr>
                </pic:pic>
              </a:graphicData>
            </a:graphic>
          </wp:inline>
        </w:drawing>
      </w:r>
    </w:p>
    <w:p w14:paraId="43B504A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7F4857" w14:textId="77777777" w:rsidR="00525ACD" w:rsidRDefault="008B5935">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p>
    <w:p w14:paraId="3806FFC2" w14:textId="77777777" w:rsidR="007E70CB" w:rsidRDefault="007E70CB">
      <w:pPr>
        <w:spacing w:before="240" w:after="240" w:line="360" w:lineRule="auto"/>
        <w:ind w:right="140"/>
        <w:jc w:val="both"/>
        <w:rPr>
          <w:rFonts w:ascii="Times New Roman" w:eastAsia="Times New Roman" w:hAnsi="Times New Roman" w:cs="Times New Roman"/>
          <w:b/>
        </w:rPr>
      </w:pPr>
    </w:p>
    <w:p w14:paraId="7F8E7A42" w14:textId="77777777" w:rsidR="007E70CB" w:rsidRDefault="007E70CB">
      <w:pPr>
        <w:spacing w:before="240" w:after="240" w:line="360" w:lineRule="auto"/>
        <w:ind w:right="140"/>
        <w:jc w:val="both"/>
        <w:rPr>
          <w:rFonts w:ascii="Times New Roman" w:eastAsia="Times New Roman" w:hAnsi="Times New Roman" w:cs="Times New Roman"/>
          <w:b/>
        </w:rPr>
      </w:pPr>
    </w:p>
    <w:p w14:paraId="17F52C71" w14:textId="77777777" w:rsidR="007E70CB" w:rsidRDefault="007E70CB">
      <w:pPr>
        <w:spacing w:before="240" w:after="240" w:line="360" w:lineRule="auto"/>
        <w:ind w:right="140"/>
        <w:jc w:val="both"/>
        <w:rPr>
          <w:rFonts w:ascii="Times New Roman" w:eastAsia="Times New Roman" w:hAnsi="Times New Roman" w:cs="Times New Roman"/>
          <w:b/>
        </w:rPr>
      </w:pPr>
    </w:p>
    <w:p w14:paraId="33B6A545"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VIVA-VOCE</w:t>
      </w:r>
    </w:p>
    <w:p w14:paraId="00EF2714"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1BAEA07"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1.What is the basic function of paging?</w:t>
      </w:r>
    </w:p>
    <w:p w14:paraId="2AB0FE7D" w14:textId="77777777" w:rsidR="00525ACD" w:rsidRDefault="008B5935">
      <w:pPr>
        <w:shd w:val="clear" w:color="auto" w:fill="FFFFFF"/>
        <w:spacing w:before="100" w:after="100" w:line="360" w:lineRule="auto"/>
        <w:jc w:val="both"/>
        <w:rPr>
          <w:rFonts w:ascii="Times New Roman" w:eastAsia="Times New Roman" w:hAnsi="Times New Roman" w:cs="Times New Roman"/>
          <w:b/>
          <w:color w:val="333333"/>
        </w:rPr>
      </w:pPr>
      <w:r>
        <w:rPr>
          <w:rFonts w:ascii="Times New Roman" w:eastAsia="Times New Roman" w:hAnsi="Times New Roman" w:cs="Times New Roman"/>
          <w:b/>
          <w:color w:val="333333"/>
        </w:rPr>
        <w:t>Paging is a memory management scheme that permits the physical-address space of a process to be non contiguous. It avoids the considerable problem of having to fit varied sized memory chunks onto the backing store.</w:t>
      </w:r>
    </w:p>
    <w:p w14:paraId="631FCEA9"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6480DA6"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2540747F"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2.What is fragmentation?</w:t>
      </w:r>
    </w:p>
    <w:p w14:paraId="34C1E1C9" w14:textId="77777777" w:rsidR="00525ACD" w:rsidRDefault="008B5935">
      <w:pPr>
        <w:shd w:val="clear" w:color="auto" w:fill="FFFFFF"/>
        <w:spacing w:after="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CFFB7F6" w14:textId="77777777" w:rsidR="00525ACD" w:rsidRDefault="008B5935">
      <w:pPr>
        <w:shd w:val="clear" w:color="auto" w:fill="FFFFFF"/>
        <w:spacing w:after="0" w:line="360" w:lineRule="auto"/>
        <w:ind w:right="140"/>
        <w:jc w:val="both"/>
        <w:rPr>
          <w:rFonts w:ascii="Times New Roman" w:eastAsia="Times New Roman" w:hAnsi="Times New Roman" w:cs="Times New Roman"/>
          <w:b/>
          <w:color w:val="202124"/>
        </w:rPr>
      </w:pPr>
      <w:r>
        <w:rPr>
          <w:rFonts w:ascii="Times New Roman" w:eastAsia="Times New Roman" w:hAnsi="Times New Roman" w:cs="Times New Roman"/>
          <w:b/>
          <w:color w:val="202124"/>
        </w:rPr>
        <w:t>Fragmentation is an unwanted problem in the operating system in which the processes are loaded and unloaded from memory, and free memory space is fragmented. Processes can't be assigned to memory blocks due to their small size, and the memory blocks stay unused.</w:t>
      </w:r>
    </w:p>
    <w:p w14:paraId="494106F9" w14:textId="77777777" w:rsidR="00525ACD" w:rsidRDefault="008B5935">
      <w:pPr>
        <w:shd w:val="clear" w:color="auto" w:fill="FFFFFF"/>
        <w:spacing w:after="0" w:line="360" w:lineRule="auto"/>
        <w:ind w:right="140"/>
        <w:jc w:val="both"/>
        <w:rPr>
          <w:rFonts w:ascii="Times New Roman" w:eastAsia="Times New Roman" w:hAnsi="Times New Roman" w:cs="Times New Roman"/>
          <w:b/>
          <w:color w:val="666666"/>
        </w:rPr>
      </w:pPr>
      <w:r>
        <w:rPr>
          <w:rFonts w:ascii="Times New Roman" w:eastAsia="Times New Roman" w:hAnsi="Times New Roman" w:cs="Times New Roman"/>
          <w:b/>
          <w:color w:val="202124"/>
          <w:sz w:val="24"/>
          <w:szCs w:val="24"/>
        </w:rPr>
        <w:t xml:space="preserve"> </w:t>
      </w:r>
      <w:r>
        <w:rPr>
          <w:rFonts w:ascii="Times New Roman" w:eastAsia="Times New Roman" w:hAnsi="Times New Roman" w:cs="Times New Roman"/>
          <w:b/>
          <w:color w:val="666666"/>
        </w:rPr>
        <w:t xml:space="preserve"> </w:t>
      </w:r>
    </w:p>
    <w:p w14:paraId="5EB5578C" w14:textId="77777777" w:rsidR="00525ACD" w:rsidRDefault="008B5935">
      <w:pPr>
        <w:spacing w:before="240" w:after="240" w:line="360" w:lineRule="auto"/>
        <w:ind w:right="140"/>
        <w:rPr>
          <w:rFonts w:ascii="Times New Roman" w:eastAsia="Times New Roman" w:hAnsi="Times New Roman" w:cs="Times New Roman"/>
          <w:b/>
          <w:color w:val="202124"/>
          <w:highlight w:val="white"/>
        </w:rPr>
      </w:pPr>
      <w:r>
        <w:rPr>
          <w:rFonts w:ascii="Times New Roman" w:eastAsia="Times New Roman" w:hAnsi="Times New Roman" w:cs="Times New Roman"/>
          <w:b/>
          <w:sz w:val="28"/>
          <w:szCs w:val="28"/>
          <w:highlight w:val="white"/>
        </w:rPr>
        <w:t>3.What is thrashing?</w:t>
      </w:r>
      <w:r>
        <w:rPr>
          <w:rFonts w:ascii="Times New Roman" w:eastAsia="Times New Roman" w:hAnsi="Times New Roman" w:cs="Times New Roman"/>
          <w:b/>
          <w:sz w:val="28"/>
          <w:szCs w:val="28"/>
          <w:highlight w:val="white"/>
        </w:rPr>
        <w:br/>
      </w:r>
      <w:r>
        <w:rPr>
          <w:rFonts w:ascii="Times New Roman" w:eastAsia="Times New Roman" w:hAnsi="Times New Roman" w:cs="Times New Roman"/>
          <w:b/>
          <w:color w:val="202124"/>
          <w:highlight w:val="white"/>
        </w:rPr>
        <w:t xml:space="preserve">Thrashing is caused by under allocation of the minimum number of pages required by a process, forcing it to continuously page fault. </w:t>
      </w:r>
    </w:p>
    <w:p w14:paraId="6DEC6E92" w14:textId="77777777" w:rsidR="00525ACD" w:rsidRDefault="008B5935" w:rsidP="00D66DA7">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b/>
          <w:highlight w:val="white"/>
        </w:rPr>
        <w:t xml:space="preserve"> </w:t>
      </w:r>
      <w:bookmarkStart w:id="13" w:name="_xdsq4vmwtmkh" w:colFirst="0" w:colLast="0"/>
      <w:bookmarkEnd w:id="13"/>
      <w:r>
        <w:rPr>
          <w:rFonts w:ascii="Times New Roman" w:eastAsia="Times New Roman" w:hAnsi="Times New Roman" w:cs="Times New Roman"/>
        </w:rPr>
        <w:t>4.Differentiate between logical and physical address.</w:t>
      </w:r>
    </w:p>
    <w:p w14:paraId="225AD9A4" w14:textId="77777777" w:rsidR="00525ACD" w:rsidRDefault="008B5935">
      <w:pPr>
        <w:spacing w:before="240" w:after="240" w:line="360" w:lineRule="auto"/>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rPr>
        <w:t>Logical Address</w:t>
      </w:r>
      <w:r>
        <w:rPr>
          <w:rFonts w:ascii="Times New Roman" w:eastAsia="Times New Roman" w:hAnsi="Times New Roman" w:cs="Times New Roman"/>
          <w:b/>
          <w:color w:val="202124"/>
          <w:highlight w:val="white"/>
        </w:rPr>
        <w:t xml:space="preserve"> is generated by CPU while a program is running. The logical address is virtual address as it does not exist physically, therefore, it is also known as Virtual Address.</w:t>
      </w:r>
    </w:p>
    <w:p w14:paraId="125C3323" w14:textId="77777777" w:rsidR="00525ACD" w:rsidRDefault="008B5935">
      <w:pPr>
        <w:spacing w:before="240" w:after="240" w:line="360" w:lineRule="auto"/>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rPr>
        <w:t>Physical Address</w:t>
      </w:r>
      <w:r>
        <w:rPr>
          <w:rFonts w:ascii="Times New Roman" w:eastAsia="Times New Roman" w:hAnsi="Times New Roman" w:cs="Times New Roman"/>
          <w:b/>
          <w:color w:val="202124"/>
          <w:highlight w:val="white"/>
        </w:rPr>
        <w:t xml:space="preserve"> identifies a physical location of required data in a memory. The user never directly deals with the physical address but can access by its corresponding logical address.</w:t>
      </w:r>
    </w:p>
    <w:p w14:paraId="76226EEC" w14:textId="77777777" w:rsidR="00525ACD" w:rsidRDefault="00525ACD">
      <w:pPr>
        <w:spacing w:before="240" w:after="240" w:line="360" w:lineRule="auto"/>
        <w:ind w:right="140"/>
        <w:jc w:val="both"/>
        <w:rPr>
          <w:rFonts w:ascii="Times New Roman" w:eastAsia="Times New Roman" w:hAnsi="Times New Roman" w:cs="Times New Roman"/>
          <w:b/>
        </w:rPr>
      </w:pPr>
    </w:p>
    <w:p w14:paraId="22065031"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5.Explain internal fragmentation and external fragmentation.</w:t>
      </w:r>
    </w:p>
    <w:p w14:paraId="673F3666" w14:textId="77777777" w:rsidR="00525ACD" w:rsidRDefault="008B5935">
      <w:pPr>
        <w:pStyle w:val="Heading3"/>
        <w:keepNext w:val="0"/>
        <w:keepLines w:val="0"/>
        <w:shd w:val="clear" w:color="auto" w:fill="FFFFFF"/>
        <w:spacing w:before="280" w:after="80" w:line="288" w:lineRule="auto"/>
        <w:jc w:val="both"/>
        <w:rPr>
          <w:rFonts w:ascii="Times New Roman" w:eastAsia="Times New Roman" w:hAnsi="Times New Roman" w:cs="Times New Roman"/>
          <w:color w:val="202124"/>
        </w:rPr>
      </w:pPr>
      <w:bookmarkStart w:id="14" w:name="_fgrnz4kgc3jl" w:colFirst="0" w:colLast="0"/>
      <w:bookmarkEnd w:id="14"/>
      <w:r>
        <w:rPr>
          <w:rFonts w:ascii="Times New Roman" w:eastAsia="Times New Roman" w:hAnsi="Times New Roman" w:cs="Times New Roman"/>
          <w:color w:val="202124"/>
        </w:rPr>
        <w:t>Internal Fragmentation</w:t>
      </w:r>
    </w:p>
    <w:p w14:paraId="7F16D5A5" w14:textId="77777777" w:rsidR="00525ACD" w:rsidRDefault="008B5935">
      <w:pPr>
        <w:shd w:val="clear" w:color="auto" w:fill="FFFFFF"/>
        <w:spacing w:before="240" w:after="240" w:line="360" w:lineRule="auto"/>
        <w:jc w:val="both"/>
        <w:rPr>
          <w:rFonts w:ascii="Times New Roman" w:eastAsia="Times New Roman" w:hAnsi="Times New Roman" w:cs="Times New Roman"/>
          <w:b/>
          <w:color w:val="202124"/>
        </w:rPr>
      </w:pPr>
      <w:r>
        <w:rPr>
          <w:rFonts w:ascii="Times New Roman" w:eastAsia="Times New Roman" w:hAnsi="Times New Roman" w:cs="Times New Roman"/>
          <w:b/>
          <w:color w:val="202124"/>
        </w:rPr>
        <w:t>When a process is allocated to a memory block, and if the process is smaller than the amount of memory requested, a free space is created in the given memory block. Due to this, the free space of the memory block is unused, which causes internal fragmentation.</w:t>
      </w:r>
    </w:p>
    <w:p w14:paraId="2A0F1F0B" w14:textId="77777777" w:rsidR="00525ACD" w:rsidRDefault="008B5935">
      <w:pPr>
        <w:pStyle w:val="Heading3"/>
        <w:keepNext w:val="0"/>
        <w:keepLines w:val="0"/>
        <w:shd w:val="clear" w:color="auto" w:fill="FFFFFF"/>
        <w:spacing w:before="280" w:after="80" w:line="288" w:lineRule="auto"/>
        <w:jc w:val="both"/>
        <w:rPr>
          <w:rFonts w:ascii="Times New Roman" w:eastAsia="Times New Roman" w:hAnsi="Times New Roman" w:cs="Times New Roman"/>
          <w:color w:val="202124"/>
        </w:rPr>
      </w:pPr>
      <w:bookmarkStart w:id="15" w:name="_kggkfprqbxww" w:colFirst="0" w:colLast="0"/>
      <w:bookmarkEnd w:id="15"/>
      <w:r>
        <w:rPr>
          <w:rFonts w:ascii="Times New Roman" w:eastAsia="Times New Roman" w:hAnsi="Times New Roman" w:cs="Times New Roman"/>
          <w:color w:val="202124"/>
        </w:rPr>
        <w:t>External Fragmentation</w:t>
      </w:r>
    </w:p>
    <w:p w14:paraId="2126A577" w14:textId="77777777" w:rsidR="00525ACD" w:rsidRDefault="008B5935">
      <w:pPr>
        <w:spacing w:before="240" w:after="240" w:line="360" w:lineRule="auto"/>
        <w:jc w:val="both"/>
        <w:rPr>
          <w:b/>
          <w:color w:val="202124"/>
        </w:rPr>
      </w:pPr>
      <w:r>
        <w:rPr>
          <w:b/>
          <w:color w:val="202124"/>
        </w:rPr>
        <w:t>External fragmentation happens when a dynamic memory allocation method allocates some memory but leaves a small amount of memory unusable. The quantity of available memory is substantially reduced if there is too much external fragmentation. There is enough memory space to complete a request, but it is not contiguous. It's known as external fragmentation</w:t>
      </w:r>
    </w:p>
    <w:p w14:paraId="62A6901C" w14:textId="77777777" w:rsidR="00525ACD" w:rsidRDefault="00525ACD">
      <w:pPr>
        <w:spacing w:before="240" w:after="120" w:line="360" w:lineRule="auto"/>
        <w:jc w:val="both"/>
        <w:rPr>
          <w:rFonts w:ascii="Times New Roman" w:eastAsia="Times New Roman" w:hAnsi="Times New Roman" w:cs="Times New Roman"/>
          <w:b/>
          <w:sz w:val="28"/>
          <w:szCs w:val="28"/>
        </w:rPr>
      </w:pPr>
    </w:p>
    <w:p w14:paraId="2AF35FC2" w14:textId="77777777" w:rsidR="00525ACD" w:rsidRDefault="00525ACD">
      <w:pPr>
        <w:spacing w:before="240" w:after="120" w:line="360" w:lineRule="auto"/>
        <w:jc w:val="center"/>
        <w:rPr>
          <w:rFonts w:ascii="Times New Roman" w:eastAsia="Times New Roman" w:hAnsi="Times New Roman" w:cs="Times New Roman"/>
          <w:b/>
          <w:sz w:val="24"/>
          <w:szCs w:val="24"/>
          <w:u w:val="single"/>
        </w:rPr>
      </w:pPr>
    </w:p>
    <w:p w14:paraId="55AD6A4B"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78D3B0C2"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6C3109CB"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3051B2BF"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494328EC"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3085AFEA"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13BA771B"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73780B24"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5F505717"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282A06AB"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6F4E8484"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323EB736"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2B0764D1" w14:textId="77777777" w:rsidR="004E0331" w:rsidRDefault="004E0331">
      <w:pPr>
        <w:spacing w:before="240" w:after="120" w:line="360" w:lineRule="auto"/>
        <w:jc w:val="center"/>
        <w:rPr>
          <w:rFonts w:ascii="Times New Roman" w:eastAsia="Times New Roman" w:hAnsi="Times New Roman" w:cs="Times New Roman"/>
          <w:b/>
          <w:sz w:val="24"/>
          <w:szCs w:val="24"/>
          <w:u w:val="single"/>
        </w:rPr>
      </w:pPr>
    </w:p>
    <w:p w14:paraId="55B3635E" w14:textId="77777777" w:rsidR="00525ACD" w:rsidRDefault="008B5935">
      <w:pPr>
        <w:spacing w:before="240" w:after="12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Week-14:</w:t>
      </w:r>
    </w:p>
    <w:p w14:paraId="5DF7E4E3" w14:textId="77777777" w:rsidR="00525ACD" w:rsidRDefault="008B5935">
      <w:pPr>
        <w:spacing w:before="240" w:after="120" w:line="360" w:lineRule="auto"/>
        <w:ind w:left="560" w:right="140" w:hanging="280"/>
        <w:jc w:val="both"/>
        <w:rPr>
          <w:rFonts w:ascii="Times New Roman" w:eastAsia="Times New Roman" w:hAnsi="Times New Roman" w:cs="Times New Roman"/>
          <w:b/>
        </w:rPr>
      </w:pPr>
      <w:r>
        <w:rPr>
          <w:rFonts w:ascii="Times New Roman" w:eastAsia="Times New Roman" w:hAnsi="Times New Roman" w:cs="Times New Roman"/>
          <w:b/>
        </w:rPr>
        <w:t>NAME OF THE EXPERIMENT:Page Replacement Techniques</w:t>
      </w:r>
    </w:p>
    <w:p w14:paraId="0A14CD35" w14:textId="77777777" w:rsidR="00525ACD" w:rsidRDefault="008B5935">
      <w:pPr>
        <w:spacing w:before="240" w:after="120" w:line="360" w:lineRule="auto"/>
        <w:ind w:left="560" w:right="140" w:hanging="280"/>
        <w:jc w:val="both"/>
        <w:rPr>
          <w:rFonts w:ascii="Times New Roman" w:eastAsia="Times New Roman" w:hAnsi="Times New Roman" w:cs="Times New Roman"/>
          <w:b/>
        </w:rPr>
      </w:pPr>
      <w:r>
        <w:rPr>
          <w:rFonts w:ascii="Times New Roman" w:eastAsia="Times New Roman" w:hAnsi="Times New Roman" w:cs="Times New Roman"/>
          <w:b/>
        </w:rPr>
        <w:t xml:space="preserve"> AIM: Write C programs to simulate the following Page Replacement Techniques:</w:t>
      </w:r>
    </w:p>
    <w:p w14:paraId="5B111D94" w14:textId="77777777" w:rsidR="00525ACD" w:rsidRDefault="008B5935">
      <w:pPr>
        <w:spacing w:before="240" w:after="120" w:line="360" w:lineRule="auto"/>
        <w:ind w:left="560" w:right="140" w:hanging="280"/>
        <w:jc w:val="both"/>
        <w:rPr>
          <w:rFonts w:ascii="Times New Roman" w:eastAsia="Times New Roman" w:hAnsi="Times New Roman" w:cs="Times New Roman"/>
          <w:b/>
        </w:rPr>
      </w:pPr>
      <w:r>
        <w:rPr>
          <w:rFonts w:ascii="Times New Roman" w:eastAsia="Times New Roman" w:hAnsi="Times New Roman" w:cs="Times New Roman"/>
          <w:b/>
        </w:rPr>
        <w:t>a) FIFO   b) LRU       c)OPTIMAL</w:t>
      </w:r>
    </w:p>
    <w:p w14:paraId="3AA8A0DD"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  a)FIFO Algorithm:</w:t>
      </w:r>
    </w:p>
    <w:p w14:paraId="72301FEA"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Step1: Start</w:t>
      </w:r>
    </w:p>
    <w:p w14:paraId="3B4547D9"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Step2: Read the number of frames</w:t>
      </w:r>
    </w:p>
    <w:p w14:paraId="6BE222C6"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Step3:  Read the number of pages</w:t>
      </w:r>
    </w:p>
    <w:p w14:paraId="5D5D090E"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Step4: Read the page numbers</w:t>
      </w:r>
    </w:p>
    <w:p w14:paraId="55313321"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Step5: Initialize the values in frames to -1</w:t>
      </w:r>
    </w:p>
    <w:p w14:paraId="5B83590C"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Step6:Allocate the pages in to frames in First in first out order.</w:t>
      </w:r>
    </w:p>
    <w:p w14:paraId="58FBF5F4"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Step7: Display the number of page faults.</w:t>
      </w:r>
    </w:p>
    <w:p w14:paraId="55176E40" w14:textId="77777777" w:rsidR="00525ACD" w:rsidRDefault="008B5935">
      <w:pPr>
        <w:spacing w:before="240" w:after="120" w:line="360" w:lineRule="auto"/>
        <w:ind w:right="140" w:firstLine="640"/>
        <w:jc w:val="both"/>
        <w:rPr>
          <w:rFonts w:ascii="Times New Roman" w:eastAsia="Times New Roman" w:hAnsi="Times New Roman" w:cs="Times New Roman"/>
          <w:b/>
        </w:rPr>
      </w:pPr>
      <w:r>
        <w:rPr>
          <w:rFonts w:ascii="Times New Roman" w:eastAsia="Times New Roman" w:hAnsi="Times New Roman" w:cs="Times New Roman"/>
          <w:b/>
        </w:rPr>
        <w:t>Step8: Stop</w:t>
      </w:r>
    </w:p>
    <w:p w14:paraId="7EED7A91"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77840D6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#include&lt;stdio.h&gt;</w:t>
      </w:r>
    </w:p>
    <w:p w14:paraId="200304A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main()</w:t>
      </w:r>
    </w:p>
    <w:p w14:paraId="2ED66B9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2EA291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int i,j,n,a[50],frame[10],fno,k,avail,pagefault=0;</w:t>
      </w:r>
    </w:p>
    <w:p w14:paraId="1C36474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the number of Frames : ");</w:t>
      </w:r>
    </w:p>
    <w:p w14:paraId="6958F0A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scanf("%d",&amp;fno);</w:t>
      </w:r>
    </w:p>
    <w:p w14:paraId="1415985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number of reference string :");</w:t>
      </w:r>
    </w:p>
    <w:p w14:paraId="1B82926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scanf("%d",&amp;n);</w:t>
      </w:r>
    </w:p>
    <w:p w14:paraId="7B3868B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Enter the Reference string :\n");</w:t>
      </w:r>
    </w:p>
    <w:p w14:paraId="3E161DC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718056E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scanf("%d",&amp;a[i]);</w:t>
      </w:r>
    </w:p>
    <w:p w14:paraId="63926A9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for(i=0;i&lt;fno;i++)</w:t>
      </w:r>
    </w:p>
    <w:p w14:paraId="031086D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frame[i]= -1;</w:t>
      </w:r>
    </w:p>
    <w:p w14:paraId="2C129BD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j=0;</w:t>
      </w:r>
    </w:p>
    <w:p w14:paraId="60F21D0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FIFO Page Replacement Algorithm\n\n The given reference string is:\n\n");</w:t>
      </w:r>
    </w:p>
    <w:p w14:paraId="435007F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704F06B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C289B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%d ",a[i]);</w:t>
      </w:r>
    </w:p>
    <w:p w14:paraId="1C29A0C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09925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w:t>
      </w:r>
    </w:p>
    <w:p w14:paraId="7E40C9B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168803D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093C1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printf("\nReference No %d-&gt; ",a[i]);</w:t>
      </w:r>
    </w:p>
    <w:p w14:paraId="2C52C2B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avail=0;</w:t>
      </w:r>
    </w:p>
    <w:p w14:paraId="7E043B8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036D40A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if(frame[k]==a[i])</w:t>
      </w:r>
    </w:p>
    <w:p w14:paraId="1155212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avail=1;</w:t>
      </w:r>
    </w:p>
    <w:p w14:paraId="09E5A5A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(avail==0)</w:t>
      </w:r>
    </w:p>
    <w:p w14:paraId="4A10619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7BBB1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frame[j]=a[i];</w:t>
      </w:r>
    </w:p>
    <w:p w14:paraId="32C60D4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(j+1) % fno;</w:t>
      </w:r>
    </w:p>
    <w:p w14:paraId="72F8D44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pagefault++;</w:t>
      </w:r>
    </w:p>
    <w:p w14:paraId="4EF4A66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1AA1562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3A73C72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%2d",frame[k]);</w:t>
      </w:r>
    </w:p>
    <w:p w14:paraId="06AAFB1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70048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w:t>
      </w:r>
    </w:p>
    <w:p w14:paraId="2C6AF1C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CA62B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printf("\nPage Fault Is %d",pagefault);</w:t>
      </w:r>
    </w:p>
    <w:p w14:paraId="7839F73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CF13E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3AC9C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C64AFD" w:rsidRPr="00C64AFD">
        <w:rPr>
          <w:rFonts w:ascii="Times New Roman" w:eastAsia="Times New Roman" w:hAnsi="Times New Roman" w:cs="Times New Roman"/>
          <w:b/>
          <w:noProof/>
          <w:sz w:val="24"/>
          <w:szCs w:val="24"/>
        </w:rPr>
        <w:drawing>
          <wp:inline distT="0" distB="0" distL="0" distR="0" wp14:anchorId="6DF6500B" wp14:editId="1D69B933">
            <wp:extent cx="5543550" cy="5121658"/>
            <wp:effectExtent l="19050" t="0" r="0" b="0"/>
            <wp:docPr id="19" name="Picture 12" descr="C:\Users\Administrator\Documents\f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fifo.jpg"/>
                    <pic:cNvPicPr>
                      <a:picLocks noChangeAspect="1" noChangeArrowheads="1"/>
                    </pic:cNvPicPr>
                  </pic:nvPicPr>
                  <pic:blipFill>
                    <a:blip r:embed="rId62" cstate="print"/>
                    <a:srcRect/>
                    <a:stretch>
                      <a:fillRect/>
                    </a:stretch>
                  </pic:blipFill>
                  <pic:spPr bwMode="auto">
                    <a:xfrm>
                      <a:off x="0" y="0"/>
                      <a:ext cx="5543550" cy="5121658"/>
                    </a:xfrm>
                    <a:prstGeom prst="rect">
                      <a:avLst/>
                    </a:prstGeom>
                    <a:noFill/>
                    <a:ln w="9525">
                      <a:noFill/>
                      <a:miter lim="800000"/>
                      <a:headEnd/>
                      <a:tailEnd/>
                    </a:ln>
                  </pic:spPr>
                </pic:pic>
              </a:graphicData>
            </a:graphic>
          </wp:inline>
        </w:drawing>
      </w:r>
    </w:p>
    <w:p w14:paraId="135C8B40" w14:textId="77777777" w:rsidR="00C64AFD" w:rsidRDefault="00C64AFD">
      <w:pPr>
        <w:spacing w:before="240" w:after="120" w:line="360" w:lineRule="auto"/>
        <w:ind w:right="140"/>
        <w:jc w:val="both"/>
        <w:rPr>
          <w:rFonts w:ascii="Times New Roman" w:eastAsia="Times New Roman" w:hAnsi="Times New Roman" w:cs="Times New Roman"/>
          <w:b/>
        </w:rPr>
      </w:pPr>
    </w:p>
    <w:p w14:paraId="6056DE8E" w14:textId="77777777" w:rsidR="00C64AFD" w:rsidRDefault="00C64AFD">
      <w:pPr>
        <w:spacing w:before="240" w:after="120" w:line="360" w:lineRule="auto"/>
        <w:ind w:right="140"/>
        <w:jc w:val="both"/>
        <w:rPr>
          <w:rFonts w:ascii="Times New Roman" w:eastAsia="Times New Roman" w:hAnsi="Times New Roman" w:cs="Times New Roman"/>
          <w:b/>
        </w:rPr>
      </w:pPr>
    </w:p>
    <w:p w14:paraId="7FA4D249" w14:textId="77777777" w:rsidR="00C64AFD" w:rsidRDefault="00C64AFD">
      <w:pPr>
        <w:spacing w:before="240" w:after="120" w:line="360" w:lineRule="auto"/>
        <w:ind w:right="140"/>
        <w:jc w:val="both"/>
        <w:rPr>
          <w:rFonts w:ascii="Times New Roman" w:eastAsia="Times New Roman" w:hAnsi="Times New Roman" w:cs="Times New Roman"/>
          <w:b/>
        </w:rPr>
      </w:pPr>
    </w:p>
    <w:p w14:paraId="71243F84"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b) LRU Algorithm:</w:t>
      </w:r>
    </w:p>
    <w:p w14:paraId="16A594AE"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Step1: Start</w:t>
      </w:r>
    </w:p>
    <w:p w14:paraId="69459613"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Step2: Read the number of frames</w:t>
      </w:r>
    </w:p>
    <w:p w14:paraId="2D9B3FF4"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Step3: Read the number of pages</w:t>
      </w:r>
    </w:p>
    <w:p w14:paraId="37F14071"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lastRenderedPageBreak/>
        <w:t>Step4: Read the page numbers</w:t>
      </w:r>
    </w:p>
    <w:p w14:paraId="3D420FDC"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Step5: Initialize the values in frames to -1</w:t>
      </w:r>
    </w:p>
    <w:p w14:paraId="2A673879" w14:textId="77777777" w:rsidR="00525ACD" w:rsidRDefault="008B5935">
      <w:pPr>
        <w:spacing w:before="240" w:after="120" w:line="360" w:lineRule="auto"/>
        <w:ind w:left="720" w:right="140" w:firstLine="540"/>
        <w:jc w:val="both"/>
        <w:rPr>
          <w:rFonts w:ascii="Times New Roman" w:eastAsia="Times New Roman" w:hAnsi="Times New Roman" w:cs="Times New Roman"/>
          <w:b/>
        </w:rPr>
      </w:pPr>
      <w:r>
        <w:rPr>
          <w:rFonts w:ascii="Times New Roman" w:eastAsia="Times New Roman" w:hAnsi="Times New Roman" w:cs="Times New Roman"/>
          <w:b/>
        </w:rPr>
        <w:t>Step6: Allocate the pages in to frames by selecting the page that has not been used for the longest period of time.</w:t>
      </w:r>
    </w:p>
    <w:p w14:paraId="54EE53B8"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Step7: Display the number of page faults.</w:t>
      </w:r>
    </w:p>
    <w:p w14:paraId="560EAAE9"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Step8: Stop</w:t>
      </w:r>
    </w:p>
    <w:p w14:paraId="0BBF8A29"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SOURCE CODE:</w:t>
      </w:r>
    </w:p>
    <w:p w14:paraId="4E23EE6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#include&lt;stdio.h&gt;</w:t>
      </w:r>
    </w:p>
    <w:p w14:paraId="537CF4E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main()</w:t>
      </w:r>
    </w:p>
    <w:p w14:paraId="7BCB15F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916370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i,j,l,max,n,a[50],frame[10],flag,fno,k,avail,pagefault=0,lru[10];</w:t>
      </w:r>
    </w:p>
    <w:p w14:paraId="2449543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the number of Frames : ");</w:t>
      </w:r>
    </w:p>
    <w:p w14:paraId="2C30B1E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scanf("%d",&amp;fno);</w:t>
      </w:r>
    </w:p>
    <w:p w14:paraId="632692C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number of reference string :");</w:t>
      </w:r>
    </w:p>
    <w:p w14:paraId="59DAF48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scanf("%d",&amp;n);</w:t>
      </w:r>
    </w:p>
    <w:p w14:paraId="3FE2C28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 Enter the Reference string :\n");</w:t>
      </w:r>
    </w:p>
    <w:p w14:paraId="794D30F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215D87D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scanf("%d",&amp;a[i]);</w:t>
      </w:r>
    </w:p>
    <w:p w14:paraId="1C304D6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for(i=0;i&lt;fno;i++)</w:t>
      </w:r>
    </w:p>
    <w:p w14:paraId="0415E7D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6B2BB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frame[i]= -1;</w:t>
      </w:r>
    </w:p>
    <w:p w14:paraId="457A0AA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lru[i] = 0;</w:t>
      </w:r>
    </w:p>
    <w:p w14:paraId="75F7F22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11863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printf("\nLRU Page Replacement Algorithm\n\nThe given reference string is:\n\n");</w:t>
      </w:r>
    </w:p>
    <w:p w14:paraId="6F56500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5D49264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4DACC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%d ",a[i]);</w:t>
      </w:r>
    </w:p>
    <w:p w14:paraId="70EA69B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E5A0D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w:t>
      </w:r>
    </w:p>
    <w:p w14:paraId="635917F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j=0;</w:t>
      </w:r>
    </w:p>
    <w:p w14:paraId="6BF995A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60EE2A1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D17DB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 0;</w:t>
      </w:r>
    </w:p>
    <w:p w14:paraId="1ED0824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flag=0;</w:t>
      </w:r>
    </w:p>
    <w:p w14:paraId="40231C3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printf("\nReference No %d-&gt; ",a[i]);</w:t>
      </w:r>
    </w:p>
    <w:p w14:paraId="1DFD25F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avail=0;</w:t>
      </w:r>
    </w:p>
    <w:p w14:paraId="13A66E5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72E3D1E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if(frame[k]==a[i])</w:t>
      </w:r>
    </w:p>
    <w:p w14:paraId="28F7692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89AA8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avail=1;</w:t>
      </w:r>
    </w:p>
    <w:p w14:paraId="5A5EC63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lru[k]=0;</w:t>
      </w:r>
    </w:p>
    <w:p w14:paraId="00E7246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break;</w:t>
      </w:r>
    </w:p>
    <w:p w14:paraId="3E6BE63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6AEC2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if(avail==1)</w:t>
      </w:r>
    </w:p>
    <w:p w14:paraId="3CF246E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9697E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6D4E7B8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76E567C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++lru[k];</w:t>
      </w:r>
    </w:p>
    <w:p w14:paraId="59CBC5D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 0;</w:t>
      </w:r>
    </w:p>
    <w:p w14:paraId="7972978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for(k=1;k&lt;fno;k++)</w:t>
      </w:r>
    </w:p>
    <w:p w14:paraId="3C2B497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if(lru[k]&gt;lru[max])</w:t>
      </w:r>
    </w:p>
    <w:p w14:paraId="63AE422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 k;</w:t>
      </w:r>
    </w:p>
    <w:p w14:paraId="2F2CCFE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max;</w:t>
      </w:r>
    </w:p>
    <w:p w14:paraId="65307C7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23361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if(avail==0)</w:t>
      </w:r>
    </w:p>
    <w:p w14:paraId="31DE38C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34841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lru[j]=0;</w:t>
      </w:r>
    </w:p>
    <w:p w14:paraId="3ABBDB0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frame[j]=a[i];</w:t>
      </w:r>
    </w:p>
    <w:p w14:paraId="53CEFE6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470375B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C89AD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2CE9196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++lru[k];</w:t>
      </w:r>
    </w:p>
    <w:p w14:paraId="057F47A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w:t>
      </w:r>
    </w:p>
    <w:p w14:paraId="7EED7C7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CD633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k;</w:t>
      </w:r>
    </w:p>
    <w:p w14:paraId="1D63D11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flag = 1;</w:t>
      </w:r>
    </w:p>
    <w:p w14:paraId="1958CA9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7E6143B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6FD88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1D1FE5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if(flag==0){</w:t>
      </w:r>
    </w:p>
    <w:p w14:paraId="701841D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 0;</w:t>
      </w:r>
    </w:p>
    <w:p w14:paraId="6DA2282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for(k=1;k&lt;fno;k++)</w:t>
      </w:r>
    </w:p>
    <w:p w14:paraId="00EB2B5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if(lru[k]&gt;lru[max])</w:t>
      </w:r>
    </w:p>
    <w:p w14:paraId="58E9C9D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 k;</w:t>
      </w:r>
    </w:p>
    <w:p w14:paraId="1BF05FC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max;</w:t>
      </w:r>
    </w:p>
    <w:p w14:paraId="6F95FB4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D4B06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pagefault++;</w:t>
      </w:r>
    </w:p>
    <w:p w14:paraId="658107E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221945F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3E9E0A2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%2d",frame[k]);</w:t>
      </w:r>
    </w:p>
    <w:p w14:paraId="4FF7F91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1CDF4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printf("\n");</w:t>
      </w:r>
    </w:p>
    <w:p w14:paraId="29AE3F1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B669B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printf("\nPage Fault Is %d",pagefault);</w:t>
      </w:r>
    </w:p>
    <w:p w14:paraId="1D0137B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2C42D58"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OUTPUT :</w:t>
      </w:r>
    </w:p>
    <w:p w14:paraId="4B0C6116" w14:textId="77777777" w:rsidR="00C64AFD" w:rsidRDefault="00C64AFD">
      <w:pPr>
        <w:spacing w:before="240" w:after="240" w:line="360" w:lineRule="auto"/>
        <w:ind w:right="140"/>
        <w:jc w:val="both"/>
        <w:rPr>
          <w:rFonts w:ascii="Times New Roman" w:eastAsia="Times New Roman" w:hAnsi="Times New Roman" w:cs="Times New Roman"/>
          <w:b/>
        </w:rPr>
      </w:pPr>
      <w:r w:rsidRPr="00C64AFD">
        <w:rPr>
          <w:rFonts w:ascii="Times New Roman" w:eastAsia="Times New Roman" w:hAnsi="Times New Roman" w:cs="Times New Roman"/>
          <w:b/>
          <w:noProof/>
        </w:rPr>
        <w:drawing>
          <wp:inline distT="0" distB="0" distL="0" distR="0" wp14:anchorId="7BF28F19" wp14:editId="2368AD6B">
            <wp:extent cx="5543550" cy="4255766"/>
            <wp:effectExtent l="19050" t="0" r="0" b="0"/>
            <wp:docPr id="20" name="Picture 13" descr="C:\Users\Administrator\Documents\l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lru.jpg"/>
                    <pic:cNvPicPr>
                      <a:picLocks noChangeAspect="1" noChangeArrowheads="1"/>
                    </pic:cNvPicPr>
                  </pic:nvPicPr>
                  <pic:blipFill>
                    <a:blip r:embed="rId63" cstate="print"/>
                    <a:srcRect/>
                    <a:stretch>
                      <a:fillRect/>
                    </a:stretch>
                  </pic:blipFill>
                  <pic:spPr bwMode="auto">
                    <a:xfrm>
                      <a:off x="0" y="0"/>
                      <a:ext cx="5543550" cy="4255766"/>
                    </a:xfrm>
                    <a:prstGeom prst="rect">
                      <a:avLst/>
                    </a:prstGeom>
                    <a:noFill/>
                    <a:ln w="9525">
                      <a:noFill/>
                      <a:miter lim="800000"/>
                      <a:headEnd/>
                      <a:tailEnd/>
                    </a:ln>
                  </pic:spPr>
                </pic:pic>
              </a:graphicData>
            </a:graphic>
          </wp:inline>
        </w:drawing>
      </w:r>
    </w:p>
    <w:p w14:paraId="34F553D9" w14:textId="77777777" w:rsidR="00525ACD" w:rsidRDefault="008B5935">
      <w:pPr>
        <w:spacing w:before="24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9E70EB" w14:textId="77777777" w:rsidR="00E05B6A" w:rsidRDefault="00E05B6A">
      <w:pPr>
        <w:spacing w:before="240" w:after="120" w:line="360" w:lineRule="auto"/>
        <w:ind w:right="140"/>
        <w:jc w:val="both"/>
        <w:rPr>
          <w:rFonts w:ascii="Times New Roman" w:eastAsia="Times New Roman" w:hAnsi="Times New Roman" w:cs="Times New Roman"/>
          <w:b/>
        </w:rPr>
      </w:pPr>
    </w:p>
    <w:p w14:paraId="535EACFB" w14:textId="77777777" w:rsidR="00E05B6A" w:rsidRDefault="00E05B6A">
      <w:pPr>
        <w:spacing w:before="240" w:after="120" w:line="360" w:lineRule="auto"/>
        <w:ind w:right="140"/>
        <w:jc w:val="both"/>
        <w:rPr>
          <w:rFonts w:ascii="Times New Roman" w:eastAsia="Times New Roman" w:hAnsi="Times New Roman" w:cs="Times New Roman"/>
          <w:b/>
        </w:rPr>
      </w:pPr>
    </w:p>
    <w:p w14:paraId="721EE934" w14:textId="77777777" w:rsidR="002973E4" w:rsidRDefault="002973E4">
      <w:pPr>
        <w:spacing w:before="240" w:after="120" w:line="360" w:lineRule="auto"/>
        <w:ind w:right="140"/>
        <w:jc w:val="both"/>
        <w:rPr>
          <w:rFonts w:ascii="Times New Roman" w:eastAsia="Times New Roman" w:hAnsi="Times New Roman" w:cs="Times New Roman"/>
          <w:b/>
        </w:rPr>
      </w:pPr>
    </w:p>
    <w:p w14:paraId="26E56FCC" w14:textId="77777777" w:rsidR="00525ACD" w:rsidRDefault="008B5935">
      <w:pPr>
        <w:spacing w:before="240" w:after="12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lastRenderedPageBreak/>
        <w:t>c) Optimal Algorithm:</w:t>
      </w:r>
    </w:p>
    <w:p w14:paraId="4AFE9AFC"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Step1: Start</w:t>
      </w:r>
    </w:p>
    <w:p w14:paraId="248C8007"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Step2: Read the number of frames</w:t>
      </w:r>
    </w:p>
    <w:p w14:paraId="3D185526"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Step3: Read the number of pages</w:t>
      </w:r>
    </w:p>
    <w:p w14:paraId="69876D04"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Step4: Read the page numbers</w:t>
      </w:r>
    </w:p>
    <w:p w14:paraId="0B6E26F8"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Step5: Initialize the values in frames to -1</w:t>
      </w:r>
    </w:p>
    <w:p w14:paraId="1BD9BCE1" w14:textId="77777777" w:rsidR="00525ACD" w:rsidRDefault="008B5935">
      <w:pPr>
        <w:spacing w:before="240" w:after="120" w:line="360" w:lineRule="auto"/>
        <w:ind w:left="1980" w:right="140" w:hanging="720"/>
        <w:jc w:val="both"/>
        <w:rPr>
          <w:rFonts w:ascii="Times New Roman" w:eastAsia="Times New Roman" w:hAnsi="Times New Roman" w:cs="Times New Roman"/>
          <w:b/>
        </w:rPr>
      </w:pPr>
      <w:r>
        <w:rPr>
          <w:rFonts w:ascii="Times New Roman" w:eastAsia="Times New Roman" w:hAnsi="Times New Roman" w:cs="Times New Roman"/>
          <w:b/>
        </w:rPr>
        <w:t>Step6: Allocate the pages in to frames by selecting the page that will not be used for the longest period of time.</w:t>
      </w:r>
    </w:p>
    <w:p w14:paraId="0B2FD3D7"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Step7: Display the number of page faults.</w:t>
      </w:r>
    </w:p>
    <w:p w14:paraId="44DE9940" w14:textId="77777777" w:rsidR="00525ACD" w:rsidRDefault="008B5935">
      <w:pPr>
        <w:spacing w:before="240" w:after="120" w:line="360" w:lineRule="auto"/>
        <w:ind w:right="140" w:firstLine="540"/>
        <w:jc w:val="both"/>
        <w:rPr>
          <w:rFonts w:ascii="Times New Roman" w:eastAsia="Times New Roman" w:hAnsi="Times New Roman" w:cs="Times New Roman"/>
          <w:b/>
        </w:rPr>
      </w:pPr>
      <w:r>
        <w:rPr>
          <w:rFonts w:ascii="Times New Roman" w:eastAsia="Times New Roman" w:hAnsi="Times New Roman" w:cs="Times New Roman"/>
          <w:b/>
        </w:rPr>
        <w:t>Step8: Stop</w:t>
      </w:r>
    </w:p>
    <w:p w14:paraId="2AAA044B" w14:textId="77777777" w:rsidR="00525ACD" w:rsidRDefault="008B5935">
      <w:pPr>
        <w:spacing w:before="240" w:after="12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7737521" w14:textId="77777777" w:rsidR="00525ACD" w:rsidRDefault="008B5935">
      <w:pPr>
        <w:spacing w:before="240" w:after="12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361628F" w14:textId="77777777" w:rsidR="00525ACD" w:rsidRDefault="008B5935">
      <w:pPr>
        <w:spacing w:before="240" w:after="120" w:line="360" w:lineRule="auto"/>
        <w:jc w:val="both"/>
        <w:rPr>
          <w:rFonts w:ascii="Times New Roman" w:eastAsia="Times New Roman" w:hAnsi="Times New Roman" w:cs="Times New Roman"/>
          <w:b/>
        </w:rPr>
      </w:pPr>
      <w:r>
        <w:rPr>
          <w:rFonts w:ascii="Times New Roman" w:eastAsia="Times New Roman" w:hAnsi="Times New Roman" w:cs="Times New Roman"/>
          <w:b/>
        </w:rPr>
        <w:t>SOURCE CODE :</w:t>
      </w:r>
    </w:p>
    <w:p w14:paraId="4A0ECD2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#include&lt;stdio.h&gt;</w:t>
      </w:r>
    </w:p>
    <w:p w14:paraId="34E2579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main()</w:t>
      </w:r>
    </w:p>
    <w:p w14:paraId="6A48368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F614CC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i,j,l,min,flag1,n,a[50],temp,frame[10],flag,fno,k,avail,pagefault=0,opt[10];</w:t>
      </w:r>
    </w:p>
    <w:p w14:paraId="02CB902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the number of Frames : ");</w:t>
      </w:r>
    </w:p>
    <w:p w14:paraId="566575B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scanf("%d",&amp;fno);</w:t>
      </w:r>
    </w:p>
    <w:p w14:paraId="0D62CA8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printf("\nEnter number of reference string :");</w:t>
      </w:r>
    </w:p>
    <w:p w14:paraId="21FF5E2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scanf("%d",&amp;n);</w:t>
      </w:r>
    </w:p>
    <w:p w14:paraId="5CCAD25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printf("\n Enter the Reference string :\n");</w:t>
      </w:r>
    </w:p>
    <w:p w14:paraId="6BF4DA0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2B5C364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scanf("%d",&amp;a[i]);</w:t>
      </w:r>
    </w:p>
    <w:p w14:paraId="0B99FFA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for(i=0;i&lt;fno;i++)</w:t>
      </w:r>
    </w:p>
    <w:p w14:paraId="2DF191A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6E2B7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frame[i]= -1;</w:t>
      </w:r>
    </w:p>
    <w:p w14:paraId="4885F54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opt[i]=0;</w:t>
      </w:r>
    </w:p>
    <w:p w14:paraId="561F937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68FA9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printf("\nLFU Page Replacement Algorithm\n\nThe given reference string is:\n\n");</w:t>
      </w:r>
    </w:p>
    <w:p w14:paraId="1A6191A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2C1E5D2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%d ",a[i]);</w:t>
      </w:r>
    </w:p>
    <w:p w14:paraId="23E7BF8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w:t>
      </w:r>
    </w:p>
    <w:p w14:paraId="0CABD0F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j=0;</w:t>
      </w:r>
    </w:p>
    <w:p w14:paraId="367CB10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for(i=0;i&lt;n;i++)</w:t>
      </w:r>
    </w:p>
    <w:p w14:paraId="689F575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E5A41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flag=0;</w:t>
      </w:r>
    </w:p>
    <w:p w14:paraId="5BD565F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flag1=0;</w:t>
      </w:r>
    </w:p>
    <w:p w14:paraId="24B4A8F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printf("\nReference No %d-&gt; ",a[i]);</w:t>
      </w:r>
    </w:p>
    <w:p w14:paraId="41C3D4F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avail=0;</w:t>
      </w:r>
    </w:p>
    <w:p w14:paraId="10CDE68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4611272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if(frame[k]==a[i])</w:t>
      </w:r>
    </w:p>
    <w:p w14:paraId="1B18BF4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F6F60D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avail=1;</w:t>
      </w:r>
    </w:p>
    <w:p w14:paraId="0EE2BB40"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2B3640F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6839B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if(avail==0)</w:t>
      </w:r>
    </w:p>
    <w:p w14:paraId="487A514F"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8E0FE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 = frame[j];</w:t>
      </w:r>
    </w:p>
    <w:p w14:paraId="4004E05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frame[j]=a[i];</w:t>
      </w:r>
    </w:p>
    <w:p w14:paraId="161F582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4B849A6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23D53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2EB714C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A56E9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k;</w:t>
      </w:r>
    </w:p>
    <w:p w14:paraId="25913FB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flag = 1;</w:t>
      </w:r>
    </w:p>
    <w:p w14:paraId="5046690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3837528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661F5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CC668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if(flag==0)</w:t>
      </w:r>
    </w:p>
    <w:p w14:paraId="6987204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EE946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for(k=0;k&lt;fno;k++)</w:t>
      </w:r>
    </w:p>
    <w:p w14:paraId="7EBFB48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7E07D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opt[k]=0;</w:t>
      </w:r>
    </w:p>
    <w:p w14:paraId="4CFFD11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for(l=i;l&lt;n;l++)</w:t>
      </w:r>
    </w:p>
    <w:p w14:paraId="0D05679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6354C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if(frame[k]==a[l])</w:t>
      </w:r>
    </w:p>
    <w:p w14:paraId="34B8697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B2571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flag1 = 1;</w:t>
      </w:r>
    </w:p>
    <w:p w14:paraId="51C3DFE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6272676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F4DDB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EB6BE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if(flag1==1)</w:t>
      </w:r>
    </w:p>
    <w:p w14:paraId="5F9791B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opt[k] = l-i;</w:t>
      </w:r>
    </w:p>
    <w:p w14:paraId="54BE5C5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w:t>
      </w:r>
    </w:p>
    <w:p w14:paraId="25EA6D2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6A0CF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opt[k] = -1;</w:t>
      </w:r>
    </w:p>
    <w:p w14:paraId="5880487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4C696DFA"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ACDAC1"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50C3CE"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 = 0;</w:t>
      </w:r>
    </w:p>
    <w:p w14:paraId="4A747753"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for(k=0;k&lt;fno;k++)</w:t>
      </w:r>
    </w:p>
    <w:p w14:paraId="71127B8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if(opt[k]&lt;opt[min]&amp;&amp;opt[k]!=-1)</w:t>
      </w:r>
    </w:p>
    <w:p w14:paraId="6D1AA63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 = k;</w:t>
      </w:r>
    </w:p>
    <w:p w14:paraId="3268601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else if(opt[k]==-1)</w:t>
      </w:r>
    </w:p>
    <w:p w14:paraId="693ACB16"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8DF37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 = k;</w:t>
      </w:r>
    </w:p>
    <w:p w14:paraId="53C117D5"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frame[j] = temp;</w:t>
      </w:r>
    </w:p>
    <w:p w14:paraId="31BC21C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frame[k] = a[i];</w:t>
      </w:r>
    </w:p>
    <w:p w14:paraId="1969334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w:t>
      </w:r>
    </w:p>
    <w:p w14:paraId="73E1E08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7030F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 = min;</w:t>
      </w:r>
    </w:p>
    <w:p w14:paraId="5A12CF3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A545C2"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pagefault++;</w:t>
      </w:r>
    </w:p>
    <w:p w14:paraId="4571DAD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for(k=0;k&lt;fno;k++)</w:t>
      </w:r>
    </w:p>
    <w:p w14:paraId="3BE5999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if(frame[k]!=-1)</w:t>
      </w:r>
    </w:p>
    <w:p w14:paraId="7241F8C4"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 %2d",frame[k]);</w:t>
      </w:r>
    </w:p>
    <w:p w14:paraId="67F158E8"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ECB717"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w:t>
      </w:r>
    </w:p>
    <w:p w14:paraId="0438BC09"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924E1C"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printf("\nPage Fault Is %d",pagefault);</w:t>
      </w:r>
    </w:p>
    <w:p w14:paraId="7ACB3B6B"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 0;</w:t>
      </w:r>
    </w:p>
    <w:p w14:paraId="61B3815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E76B29D" w14:textId="77777777" w:rsidR="00525ACD" w:rsidRDefault="008B5935">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AAF051A" w14:textId="77777777" w:rsidR="00525ACD" w:rsidRDefault="008B5935">
      <w:pPr>
        <w:spacing w:before="24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05B6A" w:rsidRPr="00E05B6A">
        <w:rPr>
          <w:rFonts w:ascii="Times New Roman" w:eastAsia="Times New Roman" w:hAnsi="Times New Roman" w:cs="Times New Roman"/>
          <w:b/>
          <w:noProof/>
          <w:sz w:val="28"/>
          <w:szCs w:val="28"/>
        </w:rPr>
        <w:drawing>
          <wp:inline distT="0" distB="0" distL="0" distR="0" wp14:anchorId="01D194C0" wp14:editId="60444A09">
            <wp:extent cx="5543550" cy="4928331"/>
            <wp:effectExtent l="19050" t="0" r="0" b="0"/>
            <wp:docPr id="21" name="Picture 14" descr="C:\Users\Administrator\Documents\opt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optimal.jpg"/>
                    <pic:cNvPicPr>
                      <a:picLocks noChangeAspect="1" noChangeArrowheads="1"/>
                    </pic:cNvPicPr>
                  </pic:nvPicPr>
                  <pic:blipFill>
                    <a:blip r:embed="rId64" cstate="print"/>
                    <a:srcRect/>
                    <a:stretch>
                      <a:fillRect/>
                    </a:stretch>
                  </pic:blipFill>
                  <pic:spPr bwMode="auto">
                    <a:xfrm>
                      <a:off x="0" y="0"/>
                      <a:ext cx="5543550" cy="4928331"/>
                    </a:xfrm>
                    <a:prstGeom prst="rect">
                      <a:avLst/>
                    </a:prstGeom>
                    <a:noFill/>
                    <a:ln w="9525">
                      <a:noFill/>
                      <a:miter lim="800000"/>
                      <a:headEnd/>
                      <a:tailEnd/>
                    </a:ln>
                  </pic:spPr>
                </pic:pic>
              </a:graphicData>
            </a:graphic>
          </wp:inline>
        </w:drawing>
      </w:r>
    </w:p>
    <w:p w14:paraId="5763AF01" w14:textId="77777777" w:rsidR="00C11888" w:rsidRDefault="00C11888">
      <w:pPr>
        <w:spacing w:before="240" w:after="240" w:line="360" w:lineRule="auto"/>
        <w:ind w:right="140"/>
        <w:jc w:val="both"/>
        <w:rPr>
          <w:rFonts w:ascii="Times New Roman" w:eastAsia="Times New Roman" w:hAnsi="Times New Roman" w:cs="Times New Roman"/>
          <w:b/>
        </w:rPr>
      </w:pPr>
    </w:p>
    <w:p w14:paraId="263D9D2B" w14:textId="77777777" w:rsidR="00C11888" w:rsidRDefault="00C11888">
      <w:pPr>
        <w:spacing w:before="240" w:after="240" w:line="360" w:lineRule="auto"/>
        <w:ind w:right="140"/>
        <w:jc w:val="both"/>
        <w:rPr>
          <w:rFonts w:ascii="Times New Roman" w:eastAsia="Times New Roman" w:hAnsi="Times New Roman" w:cs="Times New Roman"/>
          <w:b/>
        </w:rPr>
      </w:pPr>
    </w:p>
    <w:p w14:paraId="24C3525D" w14:textId="77777777" w:rsidR="00C11888" w:rsidRDefault="00C11888">
      <w:pPr>
        <w:spacing w:before="240" w:after="240" w:line="360" w:lineRule="auto"/>
        <w:ind w:right="140"/>
        <w:jc w:val="both"/>
        <w:rPr>
          <w:rFonts w:ascii="Times New Roman" w:eastAsia="Times New Roman" w:hAnsi="Times New Roman" w:cs="Times New Roman"/>
          <w:b/>
        </w:rPr>
      </w:pPr>
    </w:p>
    <w:p w14:paraId="743B8828" w14:textId="77777777" w:rsidR="00C11888" w:rsidRDefault="00C11888">
      <w:pPr>
        <w:spacing w:before="240" w:after="240" w:line="360" w:lineRule="auto"/>
        <w:ind w:right="140"/>
        <w:jc w:val="both"/>
        <w:rPr>
          <w:rFonts w:ascii="Times New Roman" w:eastAsia="Times New Roman" w:hAnsi="Times New Roman" w:cs="Times New Roman"/>
          <w:b/>
        </w:rPr>
      </w:pPr>
    </w:p>
    <w:p w14:paraId="2AE36696" w14:textId="77777777" w:rsidR="000B79B7" w:rsidRDefault="000B79B7">
      <w:pPr>
        <w:spacing w:before="240" w:after="240" w:line="360" w:lineRule="auto"/>
        <w:ind w:right="140"/>
        <w:jc w:val="both"/>
        <w:rPr>
          <w:rFonts w:ascii="Times New Roman" w:eastAsia="Times New Roman" w:hAnsi="Times New Roman" w:cs="Times New Roman"/>
          <w:b/>
        </w:rPr>
      </w:pPr>
    </w:p>
    <w:p w14:paraId="70E34C4D"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VIVA-VOCE</w:t>
      </w:r>
    </w:p>
    <w:p w14:paraId="5AF30E92"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1.Why do we use page replacement algorithms?</w:t>
      </w:r>
    </w:p>
    <w:p w14:paraId="3982E6C2"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Page replacement algorithms are an important part of virtual memory management and it helps the OS to decide which memory page can be moved out, making space for the currently needed page.However, the ultimate objective of all page replacement algorithms is to reduce the number of page faults</w:t>
      </w:r>
    </w:p>
    <w:p w14:paraId="6DDB73A5" w14:textId="77777777" w:rsidR="00525ACD" w:rsidRDefault="008B5935">
      <w:pPr>
        <w:spacing w:before="240" w:after="240" w:line="360" w:lineRule="auto"/>
        <w:ind w:right="140"/>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2.Which is best page replacement algorithm and why?</w:t>
      </w:r>
    </w:p>
    <w:p w14:paraId="16F0729C"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LRU resulted to be the best algorithm for page replacement to implement. LRU maintains a linked list of all pages in the memory, in which, the most recently used page is placed at the front, and the least recently used page is placed at the rear.</w:t>
      </w:r>
    </w:p>
    <w:p w14:paraId="21699348" w14:textId="77777777" w:rsidR="00525ACD" w:rsidRDefault="008B5935">
      <w:pPr>
        <w:spacing w:before="240" w:after="240" w:line="360" w:lineRule="auto"/>
        <w:ind w:right="140"/>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3.Explain LRU algorithm.</w:t>
      </w:r>
    </w:p>
    <w:p w14:paraId="6A43E501"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rPr>
        <w:t>LRU</w:t>
      </w:r>
      <w:r>
        <w:rPr>
          <w:rFonts w:ascii="Times New Roman" w:eastAsia="Times New Roman" w:hAnsi="Times New Roman" w:cs="Times New Roman"/>
          <w:b/>
          <w:highlight w:val="white"/>
        </w:rPr>
        <w:t xml:space="preserve"> stands for </w:t>
      </w:r>
      <w:r>
        <w:rPr>
          <w:rFonts w:ascii="Times New Roman" w:eastAsia="Times New Roman" w:hAnsi="Times New Roman" w:cs="Times New Roman"/>
          <w:b/>
        </w:rPr>
        <w:t>Least Recently Used.</w:t>
      </w:r>
      <w:r>
        <w:rPr>
          <w:rFonts w:ascii="Times New Roman" w:eastAsia="Times New Roman" w:hAnsi="Times New Roman" w:cs="Times New Roman"/>
          <w:b/>
          <w:highlight w:val="white"/>
        </w:rPr>
        <w:t>LRU replaces the line in the cache that has been in the cache the longest with no reference to it. It works on the idea that the more recently used blocks are more likely to be referenced again.</w:t>
      </w:r>
    </w:p>
    <w:p w14:paraId="49B54BE0"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4B2CBB86" w14:textId="77777777" w:rsidR="00525ACD" w:rsidRDefault="008B5935">
      <w:pPr>
        <w:spacing w:before="240" w:after="240" w:line="360" w:lineRule="auto"/>
        <w:ind w:right="140"/>
        <w:jc w:val="both"/>
        <w:rPr>
          <w:rFonts w:ascii="Times New Roman" w:eastAsia="Times New Roman" w:hAnsi="Times New Roman" w:cs="Times New Roman"/>
          <w:b/>
          <w:highlight w:val="white"/>
        </w:rPr>
      </w:pPr>
      <w:r>
        <w:rPr>
          <w:rFonts w:ascii="Times New Roman" w:eastAsia="Times New Roman" w:hAnsi="Times New Roman" w:cs="Times New Roman"/>
          <w:b/>
          <w:color w:val="222222"/>
          <w:highlight w:val="white"/>
        </w:rPr>
        <w:t xml:space="preserve">4. </w:t>
      </w:r>
      <w:r>
        <w:rPr>
          <w:rFonts w:ascii="Times New Roman" w:eastAsia="Times New Roman" w:hAnsi="Times New Roman" w:cs="Times New Roman"/>
          <w:b/>
          <w:highlight w:val="white"/>
        </w:rPr>
        <w:t xml:space="preserve"> When does a page fault occur? </w:t>
      </w:r>
    </w:p>
    <w:p w14:paraId="0E22D3C8"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color w:val="273239"/>
          <w:sz w:val="26"/>
          <w:szCs w:val="26"/>
          <w:highlight w:val="white"/>
        </w:rPr>
        <w:t xml:space="preserve"> </w:t>
      </w:r>
      <w:hyperlink r:id="rId65">
        <w:r>
          <w:rPr>
            <w:rFonts w:ascii="Times New Roman" w:eastAsia="Times New Roman" w:hAnsi="Times New Roman" w:cs="Times New Roman"/>
            <w:b/>
            <w:color w:val="1155CC"/>
            <w:u w:val="single"/>
          </w:rPr>
          <w:t>Page fault</w:t>
        </w:r>
      </w:hyperlink>
      <w:r>
        <w:rPr>
          <w:rFonts w:ascii="Times New Roman" w:eastAsia="Times New Roman" w:hAnsi="Times New Roman" w:cs="Times New Roman"/>
          <w:b/>
        </w:rPr>
        <w:t xml:space="preserve"> occurs when a requested page is mapped in virtual address space but not present in memory.</w:t>
      </w:r>
    </w:p>
    <w:p w14:paraId="692359CC" w14:textId="77777777" w:rsidR="00525ACD" w:rsidRDefault="008B5935">
      <w:pPr>
        <w:shd w:val="clear" w:color="auto" w:fill="FFFFFF"/>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5.What are page replacement algorithms in OS?</w:t>
      </w:r>
    </w:p>
    <w:p w14:paraId="0C38E584"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1. First In First Out (FIFO)</w:t>
      </w:r>
    </w:p>
    <w:p w14:paraId="7DC9BCD6" w14:textId="77777777" w:rsidR="00525ACD" w:rsidRDefault="008B5935">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2. Optimal Page replacement</w:t>
      </w:r>
    </w:p>
    <w:p w14:paraId="3F5E4D50" w14:textId="77777777" w:rsidR="00525ACD" w:rsidRDefault="008B5935" w:rsidP="002973E4">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b/>
        </w:rPr>
        <w:t>3. Least Recently Used</w:t>
      </w:r>
      <w:r>
        <w:rPr>
          <w:rFonts w:ascii="Times New Roman" w:eastAsia="Times New Roman" w:hAnsi="Times New Roman" w:cs="Times New Roman"/>
          <w:b/>
          <w:highlight w:val="white"/>
        </w:rPr>
        <w:t xml:space="preserve"> </w:t>
      </w:r>
      <w:r>
        <w:rPr>
          <w:rFonts w:ascii="Times New Roman" w:eastAsia="Times New Roman" w:hAnsi="Times New Roman" w:cs="Times New Roman"/>
        </w:rPr>
        <w:t xml:space="preserve"> </w:t>
      </w:r>
    </w:p>
    <w:p w14:paraId="1FC8BB60" w14:textId="77777777" w:rsidR="00525ACD" w:rsidRDefault="00525ACD">
      <w:pPr>
        <w:ind w:right="1305"/>
        <w:rPr>
          <w:rFonts w:ascii="Times New Roman" w:eastAsia="Times New Roman" w:hAnsi="Times New Roman" w:cs="Times New Roman"/>
          <w:sz w:val="24"/>
          <w:szCs w:val="24"/>
        </w:rPr>
      </w:pPr>
    </w:p>
    <w:sectPr w:rsidR="00525ACD" w:rsidSect="00525ACD">
      <w:headerReference w:type="default" r:id="rId66"/>
      <w:footerReference w:type="default" r:id="rId67"/>
      <w:pgSz w:w="12240" w:h="15840"/>
      <w:pgMar w:top="1440" w:right="207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F130E" w14:textId="77777777" w:rsidR="009574ED" w:rsidRDefault="009574ED">
      <w:pPr>
        <w:spacing w:line="240" w:lineRule="auto"/>
      </w:pPr>
      <w:r>
        <w:separator/>
      </w:r>
    </w:p>
  </w:endnote>
  <w:endnote w:type="continuationSeparator" w:id="0">
    <w:p w14:paraId="044C48C7" w14:textId="77777777" w:rsidR="009574ED" w:rsidRDefault="00957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Gungsuh">
    <w:altName w:val="Segoe Print"/>
    <w:charset w:val="81"/>
    <w:family w:val="roman"/>
    <w:pitch w:val="variable"/>
    <w:sig w:usb0="B00002AF" w:usb1="69D77CFB" w:usb2="00000030" w:usb3="00000000" w:csb0="0008009F" w:csb1="00000000"/>
  </w:font>
  <w:font w:name="Cardo">
    <w:altName w:val="Segoe Print"/>
    <w:charset w:val="00"/>
    <w:family w:val="auto"/>
    <w:pitch w:val="default"/>
  </w:font>
  <w:font w:name="ff2">
    <w:altName w:val="Times New Roman"/>
    <w:panose1 w:val="00000000000000000000"/>
    <w:charset w:val="00"/>
    <w:family w:val="roman"/>
    <w:notTrueType/>
    <w:pitch w:val="default"/>
  </w:font>
  <w:font w:name="Helvetica Neue">
    <w:altName w:val="Times New Roman"/>
    <w:charset w:val="00"/>
    <w:family w:val="auto"/>
    <w:pitch w:val="default"/>
  </w:font>
  <w:font w:name="Roboto">
    <w:altName w:val="Segoe Prin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0DBD3" w14:textId="77777777" w:rsidR="00D35EFC" w:rsidRDefault="00000000">
    <w:pPr>
      <w:tabs>
        <w:tab w:val="center" w:pos="4680"/>
        <w:tab w:val="right" w:pos="9360"/>
      </w:tabs>
      <w:spacing w:after="0" w:line="240" w:lineRule="auto"/>
      <w:rPr>
        <w:color w:val="000000"/>
      </w:rPr>
    </w:pPr>
    <w:r>
      <w:pict w14:anchorId="037985B1">
        <v:rect id="_x0000_i1025" style="width:0;height:1.5pt" o:hralign="center" o:hrstd="t" o:hr="t" fillcolor="#a0a0a0" stroked="f"/>
      </w:pict>
    </w:r>
    <w:r w:rsidR="00D35EFC">
      <w:rPr>
        <w:rFonts w:ascii="Cambria" w:eastAsia="Cambria" w:hAnsi="Cambria" w:cs="Cambria"/>
        <w:color w:val="000000"/>
      </w:rPr>
      <w:t xml:space="preserve">CMR Institute of Technology                                                                                                            Page </w:t>
    </w:r>
    <w:r w:rsidR="00600A05">
      <w:rPr>
        <w:color w:val="000000"/>
      </w:rPr>
      <w:fldChar w:fldCharType="begin"/>
    </w:r>
    <w:r w:rsidR="00D35EFC">
      <w:rPr>
        <w:color w:val="000000"/>
      </w:rPr>
      <w:instrText>PAGE</w:instrText>
    </w:r>
    <w:r w:rsidR="00600A05">
      <w:rPr>
        <w:color w:val="000000"/>
      </w:rPr>
      <w:fldChar w:fldCharType="separate"/>
    </w:r>
    <w:r w:rsidR="002973E4">
      <w:rPr>
        <w:noProof/>
        <w:color w:val="000000"/>
      </w:rPr>
      <w:t>123</w:t>
    </w:r>
    <w:r w:rsidR="00600A05">
      <w:rPr>
        <w:color w:val="000000"/>
      </w:rPr>
      <w:fldChar w:fldCharType="end"/>
    </w:r>
  </w:p>
  <w:p w14:paraId="465DFD60" w14:textId="77777777" w:rsidR="00D35EFC" w:rsidRDefault="00D35EF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99278" w14:textId="77777777" w:rsidR="009574ED" w:rsidRDefault="009574ED">
      <w:pPr>
        <w:spacing w:after="0"/>
      </w:pPr>
      <w:r>
        <w:separator/>
      </w:r>
    </w:p>
  </w:footnote>
  <w:footnote w:type="continuationSeparator" w:id="0">
    <w:p w14:paraId="0396472F" w14:textId="77777777" w:rsidR="009574ED" w:rsidRDefault="009574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8C085" w14:textId="77777777" w:rsidR="00D35EFC" w:rsidRDefault="00D35EFC">
    <w:pPr>
      <w:tabs>
        <w:tab w:val="center" w:pos="4680"/>
        <w:tab w:val="right" w:pos="9360"/>
      </w:tabs>
      <w:spacing w:after="0" w:line="240" w:lineRule="auto"/>
      <w:rPr>
        <w:rFonts w:ascii="Arial" w:eastAsia="Arial" w:hAnsi="Arial" w:cs="Arial"/>
        <w:color w:val="000000"/>
      </w:rPr>
    </w:pPr>
  </w:p>
  <w:p w14:paraId="680E6217" w14:textId="77777777" w:rsidR="00D35EFC" w:rsidRDefault="00D35EFC" w:rsidP="008A37BD">
    <w:pPr>
      <w:widowControl w:val="0"/>
      <w:spacing w:line="240" w:lineRule="auto"/>
      <w:ind w:right="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 B.Tech II semester(CSE)                                                                         CN&amp;OS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upp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B5E306ED"/>
    <w:multiLevelType w:val="multilevel"/>
    <w:tmpl w:val="B5E306ED"/>
    <w:lvl w:ilvl="0">
      <w:start w:val="1"/>
      <w:numFmt w:val="decimal"/>
      <w:lvlText w:val="%1."/>
      <w:lvlJc w:val="left"/>
      <w:pPr>
        <w:ind w:left="585" w:hanging="58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305" w:hanging="130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025" w:hanging="202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745" w:hanging="274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465" w:hanging="346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185" w:hanging="418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4905" w:hanging="490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625" w:hanging="562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345" w:hanging="634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BF205925"/>
    <w:multiLevelType w:val="multilevel"/>
    <w:tmpl w:val="BF205925"/>
    <w:lvl w:ilvl="0">
      <w:start w:val="1"/>
      <w:numFmt w:val="bullet"/>
      <w:lvlText w:val="∙"/>
      <w:lvlJc w:val="left"/>
      <w:pPr>
        <w:ind w:left="720" w:hanging="72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 w15:restartNumberingAfterBreak="0">
    <w:nsid w:val="C8879AEF"/>
    <w:multiLevelType w:val="multilevel"/>
    <w:tmpl w:val="C8879AEF"/>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CF092B84"/>
    <w:multiLevelType w:val="multilevel"/>
    <w:tmpl w:val="CF092B84"/>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0053208E"/>
    <w:multiLevelType w:val="multilevel"/>
    <w:tmpl w:val="0053208E"/>
    <w:lvl w:ilvl="0">
      <w:start w:val="1"/>
      <w:numFmt w:val="bullet"/>
      <w:lvlText w:val="●"/>
      <w:lvlJc w:val="left"/>
      <w:pPr>
        <w:ind w:left="720" w:hanging="72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mallCaps w:val="0"/>
        <w:strike w:val="0"/>
        <w:color w:val="000000"/>
        <w:sz w:val="20"/>
        <w:szCs w:val="20"/>
        <w:u w:val="none"/>
        <w:shd w:val="clear" w:color="auto" w:fill="auto"/>
        <w:vertAlign w:val="baseline"/>
      </w:rPr>
    </w:lvl>
  </w:abstractNum>
  <w:abstractNum w:abstractNumId="6" w15:restartNumberingAfterBreak="0">
    <w:nsid w:val="0248C179"/>
    <w:multiLevelType w:val="multilevel"/>
    <w:tmpl w:val="0248C179"/>
    <w:lvl w:ilvl="0">
      <w:start w:val="1"/>
      <w:numFmt w:val="decimal"/>
      <w:lvlText w:val="%1."/>
      <w:lvlJc w:val="left"/>
      <w:pPr>
        <w:ind w:left="900" w:hanging="9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03D62ECE"/>
    <w:multiLevelType w:val="multilevel"/>
    <w:tmpl w:val="03D62ECE"/>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8" w15:restartNumberingAfterBreak="0">
    <w:nsid w:val="25B654F3"/>
    <w:multiLevelType w:val="multilevel"/>
    <w:tmpl w:val="25B654F3"/>
    <w:lvl w:ilvl="0">
      <w:start w:val="1"/>
      <w:numFmt w:val="bullet"/>
      <w:lvlText w:val="∙"/>
      <w:lvlJc w:val="left"/>
      <w:pPr>
        <w:ind w:left="144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60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32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504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76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48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7200" w:firstLine="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A8F537B"/>
    <w:multiLevelType w:val="multilevel"/>
    <w:tmpl w:val="2A8F537B"/>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0" w15:restartNumberingAfterBreak="0">
    <w:nsid w:val="59ADCABA"/>
    <w:multiLevelType w:val="multilevel"/>
    <w:tmpl w:val="59ADCABA"/>
    <w:lvl w:ilvl="0">
      <w:start w:val="1"/>
      <w:numFmt w:val="bullet"/>
      <w:lvlText w:val="∙"/>
      <w:lvlJc w:val="left"/>
      <w:pPr>
        <w:ind w:left="720" w:hanging="72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1" w15:restartNumberingAfterBreak="0">
    <w:nsid w:val="5A241D34"/>
    <w:multiLevelType w:val="multilevel"/>
    <w:tmpl w:val="5A241D34"/>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2" w15:restartNumberingAfterBreak="0">
    <w:nsid w:val="72183CF9"/>
    <w:multiLevelType w:val="multilevel"/>
    <w:tmpl w:val="72183CF9"/>
    <w:lvl w:ilvl="0">
      <w:start w:val="1"/>
      <w:numFmt w:val="decimal"/>
      <w:lvlText w:val="%1."/>
      <w:lvlJc w:val="left"/>
      <w:pPr>
        <w:ind w:left="900" w:hanging="9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2053798336">
    <w:abstractNumId w:val="5"/>
  </w:num>
  <w:num w:numId="2" w16cid:durableId="43456692">
    <w:abstractNumId w:val="4"/>
  </w:num>
  <w:num w:numId="3" w16cid:durableId="1984461742">
    <w:abstractNumId w:val="10"/>
  </w:num>
  <w:num w:numId="4" w16cid:durableId="1864055880">
    <w:abstractNumId w:val="2"/>
  </w:num>
  <w:num w:numId="5" w16cid:durableId="1435856882">
    <w:abstractNumId w:val="1"/>
  </w:num>
  <w:num w:numId="6" w16cid:durableId="605767896">
    <w:abstractNumId w:val="7"/>
  </w:num>
  <w:num w:numId="7" w16cid:durableId="1082144456">
    <w:abstractNumId w:val="8"/>
  </w:num>
  <w:num w:numId="8" w16cid:durableId="1654405800">
    <w:abstractNumId w:val="12"/>
  </w:num>
  <w:num w:numId="9" w16cid:durableId="1209224360">
    <w:abstractNumId w:val="6"/>
  </w:num>
  <w:num w:numId="10" w16cid:durableId="1564877337">
    <w:abstractNumId w:val="0"/>
  </w:num>
  <w:num w:numId="11" w16cid:durableId="1227495294">
    <w:abstractNumId w:val="9"/>
  </w:num>
  <w:num w:numId="12" w16cid:durableId="1134521528">
    <w:abstractNumId w:val="11"/>
  </w:num>
  <w:num w:numId="13" w16cid:durableId="1838812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ACD"/>
    <w:rsid w:val="00027A8A"/>
    <w:rsid w:val="00034595"/>
    <w:rsid w:val="00034C88"/>
    <w:rsid w:val="000468D3"/>
    <w:rsid w:val="000468F7"/>
    <w:rsid w:val="00072BB1"/>
    <w:rsid w:val="000A5CF8"/>
    <w:rsid w:val="000B79B7"/>
    <w:rsid w:val="000C1FE0"/>
    <w:rsid w:val="000D3359"/>
    <w:rsid w:val="000F711C"/>
    <w:rsid w:val="0011146A"/>
    <w:rsid w:val="001154B3"/>
    <w:rsid w:val="00115D1B"/>
    <w:rsid w:val="001176F2"/>
    <w:rsid w:val="00134566"/>
    <w:rsid w:val="001355C8"/>
    <w:rsid w:val="001379D7"/>
    <w:rsid w:val="001576F1"/>
    <w:rsid w:val="00160509"/>
    <w:rsid w:val="00161B6A"/>
    <w:rsid w:val="001647F5"/>
    <w:rsid w:val="00170ABF"/>
    <w:rsid w:val="00196459"/>
    <w:rsid w:val="001D1F1D"/>
    <w:rsid w:val="001D399E"/>
    <w:rsid w:val="001D6DA9"/>
    <w:rsid w:val="00215D8E"/>
    <w:rsid w:val="002323A6"/>
    <w:rsid w:val="0023589F"/>
    <w:rsid w:val="00241931"/>
    <w:rsid w:val="00254FE1"/>
    <w:rsid w:val="00264E57"/>
    <w:rsid w:val="00275351"/>
    <w:rsid w:val="002973E4"/>
    <w:rsid w:val="002B1576"/>
    <w:rsid w:val="002C19CA"/>
    <w:rsid w:val="002C2E6C"/>
    <w:rsid w:val="002C45A6"/>
    <w:rsid w:val="002D2B0D"/>
    <w:rsid w:val="002D6A7A"/>
    <w:rsid w:val="002F6692"/>
    <w:rsid w:val="0031476E"/>
    <w:rsid w:val="0031771A"/>
    <w:rsid w:val="00332B49"/>
    <w:rsid w:val="00342C09"/>
    <w:rsid w:val="00346399"/>
    <w:rsid w:val="00356921"/>
    <w:rsid w:val="00360575"/>
    <w:rsid w:val="003608B4"/>
    <w:rsid w:val="003A49CF"/>
    <w:rsid w:val="003B01F0"/>
    <w:rsid w:val="003B50D8"/>
    <w:rsid w:val="003B7029"/>
    <w:rsid w:val="003C272C"/>
    <w:rsid w:val="003F3C56"/>
    <w:rsid w:val="0040053D"/>
    <w:rsid w:val="00451F83"/>
    <w:rsid w:val="0046230F"/>
    <w:rsid w:val="00481D25"/>
    <w:rsid w:val="00484DFE"/>
    <w:rsid w:val="00485A06"/>
    <w:rsid w:val="0049369C"/>
    <w:rsid w:val="004A03A7"/>
    <w:rsid w:val="004C2818"/>
    <w:rsid w:val="004C78D6"/>
    <w:rsid w:val="004D14F2"/>
    <w:rsid w:val="004E0331"/>
    <w:rsid w:val="005102AE"/>
    <w:rsid w:val="00510A9A"/>
    <w:rsid w:val="00512F3E"/>
    <w:rsid w:val="00525ACD"/>
    <w:rsid w:val="00535520"/>
    <w:rsid w:val="005535FC"/>
    <w:rsid w:val="005569E6"/>
    <w:rsid w:val="0056415C"/>
    <w:rsid w:val="005656BB"/>
    <w:rsid w:val="00595A07"/>
    <w:rsid w:val="005B1EFF"/>
    <w:rsid w:val="005C1D4A"/>
    <w:rsid w:val="005F0F1D"/>
    <w:rsid w:val="00600A05"/>
    <w:rsid w:val="00617302"/>
    <w:rsid w:val="00624A7C"/>
    <w:rsid w:val="00625818"/>
    <w:rsid w:val="0062613E"/>
    <w:rsid w:val="00630975"/>
    <w:rsid w:val="006440A7"/>
    <w:rsid w:val="00657BB6"/>
    <w:rsid w:val="00690C6C"/>
    <w:rsid w:val="006967B1"/>
    <w:rsid w:val="006A0255"/>
    <w:rsid w:val="006A2B4B"/>
    <w:rsid w:val="006C635E"/>
    <w:rsid w:val="006D36C5"/>
    <w:rsid w:val="00705952"/>
    <w:rsid w:val="00722B7F"/>
    <w:rsid w:val="007625C9"/>
    <w:rsid w:val="007831E4"/>
    <w:rsid w:val="007C0B04"/>
    <w:rsid w:val="007D5491"/>
    <w:rsid w:val="007E70CB"/>
    <w:rsid w:val="007F7F6B"/>
    <w:rsid w:val="008106D4"/>
    <w:rsid w:val="00815098"/>
    <w:rsid w:val="00841DBF"/>
    <w:rsid w:val="00866009"/>
    <w:rsid w:val="00875C96"/>
    <w:rsid w:val="008952DF"/>
    <w:rsid w:val="008A37BD"/>
    <w:rsid w:val="008A3B97"/>
    <w:rsid w:val="008B5935"/>
    <w:rsid w:val="008C5957"/>
    <w:rsid w:val="008D292E"/>
    <w:rsid w:val="0091510D"/>
    <w:rsid w:val="00925464"/>
    <w:rsid w:val="00945A8B"/>
    <w:rsid w:val="00952443"/>
    <w:rsid w:val="009574ED"/>
    <w:rsid w:val="00967684"/>
    <w:rsid w:val="00975C1B"/>
    <w:rsid w:val="009A08C2"/>
    <w:rsid w:val="009E3D39"/>
    <w:rsid w:val="009F7240"/>
    <w:rsid w:val="00A41364"/>
    <w:rsid w:val="00A41FAD"/>
    <w:rsid w:val="00A66900"/>
    <w:rsid w:val="00A672D4"/>
    <w:rsid w:val="00A7562A"/>
    <w:rsid w:val="00AA0864"/>
    <w:rsid w:val="00AA7D9D"/>
    <w:rsid w:val="00AB65FC"/>
    <w:rsid w:val="00B0488B"/>
    <w:rsid w:val="00B113D9"/>
    <w:rsid w:val="00B11E8C"/>
    <w:rsid w:val="00B4060F"/>
    <w:rsid w:val="00B66ED6"/>
    <w:rsid w:val="00B66FF8"/>
    <w:rsid w:val="00B813FD"/>
    <w:rsid w:val="00B84C5A"/>
    <w:rsid w:val="00BA484E"/>
    <w:rsid w:val="00BA49B6"/>
    <w:rsid w:val="00BC253B"/>
    <w:rsid w:val="00BD4AE9"/>
    <w:rsid w:val="00C04167"/>
    <w:rsid w:val="00C11888"/>
    <w:rsid w:val="00C124E1"/>
    <w:rsid w:val="00C511EC"/>
    <w:rsid w:val="00C52141"/>
    <w:rsid w:val="00C5754E"/>
    <w:rsid w:val="00C62F4F"/>
    <w:rsid w:val="00C6315D"/>
    <w:rsid w:val="00C64AFD"/>
    <w:rsid w:val="00C816D8"/>
    <w:rsid w:val="00CB0E6D"/>
    <w:rsid w:val="00CD0731"/>
    <w:rsid w:val="00CD51B4"/>
    <w:rsid w:val="00CE7924"/>
    <w:rsid w:val="00CF1131"/>
    <w:rsid w:val="00D058D1"/>
    <w:rsid w:val="00D14DB5"/>
    <w:rsid w:val="00D22832"/>
    <w:rsid w:val="00D35EFC"/>
    <w:rsid w:val="00D43ABC"/>
    <w:rsid w:val="00D5136D"/>
    <w:rsid w:val="00D66DA7"/>
    <w:rsid w:val="00D762C6"/>
    <w:rsid w:val="00D77360"/>
    <w:rsid w:val="00D85650"/>
    <w:rsid w:val="00D92C2F"/>
    <w:rsid w:val="00DA12ED"/>
    <w:rsid w:val="00DA5A2D"/>
    <w:rsid w:val="00DC142B"/>
    <w:rsid w:val="00DC442B"/>
    <w:rsid w:val="00DC6CF8"/>
    <w:rsid w:val="00DF21CC"/>
    <w:rsid w:val="00E05B6A"/>
    <w:rsid w:val="00E42A30"/>
    <w:rsid w:val="00E4494D"/>
    <w:rsid w:val="00E94FFE"/>
    <w:rsid w:val="00EB0935"/>
    <w:rsid w:val="00EB14C4"/>
    <w:rsid w:val="00EB1533"/>
    <w:rsid w:val="00ED7352"/>
    <w:rsid w:val="00EE25FB"/>
    <w:rsid w:val="00EF568E"/>
    <w:rsid w:val="00EF62E3"/>
    <w:rsid w:val="00F15697"/>
    <w:rsid w:val="00F175AA"/>
    <w:rsid w:val="00F34B72"/>
    <w:rsid w:val="00F450E2"/>
    <w:rsid w:val="00F531F8"/>
    <w:rsid w:val="00F66C00"/>
    <w:rsid w:val="00F67AEB"/>
    <w:rsid w:val="00F81FAD"/>
    <w:rsid w:val="00F8562D"/>
    <w:rsid w:val="00F9781D"/>
    <w:rsid w:val="00FA6587"/>
    <w:rsid w:val="00FC04C7"/>
    <w:rsid w:val="00FC16D8"/>
    <w:rsid w:val="00FC67AA"/>
    <w:rsid w:val="00FE0C60"/>
    <w:rsid w:val="00FE3A87"/>
    <w:rsid w:val="00FE54BF"/>
    <w:rsid w:val="0D655386"/>
    <w:rsid w:val="46A9467B"/>
    <w:rsid w:val="4E6D0ABA"/>
    <w:rsid w:val="510E7382"/>
    <w:rsid w:val="60295F5D"/>
    <w:rsid w:val="67F10517"/>
    <w:rsid w:val="75CE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02448"/>
  <w15:docId w15:val="{02E22F22-D1A6-4CBB-888D-CA3CB014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25ACD"/>
    <w:pPr>
      <w:spacing w:after="200" w:line="276" w:lineRule="auto"/>
    </w:pPr>
    <w:rPr>
      <w:sz w:val="22"/>
      <w:szCs w:val="22"/>
    </w:rPr>
  </w:style>
  <w:style w:type="paragraph" w:styleId="Heading1">
    <w:name w:val="heading 1"/>
    <w:basedOn w:val="Normal"/>
    <w:next w:val="Normal"/>
    <w:rsid w:val="00525ACD"/>
    <w:pPr>
      <w:keepNext/>
      <w:keepLines/>
      <w:spacing w:before="480" w:after="120"/>
      <w:outlineLvl w:val="0"/>
    </w:pPr>
    <w:rPr>
      <w:b/>
      <w:sz w:val="48"/>
      <w:szCs w:val="48"/>
    </w:rPr>
  </w:style>
  <w:style w:type="paragraph" w:styleId="Heading2">
    <w:name w:val="heading 2"/>
    <w:basedOn w:val="Normal"/>
    <w:next w:val="Normal"/>
    <w:rsid w:val="00525ACD"/>
    <w:pPr>
      <w:spacing w:after="100" w:line="240" w:lineRule="auto"/>
      <w:outlineLvl w:val="1"/>
    </w:pPr>
    <w:rPr>
      <w:rFonts w:ascii="Verdana" w:eastAsia="Verdana" w:hAnsi="Verdana" w:cs="Verdana"/>
      <w:b/>
      <w:color w:val="000000"/>
      <w:sz w:val="28"/>
      <w:szCs w:val="28"/>
    </w:rPr>
  </w:style>
  <w:style w:type="paragraph" w:styleId="Heading3">
    <w:name w:val="heading 3"/>
    <w:basedOn w:val="Normal"/>
    <w:next w:val="Normal"/>
    <w:rsid w:val="00525ACD"/>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525ACD"/>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rsid w:val="00525ACD"/>
    <w:pPr>
      <w:keepNext/>
      <w:keepLines/>
      <w:spacing w:before="220" w:after="40"/>
      <w:outlineLvl w:val="4"/>
    </w:pPr>
    <w:rPr>
      <w:b/>
    </w:rPr>
  </w:style>
  <w:style w:type="paragraph" w:styleId="Heading6">
    <w:name w:val="heading 6"/>
    <w:basedOn w:val="Normal"/>
    <w:next w:val="Normal"/>
    <w:rsid w:val="00525A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525ACD"/>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525ACD"/>
    <w:pPr>
      <w:keepNext/>
      <w:keepLines/>
      <w:spacing w:before="480" w:after="120"/>
    </w:pPr>
    <w:rPr>
      <w:b/>
      <w:sz w:val="72"/>
      <w:szCs w:val="72"/>
    </w:rPr>
  </w:style>
  <w:style w:type="table" w:customStyle="1" w:styleId="TableNormal1">
    <w:name w:val="Table Normal1"/>
    <w:rsid w:val="00525ACD"/>
    <w:tblPr>
      <w:tblCellMar>
        <w:top w:w="0" w:type="dxa"/>
        <w:left w:w="0" w:type="dxa"/>
        <w:bottom w:w="0" w:type="dxa"/>
        <w:right w:w="0" w:type="dxa"/>
      </w:tblCellMar>
    </w:tblPr>
  </w:style>
  <w:style w:type="table" w:customStyle="1" w:styleId="Style10">
    <w:name w:val="_Style 10"/>
    <w:basedOn w:val="TableNormal1"/>
    <w:rsid w:val="00525ACD"/>
    <w:tblPr>
      <w:tblCellMar>
        <w:top w:w="100" w:type="dxa"/>
        <w:left w:w="100" w:type="dxa"/>
        <w:bottom w:w="100" w:type="dxa"/>
        <w:right w:w="100" w:type="dxa"/>
      </w:tblCellMar>
    </w:tblPr>
  </w:style>
  <w:style w:type="table" w:customStyle="1" w:styleId="Style11">
    <w:name w:val="_Style 11"/>
    <w:basedOn w:val="TableNormal1"/>
    <w:rsid w:val="00525ACD"/>
    <w:tblPr>
      <w:tblCellMar>
        <w:top w:w="100" w:type="dxa"/>
        <w:left w:w="100" w:type="dxa"/>
        <w:bottom w:w="100" w:type="dxa"/>
        <w:right w:w="100" w:type="dxa"/>
      </w:tblCellMar>
    </w:tblPr>
  </w:style>
  <w:style w:type="table" w:customStyle="1" w:styleId="Style12">
    <w:name w:val="_Style 12"/>
    <w:basedOn w:val="TableNormal1"/>
    <w:rsid w:val="00525ACD"/>
    <w:tblPr>
      <w:tblCellMar>
        <w:top w:w="100" w:type="dxa"/>
        <w:left w:w="100" w:type="dxa"/>
        <w:bottom w:w="100" w:type="dxa"/>
        <w:right w:w="100" w:type="dxa"/>
      </w:tblCellMar>
    </w:tblPr>
  </w:style>
  <w:style w:type="table" w:customStyle="1" w:styleId="Style13">
    <w:name w:val="_Style 13"/>
    <w:basedOn w:val="TableNormal1"/>
    <w:rsid w:val="00525ACD"/>
    <w:tblPr>
      <w:tblCellMar>
        <w:top w:w="100" w:type="dxa"/>
        <w:left w:w="100" w:type="dxa"/>
        <w:bottom w:w="100" w:type="dxa"/>
        <w:right w:w="100" w:type="dxa"/>
      </w:tblCellMar>
    </w:tblPr>
  </w:style>
  <w:style w:type="table" w:customStyle="1" w:styleId="Style14">
    <w:name w:val="_Style 14"/>
    <w:basedOn w:val="TableNormal1"/>
    <w:rsid w:val="00525ACD"/>
    <w:tblPr>
      <w:tblCellMar>
        <w:top w:w="100" w:type="dxa"/>
        <w:left w:w="100" w:type="dxa"/>
        <w:bottom w:w="100" w:type="dxa"/>
        <w:right w:w="100" w:type="dxa"/>
      </w:tblCellMar>
    </w:tblPr>
  </w:style>
  <w:style w:type="table" w:customStyle="1" w:styleId="Style15">
    <w:name w:val="_Style 15"/>
    <w:basedOn w:val="TableNormal1"/>
    <w:rsid w:val="00525ACD"/>
    <w:tblPr>
      <w:tblCellMar>
        <w:top w:w="100" w:type="dxa"/>
        <w:left w:w="100" w:type="dxa"/>
        <w:bottom w:w="100" w:type="dxa"/>
        <w:right w:w="100" w:type="dxa"/>
      </w:tblCellMar>
    </w:tblPr>
  </w:style>
  <w:style w:type="table" w:customStyle="1" w:styleId="Style16">
    <w:name w:val="_Style 16"/>
    <w:basedOn w:val="TableNormal1"/>
    <w:rsid w:val="00525ACD"/>
    <w:tblPr>
      <w:tblCellMar>
        <w:top w:w="100" w:type="dxa"/>
        <w:left w:w="100" w:type="dxa"/>
        <w:bottom w:w="100" w:type="dxa"/>
        <w:right w:w="100" w:type="dxa"/>
      </w:tblCellMar>
    </w:tblPr>
  </w:style>
  <w:style w:type="table" w:customStyle="1" w:styleId="Style17">
    <w:name w:val="_Style 17"/>
    <w:basedOn w:val="TableNormal1"/>
    <w:rsid w:val="00525ACD"/>
    <w:tblPr>
      <w:tblCellMar>
        <w:top w:w="100" w:type="dxa"/>
        <w:left w:w="100" w:type="dxa"/>
        <w:bottom w:w="100" w:type="dxa"/>
        <w:right w:w="100" w:type="dxa"/>
      </w:tblCellMar>
    </w:tblPr>
  </w:style>
  <w:style w:type="table" w:customStyle="1" w:styleId="Style18">
    <w:name w:val="_Style 18"/>
    <w:basedOn w:val="TableNormal1"/>
    <w:rsid w:val="00525ACD"/>
    <w:tblPr>
      <w:tblCellMar>
        <w:top w:w="100" w:type="dxa"/>
        <w:left w:w="100" w:type="dxa"/>
        <w:bottom w:w="100" w:type="dxa"/>
        <w:right w:w="100" w:type="dxa"/>
      </w:tblCellMar>
    </w:tblPr>
  </w:style>
  <w:style w:type="table" w:customStyle="1" w:styleId="Style19">
    <w:name w:val="_Style 19"/>
    <w:basedOn w:val="TableNormal1"/>
    <w:rsid w:val="00525ACD"/>
    <w:tblPr>
      <w:tblCellMar>
        <w:top w:w="100" w:type="dxa"/>
        <w:left w:w="100" w:type="dxa"/>
        <w:bottom w:w="100" w:type="dxa"/>
        <w:right w:w="100" w:type="dxa"/>
      </w:tblCellMar>
    </w:tblPr>
  </w:style>
  <w:style w:type="table" w:customStyle="1" w:styleId="Style20">
    <w:name w:val="_Style 20"/>
    <w:basedOn w:val="TableNormal1"/>
    <w:rsid w:val="00525ACD"/>
    <w:tblPr>
      <w:tblCellMar>
        <w:top w:w="100" w:type="dxa"/>
        <w:left w:w="100" w:type="dxa"/>
        <w:bottom w:w="100" w:type="dxa"/>
        <w:right w:w="100" w:type="dxa"/>
      </w:tblCellMar>
    </w:tblPr>
  </w:style>
  <w:style w:type="table" w:customStyle="1" w:styleId="Style21">
    <w:name w:val="_Style 21"/>
    <w:basedOn w:val="TableNormal1"/>
    <w:rsid w:val="00525ACD"/>
    <w:tblPr>
      <w:tblCellMar>
        <w:top w:w="100" w:type="dxa"/>
        <w:left w:w="100" w:type="dxa"/>
        <w:bottom w:w="100" w:type="dxa"/>
        <w:right w:w="100" w:type="dxa"/>
      </w:tblCellMar>
    </w:tblPr>
  </w:style>
  <w:style w:type="table" w:customStyle="1" w:styleId="Style22">
    <w:name w:val="_Style 22"/>
    <w:basedOn w:val="TableNormal1"/>
    <w:rsid w:val="00525ACD"/>
    <w:tblPr>
      <w:tblCellMar>
        <w:top w:w="100" w:type="dxa"/>
        <w:left w:w="100" w:type="dxa"/>
        <w:bottom w:w="100" w:type="dxa"/>
        <w:right w:w="100" w:type="dxa"/>
      </w:tblCellMar>
    </w:tblPr>
  </w:style>
  <w:style w:type="table" w:customStyle="1" w:styleId="Style23">
    <w:name w:val="_Style 23"/>
    <w:basedOn w:val="TableNormal1"/>
    <w:rsid w:val="00525ACD"/>
    <w:tblPr>
      <w:tblCellMar>
        <w:top w:w="100" w:type="dxa"/>
        <w:left w:w="100" w:type="dxa"/>
        <w:bottom w:w="100" w:type="dxa"/>
        <w:right w:w="100" w:type="dxa"/>
      </w:tblCellMar>
    </w:tblPr>
  </w:style>
  <w:style w:type="table" w:customStyle="1" w:styleId="Style24">
    <w:name w:val="_Style 24"/>
    <w:basedOn w:val="TableNormal1"/>
    <w:rsid w:val="00525ACD"/>
    <w:tblPr>
      <w:tblCellMar>
        <w:top w:w="100" w:type="dxa"/>
        <w:left w:w="100" w:type="dxa"/>
        <w:bottom w:w="100" w:type="dxa"/>
        <w:right w:w="100" w:type="dxa"/>
      </w:tblCellMar>
    </w:tblPr>
  </w:style>
  <w:style w:type="table" w:customStyle="1" w:styleId="Style25">
    <w:name w:val="_Style 25"/>
    <w:basedOn w:val="TableNormal1"/>
    <w:rsid w:val="00525ACD"/>
    <w:tblPr>
      <w:tblCellMar>
        <w:top w:w="100" w:type="dxa"/>
        <w:left w:w="100" w:type="dxa"/>
        <w:bottom w:w="100" w:type="dxa"/>
        <w:right w:w="100" w:type="dxa"/>
      </w:tblCellMar>
    </w:tblPr>
  </w:style>
  <w:style w:type="table" w:customStyle="1" w:styleId="Style26">
    <w:name w:val="_Style 26"/>
    <w:basedOn w:val="TableNormal1"/>
    <w:rsid w:val="00525ACD"/>
    <w:tblPr>
      <w:tblCellMar>
        <w:top w:w="100" w:type="dxa"/>
        <w:left w:w="100" w:type="dxa"/>
        <w:bottom w:w="100" w:type="dxa"/>
        <w:right w:w="100" w:type="dxa"/>
      </w:tblCellMar>
    </w:tblPr>
  </w:style>
  <w:style w:type="table" w:customStyle="1" w:styleId="Style27">
    <w:name w:val="_Style 27"/>
    <w:basedOn w:val="TableNormal1"/>
    <w:rsid w:val="00525ACD"/>
    <w:tblPr>
      <w:tblCellMar>
        <w:top w:w="100" w:type="dxa"/>
        <w:left w:w="100" w:type="dxa"/>
        <w:bottom w:w="100" w:type="dxa"/>
        <w:right w:w="100" w:type="dxa"/>
      </w:tblCellMar>
    </w:tblPr>
  </w:style>
  <w:style w:type="paragraph" w:styleId="Header">
    <w:name w:val="header"/>
    <w:basedOn w:val="Normal"/>
    <w:link w:val="HeaderChar"/>
    <w:rsid w:val="00D5136D"/>
    <w:pPr>
      <w:tabs>
        <w:tab w:val="center" w:pos="4680"/>
        <w:tab w:val="right" w:pos="9360"/>
      </w:tabs>
      <w:spacing w:after="0" w:line="240" w:lineRule="auto"/>
    </w:pPr>
  </w:style>
  <w:style w:type="character" w:customStyle="1" w:styleId="HeaderChar">
    <w:name w:val="Header Char"/>
    <w:basedOn w:val="DefaultParagraphFont"/>
    <w:link w:val="Header"/>
    <w:rsid w:val="00D5136D"/>
    <w:rPr>
      <w:sz w:val="22"/>
      <w:szCs w:val="22"/>
    </w:rPr>
  </w:style>
  <w:style w:type="paragraph" w:styleId="Footer">
    <w:name w:val="footer"/>
    <w:basedOn w:val="Normal"/>
    <w:link w:val="FooterChar"/>
    <w:rsid w:val="00D5136D"/>
    <w:pPr>
      <w:tabs>
        <w:tab w:val="center" w:pos="4680"/>
        <w:tab w:val="right" w:pos="9360"/>
      </w:tabs>
      <w:spacing w:after="0" w:line="240" w:lineRule="auto"/>
    </w:pPr>
  </w:style>
  <w:style w:type="character" w:customStyle="1" w:styleId="FooterChar">
    <w:name w:val="Footer Char"/>
    <w:basedOn w:val="DefaultParagraphFont"/>
    <w:link w:val="Footer"/>
    <w:rsid w:val="00D5136D"/>
    <w:rPr>
      <w:sz w:val="22"/>
      <w:szCs w:val="22"/>
    </w:rPr>
  </w:style>
  <w:style w:type="paragraph" w:styleId="BalloonText">
    <w:name w:val="Balloon Text"/>
    <w:basedOn w:val="Normal"/>
    <w:link w:val="BalloonTextChar"/>
    <w:rsid w:val="0065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57BB6"/>
    <w:rPr>
      <w:rFonts w:ascii="Tahoma" w:hAnsi="Tahoma" w:cs="Tahoma"/>
      <w:sz w:val="16"/>
      <w:szCs w:val="16"/>
    </w:rPr>
  </w:style>
  <w:style w:type="character" w:customStyle="1" w:styleId="t">
    <w:name w:val="t"/>
    <w:basedOn w:val="DefaultParagraphFont"/>
    <w:rsid w:val="00072BB1"/>
  </w:style>
  <w:style w:type="character" w:styleId="Hyperlink">
    <w:name w:val="Hyperlink"/>
    <w:basedOn w:val="DefaultParagraphFont"/>
    <w:rsid w:val="003B01F0"/>
    <w:rPr>
      <w:color w:val="0563C1" w:themeColor="hyperlink"/>
      <w:u w:val="single"/>
    </w:rPr>
  </w:style>
  <w:style w:type="paragraph" w:styleId="HTMLPreformatted">
    <w:name w:val="HTML Preformatted"/>
    <w:basedOn w:val="Normal"/>
    <w:link w:val="HTMLPreformattedChar"/>
    <w:uiPriority w:val="99"/>
    <w:unhideWhenUsed/>
    <w:rsid w:val="00B8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3FD"/>
    <w:rPr>
      <w:rFonts w:ascii="Courier New" w:eastAsia="Times New Roman" w:hAnsi="Courier New" w:cs="Courier New"/>
    </w:rPr>
  </w:style>
  <w:style w:type="character" w:styleId="HTMLCode">
    <w:name w:val="HTML Code"/>
    <w:basedOn w:val="DefaultParagraphFont"/>
    <w:uiPriority w:val="99"/>
    <w:unhideWhenUsed/>
    <w:rsid w:val="00B813FD"/>
    <w:rPr>
      <w:rFonts w:ascii="Courier New" w:eastAsia="Times New Roman" w:hAnsi="Courier New" w:cs="Courier New"/>
      <w:sz w:val="20"/>
      <w:szCs w:val="20"/>
    </w:rPr>
  </w:style>
  <w:style w:type="paragraph" w:styleId="NormalWeb">
    <w:name w:val="Normal (Web)"/>
    <w:basedOn w:val="Normal"/>
    <w:uiPriority w:val="99"/>
    <w:rsid w:val="00967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2573">
      <w:bodyDiv w:val="1"/>
      <w:marLeft w:val="0"/>
      <w:marRight w:val="0"/>
      <w:marTop w:val="0"/>
      <w:marBottom w:val="0"/>
      <w:divBdr>
        <w:top w:val="none" w:sz="0" w:space="0" w:color="auto"/>
        <w:left w:val="none" w:sz="0" w:space="0" w:color="auto"/>
        <w:bottom w:val="none" w:sz="0" w:space="0" w:color="auto"/>
        <w:right w:val="none" w:sz="0" w:space="0" w:color="auto"/>
      </w:divBdr>
      <w:divsChild>
        <w:div w:id="975060679">
          <w:marLeft w:val="0"/>
          <w:marRight w:val="0"/>
          <w:marTop w:val="0"/>
          <w:marBottom w:val="0"/>
          <w:divBdr>
            <w:top w:val="none" w:sz="0" w:space="0" w:color="auto"/>
            <w:left w:val="none" w:sz="0" w:space="0" w:color="auto"/>
            <w:bottom w:val="none" w:sz="0" w:space="0" w:color="auto"/>
            <w:right w:val="none" w:sz="0" w:space="0" w:color="auto"/>
          </w:divBdr>
        </w:div>
        <w:div w:id="1690370162">
          <w:marLeft w:val="0"/>
          <w:marRight w:val="0"/>
          <w:marTop w:val="0"/>
          <w:marBottom w:val="0"/>
          <w:divBdr>
            <w:top w:val="none" w:sz="0" w:space="0" w:color="auto"/>
            <w:left w:val="none" w:sz="0" w:space="0" w:color="auto"/>
            <w:bottom w:val="none" w:sz="0" w:space="0" w:color="auto"/>
            <w:right w:val="none" w:sz="0" w:space="0" w:color="auto"/>
          </w:divBdr>
        </w:div>
      </w:divsChild>
    </w:div>
    <w:div w:id="342318058">
      <w:bodyDiv w:val="1"/>
      <w:marLeft w:val="0"/>
      <w:marRight w:val="0"/>
      <w:marTop w:val="0"/>
      <w:marBottom w:val="0"/>
      <w:divBdr>
        <w:top w:val="none" w:sz="0" w:space="0" w:color="auto"/>
        <w:left w:val="none" w:sz="0" w:space="0" w:color="auto"/>
        <w:bottom w:val="none" w:sz="0" w:space="0" w:color="auto"/>
        <w:right w:val="none" w:sz="0" w:space="0" w:color="auto"/>
      </w:divBdr>
      <w:divsChild>
        <w:div w:id="1573469068">
          <w:marLeft w:val="0"/>
          <w:marRight w:val="0"/>
          <w:marTop w:val="0"/>
          <w:marBottom w:val="0"/>
          <w:divBdr>
            <w:top w:val="single" w:sz="2" w:space="0" w:color="auto"/>
            <w:left w:val="single" w:sz="2" w:space="0" w:color="auto"/>
            <w:bottom w:val="single" w:sz="2" w:space="0" w:color="auto"/>
            <w:right w:val="single" w:sz="2" w:space="0" w:color="auto"/>
          </w:divBdr>
        </w:div>
      </w:divsChild>
    </w:div>
    <w:div w:id="444927225">
      <w:bodyDiv w:val="1"/>
      <w:marLeft w:val="0"/>
      <w:marRight w:val="0"/>
      <w:marTop w:val="0"/>
      <w:marBottom w:val="0"/>
      <w:divBdr>
        <w:top w:val="none" w:sz="0" w:space="0" w:color="auto"/>
        <w:left w:val="none" w:sz="0" w:space="0" w:color="auto"/>
        <w:bottom w:val="none" w:sz="0" w:space="0" w:color="auto"/>
        <w:right w:val="none" w:sz="0" w:space="0" w:color="auto"/>
      </w:divBdr>
      <w:divsChild>
        <w:div w:id="832834812">
          <w:marLeft w:val="0"/>
          <w:marRight w:val="0"/>
          <w:marTop w:val="0"/>
          <w:marBottom w:val="0"/>
          <w:divBdr>
            <w:top w:val="none" w:sz="0" w:space="0" w:color="auto"/>
            <w:left w:val="none" w:sz="0" w:space="0" w:color="auto"/>
            <w:bottom w:val="none" w:sz="0" w:space="0" w:color="auto"/>
            <w:right w:val="none" w:sz="0" w:space="0" w:color="auto"/>
          </w:divBdr>
          <w:divsChild>
            <w:div w:id="773481894">
              <w:marLeft w:val="0"/>
              <w:marRight w:val="0"/>
              <w:marTop w:val="0"/>
              <w:marBottom w:val="0"/>
              <w:divBdr>
                <w:top w:val="none" w:sz="0" w:space="0" w:color="auto"/>
                <w:left w:val="none" w:sz="0" w:space="0" w:color="auto"/>
                <w:bottom w:val="none" w:sz="0" w:space="0" w:color="auto"/>
                <w:right w:val="none" w:sz="0" w:space="0" w:color="auto"/>
              </w:divBdr>
            </w:div>
            <w:div w:id="950937005">
              <w:marLeft w:val="0"/>
              <w:marRight w:val="0"/>
              <w:marTop w:val="0"/>
              <w:marBottom w:val="0"/>
              <w:divBdr>
                <w:top w:val="none" w:sz="0" w:space="0" w:color="auto"/>
                <w:left w:val="none" w:sz="0" w:space="0" w:color="auto"/>
                <w:bottom w:val="none" w:sz="0" w:space="0" w:color="auto"/>
                <w:right w:val="none" w:sz="0" w:space="0" w:color="auto"/>
              </w:divBdr>
            </w:div>
            <w:div w:id="1744714133">
              <w:marLeft w:val="0"/>
              <w:marRight w:val="0"/>
              <w:marTop w:val="0"/>
              <w:marBottom w:val="0"/>
              <w:divBdr>
                <w:top w:val="none" w:sz="0" w:space="0" w:color="auto"/>
                <w:left w:val="none" w:sz="0" w:space="0" w:color="auto"/>
                <w:bottom w:val="none" w:sz="0" w:space="0" w:color="auto"/>
                <w:right w:val="none" w:sz="0" w:space="0" w:color="auto"/>
              </w:divBdr>
            </w:div>
            <w:div w:id="452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215">
      <w:bodyDiv w:val="1"/>
      <w:marLeft w:val="0"/>
      <w:marRight w:val="0"/>
      <w:marTop w:val="0"/>
      <w:marBottom w:val="0"/>
      <w:divBdr>
        <w:top w:val="none" w:sz="0" w:space="0" w:color="auto"/>
        <w:left w:val="none" w:sz="0" w:space="0" w:color="auto"/>
        <w:bottom w:val="none" w:sz="0" w:space="0" w:color="auto"/>
        <w:right w:val="none" w:sz="0" w:space="0" w:color="auto"/>
      </w:divBdr>
      <w:divsChild>
        <w:div w:id="1829589868">
          <w:marLeft w:val="0"/>
          <w:marRight w:val="0"/>
          <w:marTop w:val="0"/>
          <w:marBottom w:val="0"/>
          <w:divBdr>
            <w:top w:val="none" w:sz="0" w:space="0" w:color="auto"/>
            <w:left w:val="none" w:sz="0" w:space="0" w:color="auto"/>
            <w:bottom w:val="none" w:sz="0" w:space="0" w:color="auto"/>
            <w:right w:val="none" w:sz="0" w:space="0" w:color="auto"/>
          </w:divBdr>
        </w:div>
        <w:div w:id="1790277527">
          <w:marLeft w:val="0"/>
          <w:marRight w:val="0"/>
          <w:marTop w:val="0"/>
          <w:marBottom w:val="0"/>
          <w:divBdr>
            <w:top w:val="none" w:sz="0" w:space="0" w:color="auto"/>
            <w:left w:val="none" w:sz="0" w:space="0" w:color="auto"/>
            <w:bottom w:val="none" w:sz="0" w:space="0" w:color="auto"/>
            <w:right w:val="none" w:sz="0" w:space="0" w:color="auto"/>
          </w:divBdr>
        </w:div>
        <w:div w:id="358508991">
          <w:marLeft w:val="0"/>
          <w:marRight w:val="0"/>
          <w:marTop w:val="0"/>
          <w:marBottom w:val="0"/>
          <w:divBdr>
            <w:top w:val="none" w:sz="0" w:space="0" w:color="auto"/>
            <w:left w:val="none" w:sz="0" w:space="0" w:color="auto"/>
            <w:bottom w:val="none" w:sz="0" w:space="0" w:color="auto"/>
            <w:right w:val="none" w:sz="0" w:space="0" w:color="auto"/>
          </w:divBdr>
        </w:div>
        <w:div w:id="1757050914">
          <w:marLeft w:val="0"/>
          <w:marRight w:val="0"/>
          <w:marTop w:val="0"/>
          <w:marBottom w:val="0"/>
          <w:divBdr>
            <w:top w:val="none" w:sz="0" w:space="0" w:color="auto"/>
            <w:left w:val="none" w:sz="0" w:space="0" w:color="auto"/>
            <w:bottom w:val="none" w:sz="0" w:space="0" w:color="auto"/>
            <w:right w:val="none" w:sz="0" w:space="0" w:color="auto"/>
          </w:divBdr>
        </w:div>
        <w:div w:id="1852865374">
          <w:marLeft w:val="0"/>
          <w:marRight w:val="0"/>
          <w:marTop w:val="0"/>
          <w:marBottom w:val="0"/>
          <w:divBdr>
            <w:top w:val="none" w:sz="0" w:space="0" w:color="auto"/>
            <w:left w:val="none" w:sz="0" w:space="0" w:color="auto"/>
            <w:bottom w:val="none" w:sz="0" w:space="0" w:color="auto"/>
            <w:right w:val="none" w:sz="0" w:space="0" w:color="auto"/>
          </w:divBdr>
        </w:div>
        <w:div w:id="1950356567">
          <w:marLeft w:val="0"/>
          <w:marRight w:val="0"/>
          <w:marTop w:val="0"/>
          <w:marBottom w:val="0"/>
          <w:divBdr>
            <w:top w:val="none" w:sz="0" w:space="0" w:color="auto"/>
            <w:left w:val="none" w:sz="0" w:space="0" w:color="auto"/>
            <w:bottom w:val="none" w:sz="0" w:space="0" w:color="auto"/>
            <w:right w:val="none" w:sz="0" w:space="0" w:color="auto"/>
          </w:divBdr>
        </w:div>
        <w:div w:id="1619340136">
          <w:marLeft w:val="0"/>
          <w:marRight w:val="0"/>
          <w:marTop w:val="0"/>
          <w:marBottom w:val="0"/>
          <w:divBdr>
            <w:top w:val="none" w:sz="0" w:space="0" w:color="auto"/>
            <w:left w:val="none" w:sz="0" w:space="0" w:color="auto"/>
            <w:bottom w:val="none" w:sz="0" w:space="0" w:color="auto"/>
            <w:right w:val="none" w:sz="0" w:space="0" w:color="auto"/>
          </w:divBdr>
        </w:div>
        <w:div w:id="946739646">
          <w:marLeft w:val="0"/>
          <w:marRight w:val="0"/>
          <w:marTop w:val="0"/>
          <w:marBottom w:val="0"/>
          <w:divBdr>
            <w:top w:val="none" w:sz="0" w:space="0" w:color="auto"/>
            <w:left w:val="none" w:sz="0" w:space="0" w:color="auto"/>
            <w:bottom w:val="none" w:sz="0" w:space="0" w:color="auto"/>
            <w:right w:val="none" w:sz="0" w:space="0" w:color="auto"/>
          </w:divBdr>
        </w:div>
        <w:div w:id="289020818">
          <w:marLeft w:val="0"/>
          <w:marRight w:val="0"/>
          <w:marTop w:val="0"/>
          <w:marBottom w:val="0"/>
          <w:divBdr>
            <w:top w:val="none" w:sz="0" w:space="0" w:color="auto"/>
            <w:left w:val="none" w:sz="0" w:space="0" w:color="auto"/>
            <w:bottom w:val="none" w:sz="0" w:space="0" w:color="auto"/>
            <w:right w:val="none" w:sz="0" w:space="0" w:color="auto"/>
          </w:divBdr>
        </w:div>
      </w:divsChild>
    </w:div>
    <w:div w:id="1050111231">
      <w:bodyDiv w:val="1"/>
      <w:marLeft w:val="0"/>
      <w:marRight w:val="0"/>
      <w:marTop w:val="0"/>
      <w:marBottom w:val="0"/>
      <w:divBdr>
        <w:top w:val="none" w:sz="0" w:space="0" w:color="auto"/>
        <w:left w:val="none" w:sz="0" w:space="0" w:color="auto"/>
        <w:bottom w:val="none" w:sz="0" w:space="0" w:color="auto"/>
        <w:right w:val="none" w:sz="0" w:space="0" w:color="auto"/>
      </w:divBdr>
    </w:div>
    <w:div w:id="1571698238">
      <w:bodyDiv w:val="1"/>
      <w:marLeft w:val="0"/>
      <w:marRight w:val="0"/>
      <w:marTop w:val="0"/>
      <w:marBottom w:val="0"/>
      <w:divBdr>
        <w:top w:val="none" w:sz="0" w:space="0" w:color="auto"/>
        <w:left w:val="none" w:sz="0" w:space="0" w:color="auto"/>
        <w:bottom w:val="none" w:sz="0" w:space="0" w:color="auto"/>
        <w:right w:val="none" w:sz="0" w:space="0" w:color="auto"/>
      </w:divBdr>
      <w:divsChild>
        <w:div w:id="1066300485">
          <w:marLeft w:val="0"/>
          <w:marRight w:val="0"/>
          <w:marTop w:val="0"/>
          <w:marBottom w:val="0"/>
          <w:divBdr>
            <w:top w:val="none" w:sz="0" w:space="0" w:color="auto"/>
            <w:left w:val="none" w:sz="0" w:space="0" w:color="auto"/>
            <w:bottom w:val="none" w:sz="0" w:space="0" w:color="auto"/>
            <w:right w:val="none" w:sz="0" w:space="0" w:color="auto"/>
          </w:divBdr>
        </w:div>
        <w:div w:id="611009266">
          <w:marLeft w:val="0"/>
          <w:marRight w:val="0"/>
          <w:marTop w:val="0"/>
          <w:marBottom w:val="0"/>
          <w:divBdr>
            <w:top w:val="none" w:sz="0" w:space="0" w:color="auto"/>
            <w:left w:val="none" w:sz="0" w:space="0" w:color="auto"/>
            <w:bottom w:val="none" w:sz="0" w:space="0" w:color="auto"/>
            <w:right w:val="none" w:sz="0" w:space="0" w:color="auto"/>
          </w:divBdr>
        </w:div>
      </w:divsChild>
    </w:div>
    <w:div w:id="1576744145">
      <w:bodyDiv w:val="1"/>
      <w:marLeft w:val="0"/>
      <w:marRight w:val="0"/>
      <w:marTop w:val="0"/>
      <w:marBottom w:val="0"/>
      <w:divBdr>
        <w:top w:val="none" w:sz="0" w:space="0" w:color="auto"/>
        <w:left w:val="none" w:sz="0" w:space="0" w:color="auto"/>
        <w:bottom w:val="none" w:sz="0" w:space="0" w:color="auto"/>
        <w:right w:val="none" w:sz="0" w:space="0" w:color="auto"/>
      </w:divBdr>
      <w:divsChild>
        <w:div w:id="634868284">
          <w:marLeft w:val="0"/>
          <w:marRight w:val="0"/>
          <w:marTop w:val="0"/>
          <w:marBottom w:val="0"/>
          <w:divBdr>
            <w:top w:val="none" w:sz="0" w:space="0" w:color="auto"/>
            <w:left w:val="none" w:sz="0" w:space="0" w:color="auto"/>
            <w:bottom w:val="none" w:sz="0" w:space="0" w:color="auto"/>
            <w:right w:val="none" w:sz="0" w:space="0" w:color="auto"/>
          </w:divBdr>
          <w:divsChild>
            <w:div w:id="127861747">
              <w:marLeft w:val="0"/>
              <w:marRight w:val="0"/>
              <w:marTop w:val="0"/>
              <w:marBottom w:val="0"/>
              <w:divBdr>
                <w:top w:val="none" w:sz="0" w:space="0" w:color="auto"/>
                <w:left w:val="none" w:sz="0" w:space="0" w:color="auto"/>
                <w:bottom w:val="none" w:sz="0" w:space="0" w:color="auto"/>
                <w:right w:val="none" w:sz="0" w:space="0" w:color="auto"/>
              </w:divBdr>
            </w:div>
            <w:div w:id="269700062">
              <w:marLeft w:val="0"/>
              <w:marRight w:val="0"/>
              <w:marTop w:val="0"/>
              <w:marBottom w:val="0"/>
              <w:divBdr>
                <w:top w:val="none" w:sz="0" w:space="0" w:color="auto"/>
                <w:left w:val="none" w:sz="0" w:space="0" w:color="auto"/>
                <w:bottom w:val="none" w:sz="0" w:space="0" w:color="auto"/>
                <w:right w:val="none" w:sz="0" w:space="0" w:color="auto"/>
              </w:divBdr>
            </w:div>
            <w:div w:id="726804341">
              <w:marLeft w:val="0"/>
              <w:marRight w:val="0"/>
              <w:marTop w:val="0"/>
              <w:marBottom w:val="0"/>
              <w:divBdr>
                <w:top w:val="none" w:sz="0" w:space="0" w:color="auto"/>
                <w:left w:val="none" w:sz="0" w:space="0" w:color="auto"/>
                <w:bottom w:val="none" w:sz="0" w:space="0" w:color="auto"/>
                <w:right w:val="none" w:sz="0" w:space="0" w:color="auto"/>
              </w:divBdr>
            </w:div>
            <w:div w:id="11213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3386">
      <w:bodyDiv w:val="1"/>
      <w:marLeft w:val="0"/>
      <w:marRight w:val="0"/>
      <w:marTop w:val="0"/>
      <w:marBottom w:val="0"/>
      <w:divBdr>
        <w:top w:val="none" w:sz="0" w:space="0" w:color="auto"/>
        <w:left w:val="none" w:sz="0" w:space="0" w:color="auto"/>
        <w:bottom w:val="none" w:sz="0" w:space="0" w:color="auto"/>
        <w:right w:val="none" w:sz="0" w:space="0" w:color="auto"/>
      </w:divBdr>
      <w:divsChild>
        <w:div w:id="1988123088">
          <w:marLeft w:val="0"/>
          <w:marRight w:val="0"/>
          <w:marTop w:val="0"/>
          <w:marBottom w:val="0"/>
          <w:divBdr>
            <w:top w:val="none" w:sz="0" w:space="0" w:color="auto"/>
            <w:left w:val="none" w:sz="0" w:space="0" w:color="auto"/>
            <w:bottom w:val="none" w:sz="0" w:space="0" w:color="auto"/>
            <w:right w:val="none" w:sz="0" w:space="0" w:color="auto"/>
          </w:divBdr>
        </w:div>
        <w:div w:id="793256517">
          <w:marLeft w:val="0"/>
          <w:marRight w:val="0"/>
          <w:marTop w:val="0"/>
          <w:marBottom w:val="0"/>
          <w:divBdr>
            <w:top w:val="none" w:sz="0" w:space="0" w:color="auto"/>
            <w:left w:val="none" w:sz="0" w:space="0" w:color="auto"/>
            <w:bottom w:val="none" w:sz="0" w:space="0" w:color="auto"/>
            <w:right w:val="none" w:sz="0" w:space="0" w:color="auto"/>
          </w:divBdr>
        </w:div>
        <w:div w:id="1009329752">
          <w:marLeft w:val="0"/>
          <w:marRight w:val="0"/>
          <w:marTop w:val="0"/>
          <w:marBottom w:val="0"/>
          <w:divBdr>
            <w:top w:val="none" w:sz="0" w:space="0" w:color="auto"/>
            <w:left w:val="none" w:sz="0" w:space="0" w:color="auto"/>
            <w:bottom w:val="none" w:sz="0" w:space="0" w:color="auto"/>
            <w:right w:val="none" w:sz="0" w:space="0" w:color="auto"/>
          </w:divBdr>
        </w:div>
        <w:div w:id="494419161">
          <w:marLeft w:val="0"/>
          <w:marRight w:val="0"/>
          <w:marTop w:val="0"/>
          <w:marBottom w:val="0"/>
          <w:divBdr>
            <w:top w:val="none" w:sz="0" w:space="0" w:color="auto"/>
            <w:left w:val="none" w:sz="0" w:space="0" w:color="auto"/>
            <w:bottom w:val="none" w:sz="0" w:space="0" w:color="auto"/>
            <w:right w:val="none" w:sz="0" w:space="0" w:color="auto"/>
          </w:divBdr>
        </w:div>
        <w:div w:id="1900241051">
          <w:marLeft w:val="0"/>
          <w:marRight w:val="0"/>
          <w:marTop w:val="0"/>
          <w:marBottom w:val="0"/>
          <w:divBdr>
            <w:top w:val="none" w:sz="0" w:space="0" w:color="auto"/>
            <w:left w:val="none" w:sz="0" w:space="0" w:color="auto"/>
            <w:bottom w:val="none" w:sz="0" w:space="0" w:color="auto"/>
            <w:right w:val="none" w:sz="0" w:space="0" w:color="auto"/>
          </w:divBdr>
        </w:div>
        <w:div w:id="1112745959">
          <w:marLeft w:val="0"/>
          <w:marRight w:val="0"/>
          <w:marTop w:val="0"/>
          <w:marBottom w:val="0"/>
          <w:divBdr>
            <w:top w:val="none" w:sz="0" w:space="0" w:color="auto"/>
            <w:left w:val="none" w:sz="0" w:space="0" w:color="auto"/>
            <w:bottom w:val="none" w:sz="0" w:space="0" w:color="auto"/>
            <w:right w:val="none" w:sz="0" w:space="0" w:color="auto"/>
          </w:divBdr>
        </w:div>
        <w:div w:id="1338192450">
          <w:marLeft w:val="0"/>
          <w:marRight w:val="0"/>
          <w:marTop w:val="0"/>
          <w:marBottom w:val="0"/>
          <w:divBdr>
            <w:top w:val="none" w:sz="0" w:space="0" w:color="auto"/>
            <w:left w:val="none" w:sz="0" w:space="0" w:color="auto"/>
            <w:bottom w:val="none" w:sz="0" w:space="0" w:color="auto"/>
            <w:right w:val="none" w:sz="0" w:space="0" w:color="auto"/>
          </w:divBdr>
        </w:div>
        <w:div w:id="678970752">
          <w:marLeft w:val="0"/>
          <w:marRight w:val="0"/>
          <w:marTop w:val="0"/>
          <w:marBottom w:val="0"/>
          <w:divBdr>
            <w:top w:val="none" w:sz="0" w:space="0" w:color="auto"/>
            <w:left w:val="none" w:sz="0" w:space="0" w:color="auto"/>
            <w:bottom w:val="none" w:sz="0" w:space="0" w:color="auto"/>
            <w:right w:val="none" w:sz="0" w:space="0" w:color="auto"/>
          </w:divBdr>
        </w:div>
        <w:div w:id="16363268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image" Target="media/image6.png"/><Relationship Id="rId42" Type="http://schemas.openxmlformats.org/officeDocument/2006/relationships/hyperlink" Target="http://en.wikipedia.org/wiki/SI_prefix" TargetMode="External"/><Relationship Id="rId47" Type="http://schemas.openxmlformats.org/officeDocument/2006/relationships/hyperlink" Target="http://javarevisited.blogspot.com/2011/09/find-hostname-from-ip-address-to.html" TargetMode="External"/><Relationship Id="rId63" Type="http://schemas.openxmlformats.org/officeDocument/2006/relationships/image" Target="media/image16.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http://en.wikipedia.org/wiki/Unix" TargetMode="External"/><Relationship Id="rId37" Type="http://schemas.openxmlformats.org/officeDocument/2006/relationships/hyperlink" Target="http://en.wikipedia.org/wiki/Computer_file" TargetMode="External"/><Relationship Id="rId40" Type="http://schemas.openxmlformats.org/officeDocument/2006/relationships/hyperlink" Target="http://en.wikipedia.org/wiki/Byte" TargetMode="External"/><Relationship Id="rId45" Type="http://schemas.openxmlformats.org/officeDocument/2006/relationships/hyperlink" Target="http://en.wikipedia.org/wiki/Human-readable" TargetMode="External"/><Relationship Id="rId53" Type="http://schemas.openxmlformats.org/officeDocument/2006/relationships/hyperlink" Target="https://www.javatpoint.com/linux-mkdir" TargetMode="External"/><Relationship Id="rId58" Type="http://schemas.openxmlformats.org/officeDocument/2006/relationships/image" Target="media/image11.jpe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14.jpeg"/><Relationship Id="rId19" Type="http://schemas.openxmlformats.org/officeDocument/2006/relationships/hyperlink" Target="http://www.rpi.edu/locker/75/000475/main/subsubsection3_8_2_3.html" TargetMode="External"/><Relationship Id="rId14" Type="http://schemas.openxmlformats.org/officeDocument/2006/relationships/image" Target="media/image3.png"/><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image" Target="media/image8.jpeg"/><Relationship Id="rId35" Type="http://schemas.openxmlformats.org/officeDocument/2006/relationships/hyperlink" Target="http://en.wikipedia.org/wiki/Folder_%28computing%29" TargetMode="External"/><Relationship Id="rId43" Type="http://schemas.openxmlformats.org/officeDocument/2006/relationships/hyperlink" Target="http://en.wikipedia.org/wiki/SI_prefix" TargetMode="External"/><Relationship Id="rId48" Type="http://schemas.openxmlformats.org/officeDocument/2006/relationships/hyperlink" Target="http://smashtech.blogspot.com/2008/08/linux-commands-hardware-informations.html" TargetMode="External"/><Relationship Id="rId56" Type="http://schemas.openxmlformats.org/officeDocument/2006/relationships/image" Target="media/image9.jpeg"/><Relationship Id="rId64" Type="http://schemas.openxmlformats.org/officeDocument/2006/relationships/image" Target="media/image17.jpe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javatpoint.com/linux-ls"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http://www.rpi.edu/locker/75/000475/main/subsubsection3_8_2_1.html" TargetMode="External"/><Relationship Id="rId25" Type="http://schemas.openxmlformats.org/officeDocument/2006/relationships/hyperlink" Target="https://en.wikipedia.org/wiki/Spanning_Tree_Protocol" TargetMode="External"/><Relationship Id="rId33" Type="http://schemas.openxmlformats.org/officeDocument/2006/relationships/hyperlink" Target="http://en.wikipedia.org/wiki/Computer_program" TargetMode="External"/><Relationship Id="rId38" Type="http://schemas.openxmlformats.org/officeDocument/2006/relationships/hyperlink" Target="http://en.wikipedia.org/wiki/File_system" TargetMode="External"/><Relationship Id="rId46" Type="http://schemas.openxmlformats.org/officeDocument/2006/relationships/hyperlink" Target="http://javarevisited.blogspot.com/2011/09/find-hostname-from-ip-address-to.html" TargetMode="External"/><Relationship Id="rId59" Type="http://schemas.openxmlformats.org/officeDocument/2006/relationships/image" Target="media/image12.jpeg"/><Relationship Id="rId67" Type="http://schemas.openxmlformats.org/officeDocument/2006/relationships/footer" Target="footer1.xml"/><Relationship Id="rId20" Type="http://schemas.openxmlformats.org/officeDocument/2006/relationships/hyperlink" Target="about:blank" TargetMode="External"/><Relationship Id="rId41" Type="http://schemas.openxmlformats.org/officeDocument/2006/relationships/hyperlink" Target="http://en.wikipedia.org/wiki/Byte" TargetMode="External"/><Relationship Id="rId54" Type="http://schemas.openxmlformats.org/officeDocument/2006/relationships/hyperlink" Target="https://www.javatpoint.com/linux-rmdir" TargetMode="External"/><Relationship Id="rId62"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http://en.wikipedia.org/wiki/Computer_file" TargetMode="External"/><Relationship Id="rId49" Type="http://schemas.openxmlformats.org/officeDocument/2006/relationships/hyperlink" Target="http://smashtech.blogspot.com/2008/08/linux-commands-hardware-informations.html" TargetMode="External"/><Relationship Id="rId57" Type="http://schemas.openxmlformats.org/officeDocument/2006/relationships/image" Target="media/image10.jpeg"/><Relationship Id="rId10" Type="http://schemas.openxmlformats.org/officeDocument/2006/relationships/hyperlink" Target="about:blank" TargetMode="External"/><Relationship Id="rId31" Type="http://schemas.openxmlformats.org/officeDocument/2006/relationships/hyperlink" Target="http://en.wikipedia.org/wiki/Unix" TargetMode="External"/><Relationship Id="rId44" Type="http://schemas.openxmlformats.org/officeDocument/2006/relationships/hyperlink" Target="http://en.wikipedia.org/wiki/Human-readable" TargetMode="External"/><Relationship Id="rId52" Type="http://schemas.openxmlformats.org/officeDocument/2006/relationships/hyperlink" Target="https://www.javatpoint.com/linux-cd" TargetMode="External"/><Relationship Id="rId60" Type="http://schemas.openxmlformats.org/officeDocument/2006/relationships/image" Target="media/image13.jpeg"/><Relationship Id="rId65" Type="http://schemas.openxmlformats.org/officeDocument/2006/relationships/hyperlink" Target="http://en.wikipedia.org/wiki/Page_fault"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about:blank" TargetMode="External"/><Relationship Id="rId18" Type="http://schemas.openxmlformats.org/officeDocument/2006/relationships/hyperlink" Target="http://www.rpi.edu/locker/75/000475/main/subsubsection3_8_2_2.html" TargetMode="External"/><Relationship Id="rId39" Type="http://schemas.openxmlformats.org/officeDocument/2006/relationships/hyperlink" Target="http://en.wikipedia.org/wiki/File_system" TargetMode="External"/><Relationship Id="rId34" Type="http://schemas.openxmlformats.org/officeDocument/2006/relationships/hyperlink" Target="http://en.wikipedia.org/wiki/Folder_%28computing%29" TargetMode="External"/><Relationship Id="rId50" Type="http://schemas.openxmlformats.org/officeDocument/2006/relationships/hyperlink" Target="https://www.javatpoint.com/linux-pwd" TargetMode="External"/><Relationship Id="rId55" Type="http://schemas.openxmlformats.org/officeDocument/2006/relationships/hyperlink" Target="mailto:student@202.sys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09075-B5B2-4880-A07A-136D19B6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129</Pages>
  <Words>15838</Words>
  <Characters>90277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Banothu Shireesha</cp:lastModifiedBy>
  <cp:revision>212</cp:revision>
  <dcterms:created xsi:type="dcterms:W3CDTF">2024-02-16T09:20:00Z</dcterms:created>
  <dcterms:modified xsi:type="dcterms:W3CDTF">2025-06-05T17:54:00Z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596ECB8F6D974E99A80A13D1E38B6CE0_13</vt:lpwstr>
  </property>
</Properties>
</file>